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5858B" w14:textId="77777777" w:rsidR="00803554" w:rsidRPr="00F95110" w:rsidRDefault="0072221F" w:rsidP="00577041">
      <w:pPr>
        <w:tabs>
          <w:tab w:val="left" w:pos="45"/>
          <w:tab w:val="right" w:pos="8306"/>
        </w:tabs>
        <w:spacing w:beforeLines="50" w:before="120" w:afterLines="50" w:after="120" w:line="360" w:lineRule="auto"/>
        <w:jc w:val="right"/>
        <w:rPr>
          <w:rFonts w:eastAsia="楷体_GB2312"/>
          <w:b/>
        </w:rPr>
      </w:pPr>
      <w:bookmarkStart w:id="0" w:name="_GoBack"/>
      <w:bookmarkEnd w:id="0"/>
      <w:r w:rsidRPr="00F95110">
        <w:rPr>
          <w:rFonts w:eastAsia="楷体_GB2312" w:hint="eastAsia"/>
          <w:b/>
        </w:rPr>
        <w:t>合同编号：【</w:t>
      </w:r>
      <w:r w:rsidR="00627D64">
        <w:rPr>
          <w:rFonts w:eastAsia="楷体_GB2312"/>
          <w:b/>
        </w:rPr>
        <w:t>2016Z02ZQ242-</w:t>
      </w:r>
      <w:r w:rsidR="00627D64">
        <w:rPr>
          <w:rFonts w:eastAsia="楷体_GB2312" w:hint="eastAsia"/>
          <w:b/>
          <w:lang w:eastAsia="zh-CN"/>
        </w:rPr>
        <w:t>3</w:t>
      </w:r>
      <w:r w:rsidRPr="00F95110">
        <w:rPr>
          <w:rFonts w:eastAsia="楷体_GB2312" w:hint="eastAsia"/>
          <w:b/>
        </w:rPr>
        <w:t>】</w:t>
      </w:r>
    </w:p>
    <w:p w14:paraId="4B60DB5F" w14:textId="77777777" w:rsidR="00C51DBC" w:rsidRPr="0091711D" w:rsidRDefault="00C51DBC" w:rsidP="00577041">
      <w:pPr>
        <w:spacing w:beforeLines="50" w:before="120" w:afterLines="50" w:after="120" w:line="360" w:lineRule="auto"/>
        <w:jc w:val="both"/>
        <w:rPr>
          <w:rFonts w:eastAsia="楷体_GB2312"/>
          <w:sz w:val="28"/>
          <w:szCs w:val="28"/>
          <w:lang w:eastAsia="zh-CN"/>
        </w:rPr>
      </w:pPr>
    </w:p>
    <w:p w14:paraId="5DCC95FD" w14:textId="77777777" w:rsidR="00803554" w:rsidRDefault="00803554" w:rsidP="005A53F3">
      <w:pPr>
        <w:spacing w:beforeLines="50" w:before="120" w:afterLines="50" w:after="120" w:line="360" w:lineRule="auto"/>
        <w:ind w:firstLine="454"/>
        <w:jc w:val="both"/>
        <w:rPr>
          <w:rFonts w:eastAsia="楷体_GB2312"/>
          <w:sz w:val="28"/>
          <w:szCs w:val="28"/>
          <w:lang w:eastAsia="zh-CN"/>
        </w:rPr>
      </w:pPr>
    </w:p>
    <w:bookmarkStart w:id="1" w:name="_DV_M6"/>
    <w:bookmarkEnd w:id="1"/>
    <w:p w14:paraId="0CA2F9E2" w14:textId="7937FD9B" w:rsidR="0072221F" w:rsidRDefault="00203942" w:rsidP="005A53F3">
      <w:pPr>
        <w:spacing w:beforeLines="50" w:before="120" w:afterLines="50" w:after="120" w:line="360" w:lineRule="auto"/>
        <w:jc w:val="center"/>
        <w:rPr>
          <w:rFonts w:eastAsia="楷体_GB2312"/>
          <w:b/>
          <w:bCs/>
          <w:color w:val="000000"/>
          <w:lang w:eastAsia="zh-CN"/>
        </w:rPr>
      </w:pPr>
      <w:sdt>
        <w:sdtPr>
          <w:rPr>
            <w:rFonts w:eastAsia="楷体_GB2312" w:hint="eastAsia"/>
            <w:b/>
            <w:bCs/>
            <w:color w:val="000000"/>
            <w:sz w:val="36"/>
            <w:szCs w:val="36"/>
            <w:lang w:eastAsia="zh-CN"/>
          </w:rPr>
          <w:alias w:val="RoleIssuingTrustee"/>
          <w:tag w:val="RoleIssuingTrustee"/>
          <w:id w:val="-878696001"/>
          <w:placeholder>
            <w:docPart w:val="7DFE8A1A6D3048D4B968F446D8AFECBE"/>
          </w:placeholder>
          <w:text/>
        </w:sdtPr>
        <w:sdtEndPr/>
        <w:sdtContent>
          <w:r w:rsidR="00DE5CC4" w:rsidRPr="00DE5CC4">
            <w:rPr>
              <w:rFonts w:eastAsia="楷体_GB2312" w:hint="eastAsia"/>
              <w:b/>
              <w:bCs/>
              <w:color w:val="000000"/>
              <w:sz w:val="36"/>
              <w:szCs w:val="36"/>
              <w:lang w:eastAsia="zh-CN"/>
            </w:rPr>
            <w:t>交银国际信托有限公司</w:t>
          </w:r>
        </w:sdtContent>
      </w:sdt>
      <w:r w:rsidR="00DE5CC4" w:rsidRPr="00DE5CC4">
        <w:rPr>
          <w:rFonts w:eastAsia="楷体_GB2312"/>
          <w:b/>
          <w:bCs/>
          <w:color w:val="000000"/>
          <w:sz w:val="36"/>
          <w:szCs w:val="36"/>
          <w:lang w:eastAsia="zh-CN"/>
        </w:rPr>
        <w:br/>
      </w:r>
      <w:r w:rsidR="008B011C" w:rsidRPr="0091711D">
        <w:rPr>
          <w:rFonts w:eastAsia="楷体_GB2312"/>
          <w:b/>
          <w:bCs/>
          <w:color w:val="000000"/>
          <w:lang w:eastAsia="zh-CN"/>
        </w:rPr>
        <w:t>（作为受托人）</w:t>
      </w:r>
    </w:p>
    <w:p w14:paraId="635906F3" w14:textId="77777777" w:rsidR="00803554" w:rsidRPr="00054121" w:rsidRDefault="00803554" w:rsidP="005A53F3">
      <w:pPr>
        <w:spacing w:beforeLines="50" w:before="120" w:afterLines="50" w:after="120" w:line="360" w:lineRule="auto"/>
        <w:jc w:val="center"/>
        <w:rPr>
          <w:rFonts w:eastAsia="楷体_GB2312"/>
          <w:b/>
          <w:bCs/>
          <w:color w:val="000000"/>
          <w:lang w:eastAsia="zh-CN"/>
        </w:rPr>
      </w:pPr>
    </w:p>
    <w:p w14:paraId="696C8CCA" w14:textId="77777777" w:rsidR="00803554" w:rsidRDefault="008B011C" w:rsidP="005A53F3">
      <w:pPr>
        <w:spacing w:beforeLines="50" w:before="120" w:afterLines="50" w:after="120" w:line="360" w:lineRule="auto"/>
        <w:jc w:val="center"/>
        <w:rPr>
          <w:rFonts w:eastAsia="楷体_GB2312"/>
          <w:b/>
          <w:bCs/>
          <w:color w:val="000000"/>
          <w:sz w:val="28"/>
          <w:szCs w:val="28"/>
          <w:lang w:eastAsia="zh-CN"/>
        </w:rPr>
      </w:pPr>
      <w:bookmarkStart w:id="2" w:name="_DV_M7"/>
      <w:bookmarkEnd w:id="2"/>
      <w:r w:rsidRPr="0091711D">
        <w:rPr>
          <w:rFonts w:eastAsia="楷体_GB2312"/>
          <w:b/>
          <w:bCs/>
          <w:color w:val="000000"/>
          <w:sz w:val="28"/>
          <w:szCs w:val="28"/>
          <w:lang w:eastAsia="zh-CN"/>
        </w:rPr>
        <w:t>与</w:t>
      </w:r>
    </w:p>
    <w:p w14:paraId="04620C89" w14:textId="77777777" w:rsidR="00803554" w:rsidRDefault="00803554" w:rsidP="005A53F3">
      <w:pPr>
        <w:spacing w:beforeLines="50" w:before="120" w:afterLines="50" w:after="120" w:line="360" w:lineRule="auto"/>
        <w:jc w:val="center"/>
        <w:rPr>
          <w:rFonts w:eastAsia="楷体_GB2312"/>
          <w:b/>
          <w:bCs/>
          <w:color w:val="000000"/>
          <w:lang w:eastAsia="zh-CN"/>
        </w:rPr>
      </w:pPr>
    </w:p>
    <w:bookmarkStart w:id="3" w:name="_DV_M8"/>
    <w:bookmarkStart w:id="4" w:name="_DV_M9"/>
    <w:bookmarkEnd w:id="3"/>
    <w:bookmarkEnd w:id="4"/>
    <w:p w14:paraId="40878D81" w14:textId="1947E07F" w:rsidR="00803554" w:rsidRDefault="00203942" w:rsidP="005A53F3">
      <w:pPr>
        <w:spacing w:beforeLines="50" w:before="120" w:afterLines="50" w:after="120" w:line="360" w:lineRule="auto"/>
        <w:jc w:val="center"/>
        <w:rPr>
          <w:rFonts w:eastAsia="楷体_GB2312"/>
          <w:b/>
          <w:bCs/>
          <w:color w:val="000000"/>
          <w:lang w:eastAsia="zh-CN"/>
        </w:rPr>
      </w:pPr>
      <w:sdt>
        <w:sdtPr>
          <w:rPr>
            <w:rFonts w:eastAsia="楷体_GB2312" w:hint="eastAsia"/>
            <w:b/>
            <w:bCs/>
            <w:color w:val="000000"/>
            <w:sz w:val="36"/>
            <w:szCs w:val="36"/>
            <w:lang w:eastAsia="zh-CN"/>
          </w:rPr>
          <w:alias w:val="Originator"/>
          <w:tag w:val="Originator"/>
          <w:id w:val="1875112599"/>
          <w:placeholder>
            <w:docPart w:val="7E3A7E4824994318BAD923A541DBC2D0"/>
          </w:placeholder>
          <w:text/>
        </w:sdtPr>
        <w:sdtEndPr/>
        <w:sdtContent>
          <w:r w:rsidR="00DE5CC4" w:rsidRPr="00DE5CC4">
            <w:rPr>
              <w:rFonts w:eastAsia="楷体_GB2312" w:hint="eastAsia"/>
              <w:b/>
              <w:bCs/>
              <w:color w:val="000000"/>
              <w:sz w:val="36"/>
              <w:szCs w:val="36"/>
              <w:lang w:eastAsia="zh-CN"/>
            </w:rPr>
            <w:t>苏州银行股份有限公司</w:t>
          </w:r>
        </w:sdtContent>
      </w:sdt>
      <w:r w:rsidR="00DE5CC4" w:rsidRPr="00DE5CC4">
        <w:rPr>
          <w:rFonts w:eastAsia="楷体_GB2312"/>
          <w:b/>
          <w:bCs/>
          <w:color w:val="000000"/>
          <w:sz w:val="36"/>
          <w:szCs w:val="36"/>
          <w:lang w:eastAsia="zh-CN"/>
        </w:rPr>
        <w:br/>
      </w:r>
      <w:r w:rsidR="008B011C" w:rsidRPr="0091711D">
        <w:rPr>
          <w:rFonts w:eastAsia="楷体_GB2312"/>
          <w:b/>
          <w:bCs/>
          <w:color w:val="000000"/>
          <w:lang w:eastAsia="zh-CN"/>
        </w:rPr>
        <w:t>（作为贷款服务机构）</w:t>
      </w:r>
    </w:p>
    <w:p w14:paraId="2B4C6E5F" w14:textId="77777777" w:rsidR="00803554" w:rsidRDefault="00803554" w:rsidP="005A53F3">
      <w:pPr>
        <w:spacing w:beforeLines="50" w:before="120" w:afterLines="50" w:after="120" w:line="360" w:lineRule="auto"/>
        <w:jc w:val="center"/>
        <w:rPr>
          <w:rFonts w:eastAsia="楷体_GB2312"/>
          <w:b/>
          <w:bCs/>
          <w:color w:val="000000"/>
          <w:lang w:eastAsia="zh-CN"/>
        </w:rPr>
      </w:pPr>
    </w:p>
    <w:p w14:paraId="2E330A8E" w14:textId="77777777" w:rsidR="00803554" w:rsidRDefault="00803554" w:rsidP="005A53F3">
      <w:pPr>
        <w:spacing w:beforeLines="50" w:before="120" w:afterLines="50" w:after="120" w:line="360" w:lineRule="auto"/>
        <w:jc w:val="center"/>
        <w:rPr>
          <w:rFonts w:eastAsia="楷体_GB2312"/>
          <w:b/>
          <w:bCs/>
          <w:color w:val="000000"/>
          <w:lang w:eastAsia="zh-CN"/>
        </w:rPr>
      </w:pPr>
    </w:p>
    <w:bookmarkStart w:id="5" w:name="_DV_M10"/>
    <w:bookmarkStart w:id="6" w:name="_DV_M11"/>
    <w:bookmarkStart w:id="7" w:name="_DV_M12"/>
    <w:bookmarkEnd w:id="5"/>
    <w:bookmarkEnd w:id="6"/>
    <w:bookmarkEnd w:id="7"/>
    <w:p w14:paraId="7728AD78" w14:textId="6CEF6B03" w:rsidR="00AF190C" w:rsidRDefault="00203942" w:rsidP="005A53F3">
      <w:pPr>
        <w:spacing w:beforeLines="50" w:before="120" w:afterLines="50" w:after="120" w:line="360" w:lineRule="auto"/>
        <w:jc w:val="center"/>
        <w:rPr>
          <w:rFonts w:eastAsia="楷体_GB2312"/>
          <w:b/>
          <w:bCs/>
          <w:color w:val="000000"/>
          <w:sz w:val="36"/>
          <w:szCs w:val="36"/>
          <w:lang w:eastAsia="zh-CN"/>
        </w:rPr>
      </w:pPr>
      <w:sdt>
        <w:sdtPr>
          <w:rPr>
            <w:rFonts w:eastAsia="楷体_GB2312" w:hint="eastAsia"/>
            <w:b/>
            <w:bCs/>
            <w:color w:val="000000"/>
            <w:sz w:val="36"/>
            <w:szCs w:val="36"/>
            <w:lang w:eastAsia="zh-CN"/>
          </w:rPr>
          <w:alias w:val="TrustName"/>
          <w:tag w:val="TrustName"/>
          <w:id w:val="-349803497"/>
          <w:placeholder>
            <w:docPart w:val="2B6929E9E52648E08438B71017170130"/>
          </w:placeholder>
          <w:showingPlcHdr/>
          <w:text/>
        </w:sdtPr>
        <w:sdtEndPr/>
        <w:sdtContent>
          <w:r w:rsidR="00DE5CC4" w:rsidRPr="00DE5CC4">
            <w:rPr>
              <w:rFonts w:eastAsia="楷体_GB2312" w:hint="eastAsia"/>
              <w:b/>
              <w:bCs/>
              <w:color w:val="000000"/>
              <w:sz w:val="36"/>
              <w:szCs w:val="36"/>
              <w:lang w:eastAsia="zh-CN"/>
            </w:rPr>
            <w:t>苏福</w:t>
          </w:r>
          <w:r w:rsidR="00DE5CC4" w:rsidRPr="00DE5CC4">
            <w:rPr>
              <w:rFonts w:eastAsia="楷体_GB2312" w:hint="eastAsia"/>
              <w:b/>
              <w:bCs/>
              <w:color w:val="000000"/>
              <w:sz w:val="36"/>
              <w:szCs w:val="36"/>
              <w:lang w:eastAsia="zh-CN"/>
            </w:rPr>
            <w:t>2016</w:t>
          </w:r>
          <w:r w:rsidR="00DE5CC4" w:rsidRPr="00DE5CC4">
            <w:rPr>
              <w:rFonts w:eastAsia="楷体_GB2312" w:hint="eastAsia"/>
              <w:b/>
              <w:bCs/>
              <w:color w:val="000000"/>
              <w:sz w:val="36"/>
              <w:szCs w:val="36"/>
              <w:lang w:eastAsia="zh-CN"/>
            </w:rPr>
            <w:t>年第一期个人住房抵押贷款证券化项目</w:t>
          </w:r>
        </w:sdtContent>
      </w:sdt>
      <w:r w:rsidR="00D52AA4">
        <w:rPr>
          <w:rFonts w:eastAsia="楷体_GB2312"/>
          <w:b/>
          <w:bCs/>
          <w:color w:val="000000"/>
          <w:sz w:val="36"/>
          <w:szCs w:val="36"/>
          <w:lang w:eastAsia="zh-CN"/>
        </w:rPr>
        <w:t>信托</w:t>
      </w:r>
    </w:p>
    <w:p w14:paraId="6E93C429" w14:textId="77777777" w:rsidR="00803554" w:rsidRDefault="0031129F" w:rsidP="005A53F3">
      <w:pPr>
        <w:spacing w:beforeLines="50" w:before="120" w:afterLines="50" w:after="120" w:line="360" w:lineRule="auto"/>
        <w:jc w:val="center"/>
        <w:rPr>
          <w:rFonts w:eastAsia="楷体_GB2312"/>
          <w:b/>
          <w:bCs/>
          <w:color w:val="000000"/>
          <w:sz w:val="36"/>
          <w:szCs w:val="36"/>
          <w:lang w:eastAsia="zh-CN"/>
        </w:rPr>
      </w:pPr>
      <w:r>
        <w:rPr>
          <w:rFonts w:eastAsia="楷体_GB2312" w:hint="eastAsia"/>
          <w:b/>
          <w:bCs/>
          <w:color w:val="000000"/>
          <w:sz w:val="36"/>
          <w:szCs w:val="36"/>
          <w:lang w:eastAsia="zh-CN"/>
        </w:rPr>
        <w:t>之</w:t>
      </w:r>
      <w:r w:rsidR="008B011C" w:rsidRPr="0091711D">
        <w:rPr>
          <w:rFonts w:eastAsia="楷体_GB2312"/>
          <w:b/>
          <w:bCs/>
          <w:color w:val="000000"/>
          <w:sz w:val="36"/>
          <w:szCs w:val="36"/>
          <w:lang w:eastAsia="zh-CN"/>
        </w:rPr>
        <w:br w:type="textWrapping" w:clear="all"/>
      </w:r>
      <w:r w:rsidR="008B011C" w:rsidRPr="0091711D">
        <w:rPr>
          <w:rFonts w:eastAsia="楷体_GB2312"/>
          <w:b/>
          <w:bCs/>
          <w:color w:val="000000"/>
          <w:sz w:val="36"/>
          <w:szCs w:val="36"/>
          <w:lang w:eastAsia="zh-CN"/>
        </w:rPr>
        <w:t>服务合同</w:t>
      </w:r>
    </w:p>
    <w:p w14:paraId="35D94491" w14:textId="77777777" w:rsidR="00F07790" w:rsidRDefault="00F07790" w:rsidP="00060FA2">
      <w:pPr>
        <w:spacing w:beforeLines="50" w:before="120" w:afterLines="50" w:after="120" w:line="360" w:lineRule="auto"/>
        <w:jc w:val="center"/>
        <w:rPr>
          <w:rFonts w:eastAsia="楷体_GB2312"/>
          <w:b/>
          <w:bCs/>
          <w:color w:val="000000"/>
          <w:lang w:eastAsia="zh-CN"/>
        </w:rPr>
      </w:pPr>
    </w:p>
    <w:p w14:paraId="6B284943" w14:textId="77777777" w:rsidR="00F07790" w:rsidRDefault="00F07790" w:rsidP="001A2D0A">
      <w:pPr>
        <w:spacing w:beforeLines="50" w:before="120" w:afterLines="50" w:after="120" w:line="360" w:lineRule="auto"/>
        <w:rPr>
          <w:rFonts w:eastAsia="楷体_GB2312"/>
          <w:b/>
          <w:bCs/>
          <w:color w:val="000000"/>
          <w:lang w:eastAsia="zh-CN"/>
        </w:rPr>
      </w:pPr>
    </w:p>
    <w:p w14:paraId="038F8056" w14:textId="74D67928" w:rsidR="00F07790" w:rsidRDefault="008B011C" w:rsidP="006A1A6C">
      <w:pPr>
        <w:spacing w:beforeLines="50" w:before="120" w:afterLines="50" w:after="120" w:line="360" w:lineRule="auto"/>
        <w:jc w:val="center"/>
        <w:rPr>
          <w:rFonts w:eastAsia="楷体_GB2312"/>
          <w:b/>
          <w:bCs/>
          <w:color w:val="000000"/>
          <w:sz w:val="28"/>
          <w:szCs w:val="28"/>
          <w:lang w:eastAsia="zh-CN"/>
        </w:rPr>
      </w:pPr>
      <w:bookmarkStart w:id="8" w:name="_DV_M13"/>
      <w:bookmarkEnd w:id="8"/>
      <w:r w:rsidRPr="0091711D">
        <w:rPr>
          <w:rFonts w:eastAsia="楷体_GB2312"/>
          <w:b/>
          <w:bCs/>
          <w:color w:val="000000"/>
          <w:sz w:val="28"/>
          <w:szCs w:val="28"/>
        </w:rPr>
        <w:t>中国</w:t>
      </w:r>
      <w:r w:rsidRPr="0091711D">
        <w:rPr>
          <w:rFonts w:eastAsia="楷体_GB2312"/>
          <w:b/>
          <w:bCs/>
          <w:color w:val="000000"/>
          <w:sz w:val="28"/>
          <w:szCs w:val="28"/>
        </w:rPr>
        <w:tab/>
      </w:r>
      <w:r w:rsidR="00DE5CC4" w:rsidRPr="0091711D">
        <w:rPr>
          <w:rFonts w:eastAsia="楷体_GB2312"/>
          <w:b/>
          <w:bCs/>
          <w:color w:val="000000"/>
          <w:sz w:val="28"/>
          <w:szCs w:val="28"/>
          <w:lang w:eastAsia="zh-CN"/>
        </w:rPr>
        <w:t>【】</w:t>
      </w:r>
    </w:p>
    <w:p w14:paraId="333B136C" w14:textId="77777777" w:rsidR="00C51DBC" w:rsidRPr="0091711D" w:rsidRDefault="00AB1023" w:rsidP="006A1A6C">
      <w:pPr>
        <w:spacing w:beforeLines="50" w:before="120" w:afterLines="50" w:after="120" w:line="360" w:lineRule="auto"/>
        <w:jc w:val="center"/>
        <w:rPr>
          <w:rFonts w:eastAsia="楷体_GB2312"/>
          <w:b/>
          <w:bCs/>
          <w:color w:val="000000"/>
          <w:sz w:val="28"/>
          <w:szCs w:val="28"/>
          <w:lang w:eastAsia="zh-CN"/>
        </w:rPr>
        <w:sectPr w:rsidR="00C51DBC" w:rsidRPr="0091711D">
          <w:footerReference w:type="even" r:id="rId14"/>
          <w:footerReference w:type="default" r:id="rId15"/>
          <w:footerReference w:type="first" r:id="rId16"/>
          <w:pgSz w:w="12240" w:h="15840"/>
          <w:pgMar w:top="1440" w:right="1800" w:bottom="1440" w:left="1800" w:header="720" w:footer="720" w:gutter="0"/>
          <w:pgNumType w:start="1"/>
          <w:cols w:space="720"/>
          <w:titlePg/>
          <w:docGrid w:linePitch="360"/>
        </w:sectPr>
      </w:pPr>
      <w:bookmarkStart w:id="9" w:name="_DV_M14"/>
      <w:bookmarkEnd w:id="9"/>
      <w:r>
        <w:rPr>
          <w:rFonts w:eastAsia="楷体_GB2312" w:hint="eastAsia"/>
          <w:b/>
          <w:bCs/>
          <w:color w:val="000000"/>
          <w:sz w:val="28"/>
          <w:szCs w:val="28"/>
          <w:lang w:eastAsia="zh-CN"/>
        </w:rPr>
        <w:t>【】</w:t>
      </w:r>
      <w:r w:rsidR="008B011C" w:rsidRPr="0091711D">
        <w:rPr>
          <w:rFonts w:eastAsia="楷体_GB2312"/>
          <w:b/>
          <w:bCs/>
          <w:color w:val="000000"/>
          <w:sz w:val="28"/>
          <w:szCs w:val="28"/>
        </w:rPr>
        <w:t>年</w:t>
      </w:r>
      <w:r w:rsidR="008B011C" w:rsidRPr="0091711D">
        <w:rPr>
          <w:rFonts w:eastAsia="楷体_GB2312"/>
          <w:b/>
          <w:bCs/>
          <w:color w:val="000000"/>
          <w:sz w:val="28"/>
          <w:szCs w:val="28"/>
          <w:lang w:eastAsia="zh-CN"/>
        </w:rPr>
        <w:t>【】月</w:t>
      </w:r>
    </w:p>
    <w:p w14:paraId="7C64E834" w14:textId="77777777" w:rsidR="00F07790" w:rsidRDefault="008B011C" w:rsidP="006A1A6C">
      <w:pPr>
        <w:spacing w:beforeLines="50" w:before="120" w:afterLines="50" w:after="120" w:line="360" w:lineRule="auto"/>
        <w:ind w:left="2880" w:firstLine="720"/>
        <w:jc w:val="both"/>
        <w:rPr>
          <w:rFonts w:eastAsia="楷体_GB2312"/>
          <w:b/>
          <w:sz w:val="30"/>
          <w:szCs w:val="30"/>
        </w:rPr>
      </w:pPr>
      <w:r w:rsidRPr="0091711D">
        <w:rPr>
          <w:rFonts w:eastAsia="楷体_GB2312"/>
          <w:b/>
          <w:sz w:val="30"/>
          <w:szCs w:val="30"/>
          <w:lang w:val="zh-CN" w:eastAsia="zh-CN"/>
        </w:rPr>
        <w:lastRenderedPageBreak/>
        <w:t>目</w:t>
      </w:r>
      <w:r w:rsidRPr="0091711D">
        <w:rPr>
          <w:rFonts w:eastAsia="楷体_GB2312"/>
          <w:b/>
          <w:sz w:val="30"/>
          <w:szCs w:val="30"/>
          <w:lang w:val="zh-CN" w:eastAsia="zh-CN"/>
        </w:rPr>
        <w:tab/>
      </w:r>
      <w:r w:rsidRPr="0091711D">
        <w:rPr>
          <w:rFonts w:eastAsia="楷体_GB2312"/>
          <w:b/>
          <w:sz w:val="30"/>
          <w:szCs w:val="30"/>
          <w:lang w:val="zh-CN" w:eastAsia="zh-CN"/>
        </w:rPr>
        <w:t>录</w:t>
      </w:r>
    </w:p>
    <w:p w14:paraId="462D0827" w14:textId="77777777" w:rsidR="00820AC6" w:rsidRPr="00886A12" w:rsidRDefault="00727CE9">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r w:rsidRPr="00191CE4">
        <w:rPr>
          <w:rFonts w:ascii="Times New Roman" w:eastAsia="楷体_GB2312" w:hAnsi="Times New Roman" w:cs="Times New Roman"/>
          <w:b w:val="0"/>
          <w:bCs w:val="0"/>
          <w:caps w:val="0"/>
          <w:sz w:val="24"/>
          <w:szCs w:val="24"/>
        </w:rPr>
        <w:fldChar w:fldCharType="begin"/>
      </w:r>
      <w:r w:rsidR="008B011C" w:rsidRPr="005D7686">
        <w:rPr>
          <w:rFonts w:ascii="Times New Roman" w:eastAsia="楷体_GB2312" w:hAnsi="Times New Roman" w:cs="Times New Roman"/>
          <w:b w:val="0"/>
          <w:bCs w:val="0"/>
          <w:caps w:val="0"/>
          <w:sz w:val="24"/>
          <w:szCs w:val="24"/>
        </w:rPr>
        <w:instrText xml:space="preserve"> TOC \o "1-1" \h \z \u </w:instrText>
      </w:r>
      <w:r w:rsidRPr="00191CE4">
        <w:rPr>
          <w:rFonts w:ascii="Times New Roman" w:eastAsia="楷体_GB2312" w:hAnsi="Times New Roman" w:cs="Times New Roman"/>
          <w:b w:val="0"/>
          <w:bCs w:val="0"/>
          <w:caps w:val="0"/>
          <w:sz w:val="24"/>
          <w:szCs w:val="24"/>
        </w:rPr>
        <w:fldChar w:fldCharType="separate"/>
      </w:r>
      <w:hyperlink w:anchor="_Toc438128569" w:history="1">
        <w:r w:rsidR="00820AC6" w:rsidRPr="00886A12">
          <w:rPr>
            <w:rStyle w:val="Hyperlink"/>
            <w:rFonts w:ascii="Times New Roman" w:eastAsia="楷体_GB2312" w:hAnsi="Times New Roman" w:cs="Times New Roman"/>
            <w:noProof/>
            <w:sz w:val="24"/>
            <w:szCs w:val="24"/>
          </w:rPr>
          <w:t>1</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定义</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_Toc438128569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w:t>
        </w:r>
        <w:r w:rsidR="00820AC6" w:rsidRPr="00886A12">
          <w:rPr>
            <w:rFonts w:ascii="Times New Roman" w:hAnsi="Times New Roman" w:cs="Times New Roman"/>
            <w:noProof/>
            <w:webHidden/>
            <w:sz w:val="24"/>
            <w:szCs w:val="24"/>
          </w:rPr>
          <w:fldChar w:fldCharType="end"/>
        </w:r>
      </w:hyperlink>
    </w:p>
    <w:p w14:paraId="489EA459"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70" w:history="1">
        <w:r w:rsidR="00820AC6" w:rsidRPr="00886A12">
          <w:rPr>
            <w:rStyle w:val="Hyperlink"/>
            <w:rFonts w:ascii="Times New Roman" w:eastAsia="楷体_GB2312" w:hAnsi="Times New Roman" w:cs="Times New Roman"/>
            <w:noProof/>
            <w:sz w:val="24"/>
            <w:szCs w:val="24"/>
          </w:rPr>
          <w:t>2</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委托</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_Toc438128570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w:t>
        </w:r>
        <w:r w:rsidR="00820AC6" w:rsidRPr="00886A12">
          <w:rPr>
            <w:rFonts w:ascii="Times New Roman" w:hAnsi="Times New Roman" w:cs="Times New Roman"/>
            <w:noProof/>
            <w:webHidden/>
            <w:sz w:val="24"/>
            <w:szCs w:val="24"/>
          </w:rPr>
          <w:fldChar w:fldCharType="end"/>
        </w:r>
      </w:hyperlink>
    </w:p>
    <w:p w14:paraId="0913BE8E"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76" w:history="1">
        <w:r w:rsidR="00820AC6" w:rsidRPr="00886A12">
          <w:rPr>
            <w:rStyle w:val="Hyperlink"/>
            <w:rFonts w:ascii="Times New Roman" w:eastAsia="楷体_GB2312" w:hAnsi="Times New Roman" w:cs="Times New Roman"/>
            <w:noProof/>
            <w:sz w:val="24"/>
            <w:szCs w:val="24"/>
          </w:rPr>
          <w:t>3</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lang w:eastAsia="zh-CN"/>
          </w:rPr>
          <w:t>资产池的管理方法和标准</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_Toc438128576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w:t>
        </w:r>
        <w:r w:rsidR="00820AC6" w:rsidRPr="00886A12">
          <w:rPr>
            <w:rFonts w:ascii="Times New Roman" w:hAnsi="Times New Roman" w:cs="Times New Roman"/>
            <w:noProof/>
            <w:webHidden/>
            <w:sz w:val="24"/>
            <w:szCs w:val="24"/>
          </w:rPr>
          <w:fldChar w:fldCharType="end"/>
        </w:r>
      </w:hyperlink>
    </w:p>
    <w:p w14:paraId="5582075B"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77" w:history="1">
        <w:r w:rsidR="00820AC6" w:rsidRPr="00886A12">
          <w:rPr>
            <w:rStyle w:val="Hyperlink"/>
            <w:rFonts w:ascii="Times New Roman" w:eastAsia="楷体_GB2312" w:hAnsi="Times New Roman" w:cs="Times New Roman"/>
            <w:noProof/>
            <w:sz w:val="24"/>
            <w:szCs w:val="24"/>
            <w:lang w:eastAsia="zh-CN"/>
          </w:rPr>
          <w:t>4</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lang w:eastAsia="zh-CN"/>
          </w:rPr>
          <w:t>资产池的管理与回收款的转付</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_Toc438128577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w:t>
        </w:r>
        <w:r w:rsidR="00820AC6" w:rsidRPr="00886A12">
          <w:rPr>
            <w:rFonts w:ascii="Times New Roman" w:hAnsi="Times New Roman" w:cs="Times New Roman"/>
            <w:noProof/>
            <w:webHidden/>
            <w:sz w:val="24"/>
            <w:szCs w:val="24"/>
          </w:rPr>
          <w:fldChar w:fldCharType="end"/>
        </w:r>
      </w:hyperlink>
    </w:p>
    <w:p w14:paraId="7861099E"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78" w:history="1">
        <w:r w:rsidR="00820AC6" w:rsidRPr="00886A12">
          <w:rPr>
            <w:rStyle w:val="Hyperlink"/>
            <w:rFonts w:ascii="Times New Roman" w:eastAsia="楷体_GB2312" w:hAnsi="Times New Roman" w:cs="Times New Roman"/>
            <w:noProof/>
            <w:sz w:val="24"/>
            <w:szCs w:val="24"/>
            <w:lang w:eastAsia="zh-CN"/>
          </w:rPr>
          <w:t>5</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lang w:eastAsia="zh-CN"/>
          </w:rPr>
          <w:t>账户记录</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_Toc438128578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8</w:t>
        </w:r>
        <w:r w:rsidR="00820AC6" w:rsidRPr="00886A12">
          <w:rPr>
            <w:rFonts w:ascii="Times New Roman" w:hAnsi="Times New Roman" w:cs="Times New Roman"/>
            <w:noProof/>
            <w:webHidden/>
            <w:sz w:val="24"/>
            <w:szCs w:val="24"/>
          </w:rPr>
          <w:fldChar w:fldCharType="end"/>
        </w:r>
      </w:hyperlink>
    </w:p>
    <w:p w14:paraId="3DBAF141"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79" w:history="1">
        <w:r w:rsidR="00820AC6" w:rsidRPr="00886A12">
          <w:rPr>
            <w:rStyle w:val="Hyperlink"/>
            <w:rFonts w:ascii="Times New Roman" w:eastAsia="楷体_GB2312" w:hAnsi="Times New Roman" w:cs="Times New Roman"/>
            <w:noProof/>
            <w:sz w:val="24"/>
            <w:szCs w:val="24"/>
          </w:rPr>
          <w:t>6</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提供报告和其他信息</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_Toc438128579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11</w:t>
        </w:r>
        <w:r w:rsidR="00820AC6" w:rsidRPr="00886A12">
          <w:rPr>
            <w:rFonts w:ascii="Times New Roman" w:hAnsi="Times New Roman" w:cs="Times New Roman"/>
            <w:noProof/>
            <w:webHidden/>
            <w:sz w:val="24"/>
            <w:szCs w:val="24"/>
          </w:rPr>
          <w:fldChar w:fldCharType="end"/>
        </w:r>
      </w:hyperlink>
    </w:p>
    <w:p w14:paraId="47C61205"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0" w:history="1">
        <w:r w:rsidR="00820AC6" w:rsidRPr="00886A12">
          <w:rPr>
            <w:rStyle w:val="Hyperlink"/>
            <w:rFonts w:ascii="Times New Roman" w:eastAsia="楷体_GB2312" w:hAnsi="Times New Roman" w:cs="Times New Roman"/>
            <w:noProof/>
            <w:sz w:val="24"/>
            <w:szCs w:val="24"/>
          </w:rPr>
          <w:t>7</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贷款服务机构的更换</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_Toc438128580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13</w:t>
        </w:r>
        <w:r w:rsidR="00820AC6" w:rsidRPr="00886A12">
          <w:rPr>
            <w:rFonts w:ascii="Times New Roman" w:hAnsi="Times New Roman" w:cs="Times New Roman"/>
            <w:noProof/>
            <w:webHidden/>
            <w:sz w:val="24"/>
            <w:szCs w:val="24"/>
          </w:rPr>
          <w:fldChar w:fldCharType="end"/>
        </w:r>
      </w:hyperlink>
    </w:p>
    <w:p w14:paraId="14AE27A1"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1" w:history="1">
        <w:r w:rsidR="00820AC6" w:rsidRPr="00886A12">
          <w:rPr>
            <w:rStyle w:val="Hyperlink"/>
            <w:rFonts w:ascii="Times New Roman" w:eastAsia="楷体_GB2312" w:hAnsi="Times New Roman" w:cs="Times New Roman"/>
            <w:noProof/>
            <w:sz w:val="24"/>
            <w:szCs w:val="24"/>
          </w:rPr>
          <w:t>8</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转委托</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_Toc438128581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17</w:t>
        </w:r>
        <w:r w:rsidR="00820AC6" w:rsidRPr="00886A12">
          <w:rPr>
            <w:rFonts w:ascii="Times New Roman" w:hAnsi="Times New Roman" w:cs="Times New Roman"/>
            <w:noProof/>
            <w:webHidden/>
            <w:sz w:val="24"/>
            <w:szCs w:val="24"/>
          </w:rPr>
          <w:fldChar w:fldCharType="end"/>
        </w:r>
      </w:hyperlink>
    </w:p>
    <w:p w14:paraId="78330ED9"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2" w:history="1">
        <w:r w:rsidR="00820AC6" w:rsidRPr="00886A12">
          <w:rPr>
            <w:rStyle w:val="Hyperlink"/>
            <w:rFonts w:ascii="Times New Roman" w:eastAsia="楷体_GB2312" w:hAnsi="Times New Roman" w:cs="Times New Roman"/>
            <w:noProof/>
            <w:sz w:val="24"/>
            <w:szCs w:val="24"/>
          </w:rPr>
          <w:t>9</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对贷款服务机构的监督</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_Toc438128582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18</w:t>
        </w:r>
        <w:r w:rsidR="00820AC6" w:rsidRPr="00886A12">
          <w:rPr>
            <w:rFonts w:ascii="Times New Roman" w:hAnsi="Times New Roman" w:cs="Times New Roman"/>
            <w:noProof/>
            <w:webHidden/>
            <w:sz w:val="24"/>
            <w:szCs w:val="24"/>
          </w:rPr>
          <w:fldChar w:fldCharType="end"/>
        </w:r>
      </w:hyperlink>
    </w:p>
    <w:p w14:paraId="59CD7FFC"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3" w:history="1">
        <w:r w:rsidR="00820AC6" w:rsidRPr="00886A12">
          <w:rPr>
            <w:rStyle w:val="Hyperlink"/>
            <w:rFonts w:ascii="Times New Roman" w:eastAsia="楷体_GB2312" w:hAnsi="Times New Roman" w:cs="Times New Roman"/>
            <w:noProof/>
            <w:sz w:val="24"/>
            <w:szCs w:val="24"/>
          </w:rPr>
          <w:t>10</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费用</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_Toc438128583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19</w:t>
        </w:r>
        <w:r w:rsidR="00820AC6" w:rsidRPr="00886A12">
          <w:rPr>
            <w:rFonts w:ascii="Times New Roman" w:hAnsi="Times New Roman" w:cs="Times New Roman"/>
            <w:noProof/>
            <w:webHidden/>
            <w:sz w:val="24"/>
            <w:szCs w:val="24"/>
          </w:rPr>
          <w:fldChar w:fldCharType="end"/>
        </w:r>
      </w:hyperlink>
    </w:p>
    <w:p w14:paraId="3BB3C8C7"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4" w:history="1">
        <w:r w:rsidR="00820AC6" w:rsidRPr="00886A12">
          <w:rPr>
            <w:rStyle w:val="Hyperlink"/>
            <w:rFonts w:ascii="Times New Roman" w:eastAsia="楷体_GB2312" w:hAnsi="Times New Roman" w:cs="Times New Roman"/>
            <w:noProof/>
            <w:sz w:val="24"/>
            <w:szCs w:val="24"/>
          </w:rPr>
          <w:t>11</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服务报酬</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_Toc438128584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20</w:t>
        </w:r>
        <w:r w:rsidR="00820AC6" w:rsidRPr="00886A12">
          <w:rPr>
            <w:rFonts w:ascii="Times New Roman" w:hAnsi="Times New Roman" w:cs="Times New Roman"/>
            <w:noProof/>
            <w:webHidden/>
            <w:sz w:val="24"/>
            <w:szCs w:val="24"/>
          </w:rPr>
          <w:fldChar w:fldCharType="end"/>
        </w:r>
      </w:hyperlink>
    </w:p>
    <w:p w14:paraId="7B2A5926"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5" w:history="1">
        <w:r w:rsidR="00820AC6" w:rsidRPr="00886A12">
          <w:rPr>
            <w:rStyle w:val="Hyperlink"/>
            <w:rFonts w:ascii="Times New Roman" w:eastAsia="楷体_GB2312" w:hAnsi="Times New Roman" w:cs="Times New Roman"/>
            <w:noProof/>
            <w:sz w:val="24"/>
            <w:szCs w:val="24"/>
            <w:lang w:eastAsia="zh-CN"/>
          </w:rPr>
          <w:t>12</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lang w:eastAsia="zh-CN"/>
          </w:rPr>
          <w:t>贷款服务机构的陈述与保证</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_Toc438128585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20</w:t>
        </w:r>
        <w:r w:rsidR="00820AC6" w:rsidRPr="00886A12">
          <w:rPr>
            <w:rFonts w:ascii="Times New Roman" w:hAnsi="Times New Roman" w:cs="Times New Roman"/>
            <w:noProof/>
            <w:webHidden/>
            <w:sz w:val="24"/>
            <w:szCs w:val="24"/>
          </w:rPr>
          <w:fldChar w:fldCharType="end"/>
        </w:r>
      </w:hyperlink>
    </w:p>
    <w:p w14:paraId="22AB055C"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6" w:history="1">
        <w:r w:rsidR="00820AC6" w:rsidRPr="00886A12">
          <w:rPr>
            <w:rStyle w:val="Hyperlink"/>
            <w:rFonts w:ascii="Times New Roman" w:eastAsia="楷体_GB2312" w:hAnsi="Times New Roman" w:cs="Times New Roman"/>
            <w:noProof/>
            <w:sz w:val="24"/>
            <w:szCs w:val="24"/>
          </w:rPr>
          <w:t>13</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贷款服务机构的承诺</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_Toc438128586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22</w:t>
        </w:r>
        <w:r w:rsidR="00820AC6" w:rsidRPr="00886A12">
          <w:rPr>
            <w:rFonts w:ascii="Times New Roman" w:hAnsi="Times New Roman" w:cs="Times New Roman"/>
            <w:noProof/>
            <w:webHidden/>
            <w:sz w:val="24"/>
            <w:szCs w:val="24"/>
          </w:rPr>
          <w:fldChar w:fldCharType="end"/>
        </w:r>
      </w:hyperlink>
    </w:p>
    <w:p w14:paraId="15F96C52"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7" w:history="1">
        <w:r w:rsidR="00820AC6" w:rsidRPr="00886A12">
          <w:rPr>
            <w:rStyle w:val="Hyperlink"/>
            <w:rFonts w:ascii="Times New Roman" w:eastAsia="楷体_GB2312" w:hAnsi="Times New Roman" w:cs="Times New Roman"/>
            <w:noProof/>
            <w:sz w:val="24"/>
            <w:szCs w:val="24"/>
          </w:rPr>
          <w:t>14</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税负承担</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_Toc438128587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25</w:t>
        </w:r>
        <w:r w:rsidR="00820AC6" w:rsidRPr="00886A12">
          <w:rPr>
            <w:rFonts w:ascii="Times New Roman" w:hAnsi="Times New Roman" w:cs="Times New Roman"/>
            <w:noProof/>
            <w:webHidden/>
            <w:sz w:val="24"/>
            <w:szCs w:val="24"/>
          </w:rPr>
          <w:fldChar w:fldCharType="end"/>
        </w:r>
      </w:hyperlink>
    </w:p>
    <w:p w14:paraId="1CBD4DB9"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8" w:history="1">
        <w:r w:rsidR="00820AC6" w:rsidRPr="00886A12">
          <w:rPr>
            <w:rStyle w:val="Hyperlink"/>
            <w:rFonts w:ascii="Times New Roman" w:eastAsia="楷体_GB2312" w:hAnsi="Times New Roman" w:cs="Times New Roman"/>
            <w:noProof/>
            <w:sz w:val="24"/>
            <w:szCs w:val="24"/>
          </w:rPr>
          <w:t>15</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受托人的权利与义务</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_Toc438128588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25</w:t>
        </w:r>
        <w:r w:rsidR="00820AC6" w:rsidRPr="00886A12">
          <w:rPr>
            <w:rFonts w:ascii="Times New Roman" w:hAnsi="Times New Roman" w:cs="Times New Roman"/>
            <w:noProof/>
            <w:webHidden/>
            <w:sz w:val="24"/>
            <w:szCs w:val="24"/>
          </w:rPr>
          <w:fldChar w:fldCharType="end"/>
        </w:r>
      </w:hyperlink>
    </w:p>
    <w:p w14:paraId="255B7412"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89" w:history="1">
        <w:r w:rsidR="00820AC6" w:rsidRPr="00886A12">
          <w:rPr>
            <w:rStyle w:val="Hyperlink"/>
            <w:rFonts w:ascii="Times New Roman" w:eastAsia="楷体_GB2312" w:hAnsi="Times New Roman" w:cs="Times New Roman"/>
            <w:noProof/>
            <w:sz w:val="24"/>
            <w:szCs w:val="24"/>
          </w:rPr>
          <w:t>16</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贷款服务机构的权利与义务</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_Toc438128589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26</w:t>
        </w:r>
        <w:r w:rsidR="00820AC6" w:rsidRPr="00886A12">
          <w:rPr>
            <w:rFonts w:ascii="Times New Roman" w:hAnsi="Times New Roman" w:cs="Times New Roman"/>
            <w:noProof/>
            <w:webHidden/>
            <w:sz w:val="24"/>
            <w:szCs w:val="24"/>
          </w:rPr>
          <w:fldChar w:fldCharType="end"/>
        </w:r>
      </w:hyperlink>
    </w:p>
    <w:p w14:paraId="4080A36A"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0" w:history="1">
        <w:r w:rsidR="00820AC6" w:rsidRPr="00886A12">
          <w:rPr>
            <w:rStyle w:val="Hyperlink"/>
            <w:rFonts w:ascii="Times New Roman" w:eastAsia="楷体_GB2312" w:hAnsi="Times New Roman" w:cs="Times New Roman"/>
            <w:noProof/>
            <w:sz w:val="24"/>
            <w:szCs w:val="24"/>
          </w:rPr>
          <w:t>17</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合同的转让</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_Toc438128590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27</w:t>
        </w:r>
        <w:r w:rsidR="00820AC6" w:rsidRPr="00886A12">
          <w:rPr>
            <w:rFonts w:ascii="Times New Roman" w:hAnsi="Times New Roman" w:cs="Times New Roman"/>
            <w:noProof/>
            <w:webHidden/>
            <w:sz w:val="24"/>
            <w:szCs w:val="24"/>
          </w:rPr>
          <w:fldChar w:fldCharType="end"/>
        </w:r>
      </w:hyperlink>
    </w:p>
    <w:p w14:paraId="220A0149"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1" w:history="1">
        <w:r w:rsidR="00820AC6" w:rsidRPr="00886A12">
          <w:rPr>
            <w:rStyle w:val="Hyperlink"/>
            <w:rFonts w:ascii="Times New Roman" w:eastAsia="楷体_GB2312" w:hAnsi="Times New Roman" w:cs="Times New Roman"/>
            <w:noProof/>
            <w:sz w:val="24"/>
            <w:szCs w:val="24"/>
          </w:rPr>
          <w:t>18</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通知和送达</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_Toc438128591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27</w:t>
        </w:r>
        <w:r w:rsidR="00820AC6" w:rsidRPr="00886A12">
          <w:rPr>
            <w:rFonts w:ascii="Times New Roman" w:hAnsi="Times New Roman" w:cs="Times New Roman"/>
            <w:noProof/>
            <w:webHidden/>
            <w:sz w:val="24"/>
            <w:szCs w:val="24"/>
          </w:rPr>
          <w:fldChar w:fldCharType="end"/>
        </w:r>
      </w:hyperlink>
    </w:p>
    <w:p w14:paraId="74E016F2"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2" w:history="1">
        <w:r w:rsidR="00820AC6" w:rsidRPr="00886A12">
          <w:rPr>
            <w:rStyle w:val="Hyperlink"/>
            <w:rFonts w:ascii="Times New Roman" w:eastAsia="楷体_GB2312" w:hAnsi="Times New Roman" w:cs="Times New Roman"/>
            <w:noProof/>
            <w:sz w:val="24"/>
            <w:szCs w:val="24"/>
          </w:rPr>
          <w:t>19</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违约责任</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_Toc438128592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29</w:t>
        </w:r>
        <w:r w:rsidR="00820AC6" w:rsidRPr="00886A12">
          <w:rPr>
            <w:rFonts w:ascii="Times New Roman" w:hAnsi="Times New Roman" w:cs="Times New Roman"/>
            <w:noProof/>
            <w:webHidden/>
            <w:sz w:val="24"/>
            <w:szCs w:val="24"/>
          </w:rPr>
          <w:fldChar w:fldCharType="end"/>
        </w:r>
      </w:hyperlink>
    </w:p>
    <w:p w14:paraId="53DD426A"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3" w:history="1">
        <w:r w:rsidR="00820AC6" w:rsidRPr="00886A12">
          <w:rPr>
            <w:rStyle w:val="Hyperlink"/>
            <w:rFonts w:ascii="Times New Roman" w:eastAsia="楷体_GB2312" w:hAnsi="Times New Roman" w:cs="Times New Roman"/>
            <w:noProof/>
            <w:sz w:val="24"/>
            <w:szCs w:val="24"/>
          </w:rPr>
          <w:t>20</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贷款服务机构免责</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_Toc438128593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30</w:t>
        </w:r>
        <w:r w:rsidR="00820AC6" w:rsidRPr="00886A12">
          <w:rPr>
            <w:rFonts w:ascii="Times New Roman" w:hAnsi="Times New Roman" w:cs="Times New Roman"/>
            <w:noProof/>
            <w:webHidden/>
            <w:sz w:val="24"/>
            <w:szCs w:val="24"/>
          </w:rPr>
          <w:fldChar w:fldCharType="end"/>
        </w:r>
      </w:hyperlink>
    </w:p>
    <w:p w14:paraId="6A49CA20"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4" w:history="1">
        <w:r w:rsidR="00820AC6" w:rsidRPr="00886A12">
          <w:rPr>
            <w:rStyle w:val="Hyperlink"/>
            <w:rFonts w:ascii="Times New Roman" w:eastAsia="楷体_GB2312" w:hAnsi="Times New Roman" w:cs="Times New Roman"/>
            <w:noProof/>
            <w:sz w:val="24"/>
            <w:szCs w:val="24"/>
          </w:rPr>
          <w:t>21</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有限追索权和诉讼禁止</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_Toc438128594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30</w:t>
        </w:r>
        <w:r w:rsidR="00820AC6" w:rsidRPr="00886A12">
          <w:rPr>
            <w:rFonts w:ascii="Times New Roman" w:hAnsi="Times New Roman" w:cs="Times New Roman"/>
            <w:noProof/>
            <w:webHidden/>
            <w:sz w:val="24"/>
            <w:szCs w:val="24"/>
          </w:rPr>
          <w:fldChar w:fldCharType="end"/>
        </w:r>
      </w:hyperlink>
    </w:p>
    <w:p w14:paraId="2BDC23DD"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5" w:history="1">
        <w:r w:rsidR="00820AC6" w:rsidRPr="00886A12">
          <w:rPr>
            <w:rStyle w:val="Hyperlink"/>
            <w:rFonts w:ascii="Times New Roman" w:eastAsia="楷体_GB2312" w:hAnsi="Times New Roman" w:cs="Times New Roman"/>
            <w:noProof/>
            <w:sz w:val="24"/>
            <w:szCs w:val="24"/>
          </w:rPr>
          <w:t>22</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保密</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_Toc438128595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31</w:t>
        </w:r>
        <w:r w:rsidR="00820AC6" w:rsidRPr="00886A12">
          <w:rPr>
            <w:rFonts w:ascii="Times New Roman" w:hAnsi="Times New Roman" w:cs="Times New Roman"/>
            <w:noProof/>
            <w:webHidden/>
            <w:sz w:val="24"/>
            <w:szCs w:val="24"/>
          </w:rPr>
          <w:fldChar w:fldCharType="end"/>
        </w:r>
      </w:hyperlink>
    </w:p>
    <w:p w14:paraId="3758A0E3"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6" w:history="1">
        <w:r w:rsidR="00820AC6" w:rsidRPr="00886A12">
          <w:rPr>
            <w:rStyle w:val="Hyperlink"/>
            <w:rFonts w:ascii="Times New Roman" w:eastAsia="楷体_GB2312" w:hAnsi="Times New Roman" w:cs="Times New Roman"/>
            <w:noProof/>
            <w:sz w:val="24"/>
            <w:szCs w:val="24"/>
          </w:rPr>
          <w:t>23</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适用法律和争议解决</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_Toc438128596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32</w:t>
        </w:r>
        <w:r w:rsidR="00820AC6" w:rsidRPr="00886A12">
          <w:rPr>
            <w:rFonts w:ascii="Times New Roman" w:hAnsi="Times New Roman" w:cs="Times New Roman"/>
            <w:noProof/>
            <w:webHidden/>
            <w:sz w:val="24"/>
            <w:szCs w:val="24"/>
          </w:rPr>
          <w:fldChar w:fldCharType="end"/>
        </w:r>
      </w:hyperlink>
    </w:p>
    <w:p w14:paraId="5E2108DE"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7" w:history="1">
        <w:r w:rsidR="00820AC6" w:rsidRPr="00886A12">
          <w:rPr>
            <w:rStyle w:val="Hyperlink"/>
            <w:rFonts w:ascii="Times New Roman" w:eastAsia="楷体_GB2312" w:hAnsi="Times New Roman" w:cs="Times New Roman"/>
            <w:noProof/>
            <w:sz w:val="24"/>
            <w:szCs w:val="24"/>
          </w:rPr>
          <w:t>24</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不可抗力</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_Toc438128597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32</w:t>
        </w:r>
        <w:r w:rsidR="00820AC6" w:rsidRPr="00886A12">
          <w:rPr>
            <w:rFonts w:ascii="Times New Roman" w:hAnsi="Times New Roman" w:cs="Times New Roman"/>
            <w:noProof/>
            <w:webHidden/>
            <w:sz w:val="24"/>
            <w:szCs w:val="24"/>
          </w:rPr>
          <w:fldChar w:fldCharType="end"/>
        </w:r>
      </w:hyperlink>
    </w:p>
    <w:p w14:paraId="345E15C6"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8" w:history="1">
        <w:r w:rsidR="00820AC6" w:rsidRPr="00886A12">
          <w:rPr>
            <w:rStyle w:val="Hyperlink"/>
            <w:rFonts w:ascii="Times New Roman" w:eastAsia="楷体_GB2312" w:hAnsi="Times New Roman" w:cs="Times New Roman"/>
            <w:noProof/>
            <w:sz w:val="24"/>
            <w:szCs w:val="24"/>
          </w:rPr>
          <w:t>25</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权利保留和弃权</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_Toc438128598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33</w:t>
        </w:r>
        <w:r w:rsidR="00820AC6" w:rsidRPr="00886A12">
          <w:rPr>
            <w:rFonts w:ascii="Times New Roman" w:hAnsi="Times New Roman" w:cs="Times New Roman"/>
            <w:noProof/>
            <w:webHidden/>
            <w:sz w:val="24"/>
            <w:szCs w:val="24"/>
          </w:rPr>
          <w:fldChar w:fldCharType="end"/>
        </w:r>
      </w:hyperlink>
    </w:p>
    <w:p w14:paraId="187620B4"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599" w:history="1">
        <w:r w:rsidR="00820AC6" w:rsidRPr="00886A12">
          <w:rPr>
            <w:rStyle w:val="Hyperlink"/>
            <w:rFonts w:ascii="Times New Roman" w:eastAsia="楷体_GB2312" w:hAnsi="Times New Roman" w:cs="Times New Roman"/>
            <w:noProof/>
            <w:sz w:val="24"/>
            <w:szCs w:val="24"/>
          </w:rPr>
          <w:t>26</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合同的生效与终止</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_Toc438128599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33</w:t>
        </w:r>
        <w:r w:rsidR="00820AC6" w:rsidRPr="00886A12">
          <w:rPr>
            <w:rFonts w:ascii="Times New Roman" w:hAnsi="Times New Roman" w:cs="Times New Roman"/>
            <w:noProof/>
            <w:webHidden/>
            <w:sz w:val="24"/>
            <w:szCs w:val="24"/>
          </w:rPr>
          <w:fldChar w:fldCharType="end"/>
        </w:r>
      </w:hyperlink>
    </w:p>
    <w:p w14:paraId="06D14FB8" w14:textId="77777777" w:rsidR="00820AC6" w:rsidRPr="00886A12" w:rsidRDefault="00203942">
      <w:pPr>
        <w:pStyle w:val="TOC1"/>
        <w:tabs>
          <w:tab w:val="left" w:pos="480"/>
          <w:tab w:val="right" w:leader="dot" w:pos="8630"/>
        </w:tabs>
        <w:rPr>
          <w:rFonts w:ascii="Times New Roman" w:eastAsia="宋体" w:hAnsi="Times New Roman" w:cs="Times New Roman"/>
          <w:b w:val="0"/>
          <w:bCs w:val="0"/>
          <w:caps w:val="0"/>
          <w:noProof/>
          <w:kern w:val="2"/>
          <w:sz w:val="24"/>
          <w:szCs w:val="24"/>
          <w:lang w:eastAsia="zh-CN"/>
        </w:rPr>
      </w:pPr>
      <w:hyperlink w:anchor="_Toc438128600" w:history="1">
        <w:r w:rsidR="00820AC6" w:rsidRPr="00886A12">
          <w:rPr>
            <w:rStyle w:val="Hyperlink"/>
            <w:rFonts w:ascii="Times New Roman" w:eastAsia="楷体_GB2312" w:hAnsi="Times New Roman" w:cs="Times New Roman"/>
            <w:noProof/>
            <w:sz w:val="24"/>
            <w:szCs w:val="24"/>
          </w:rPr>
          <w:t>27</w:t>
        </w:r>
        <w:r w:rsidR="00820AC6" w:rsidRPr="00886A12">
          <w:rPr>
            <w:rFonts w:ascii="Times New Roman" w:eastAsia="宋体" w:hAnsi="Times New Roman" w:cs="Times New Roman"/>
            <w:b w:val="0"/>
            <w:bCs w:val="0"/>
            <w:caps w:val="0"/>
            <w:noProof/>
            <w:kern w:val="2"/>
            <w:sz w:val="24"/>
            <w:szCs w:val="24"/>
            <w:lang w:eastAsia="zh-CN"/>
          </w:rPr>
          <w:tab/>
        </w:r>
        <w:r w:rsidR="00820AC6" w:rsidRPr="00886A12">
          <w:rPr>
            <w:rStyle w:val="Hyperlink"/>
            <w:rFonts w:ascii="Times New Roman" w:eastAsia="楷体_GB2312" w:hAnsi="Times New Roman" w:cs="Times New Roman"/>
            <w:noProof/>
            <w:sz w:val="24"/>
            <w:szCs w:val="24"/>
          </w:rPr>
          <w:t>其他事项</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_Toc438128600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33</w:t>
        </w:r>
        <w:r w:rsidR="00820AC6" w:rsidRPr="00886A12">
          <w:rPr>
            <w:rFonts w:ascii="Times New Roman" w:hAnsi="Times New Roman" w:cs="Times New Roman"/>
            <w:noProof/>
            <w:webHidden/>
            <w:sz w:val="24"/>
            <w:szCs w:val="24"/>
          </w:rPr>
          <w:fldChar w:fldCharType="end"/>
        </w:r>
      </w:hyperlink>
    </w:p>
    <w:p w14:paraId="26EBED68"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1" w:history="1">
        <w:r w:rsidR="00820AC6" w:rsidRPr="00886A12">
          <w:rPr>
            <w:rStyle w:val="Hyperlink"/>
            <w:rFonts w:ascii="Times New Roman" w:eastAsia="楷体_GB2312" w:hAnsi="Times New Roman" w:cs="Times New Roman"/>
            <w:noProof/>
            <w:sz w:val="24"/>
            <w:szCs w:val="24"/>
            <w:lang w:eastAsia="zh-CN"/>
          </w:rPr>
          <w:t>附件一：服务</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_Toc438128601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36</w:t>
        </w:r>
        <w:r w:rsidR="00820AC6" w:rsidRPr="00886A12">
          <w:rPr>
            <w:rFonts w:ascii="Times New Roman" w:hAnsi="Times New Roman" w:cs="Times New Roman"/>
            <w:noProof/>
            <w:webHidden/>
            <w:sz w:val="24"/>
            <w:szCs w:val="24"/>
          </w:rPr>
          <w:fldChar w:fldCharType="end"/>
        </w:r>
      </w:hyperlink>
    </w:p>
    <w:p w14:paraId="43FF8506"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2" w:history="1">
        <w:r w:rsidR="00820AC6" w:rsidRPr="00886A12">
          <w:rPr>
            <w:rStyle w:val="Hyperlink"/>
            <w:rFonts w:ascii="Times New Roman" w:eastAsia="楷体_GB2312" w:hAnsi="Times New Roman" w:cs="Times New Roman"/>
            <w:noProof/>
            <w:sz w:val="24"/>
            <w:szCs w:val="24"/>
            <w:lang w:eastAsia="zh-CN"/>
          </w:rPr>
          <w:t>附件二：授权委托书</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_Toc438128602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38</w:t>
        </w:r>
        <w:r w:rsidR="00820AC6" w:rsidRPr="00886A12">
          <w:rPr>
            <w:rFonts w:ascii="Times New Roman" w:hAnsi="Times New Roman" w:cs="Times New Roman"/>
            <w:noProof/>
            <w:webHidden/>
            <w:sz w:val="24"/>
            <w:szCs w:val="24"/>
          </w:rPr>
          <w:fldChar w:fldCharType="end"/>
        </w:r>
      </w:hyperlink>
    </w:p>
    <w:p w14:paraId="3C9F13A4"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3" w:history="1">
        <w:r w:rsidR="00820AC6" w:rsidRPr="00886A12">
          <w:rPr>
            <w:rStyle w:val="Hyperlink"/>
            <w:rFonts w:ascii="Times New Roman" w:eastAsia="楷体_GB2312" w:hAnsi="Times New Roman" w:cs="Times New Roman"/>
            <w:noProof/>
            <w:sz w:val="24"/>
            <w:szCs w:val="24"/>
            <w:lang w:eastAsia="zh-CN"/>
          </w:rPr>
          <w:t>附件三：月度</w:t>
        </w:r>
        <w:r w:rsidR="00820AC6" w:rsidRPr="00886A12">
          <w:rPr>
            <w:rStyle w:val="Hyperlink"/>
            <w:rFonts w:ascii="Times New Roman" w:eastAsia="楷体_GB2312" w:hAnsi="Times New Roman" w:cs="Times New Roman"/>
            <w:noProof/>
            <w:sz w:val="24"/>
            <w:szCs w:val="24"/>
            <w:lang w:eastAsia="zh-CN"/>
          </w:rPr>
          <w:t>/</w:t>
        </w:r>
        <w:r w:rsidR="00820AC6" w:rsidRPr="00886A12">
          <w:rPr>
            <w:rStyle w:val="Hyperlink"/>
            <w:rFonts w:ascii="Times New Roman" w:eastAsia="楷体_GB2312" w:hAnsi="Times New Roman" w:cs="Times New Roman"/>
            <w:noProof/>
            <w:sz w:val="24"/>
            <w:szCs w:val="24"/>
            <w:lang w:eastAsia="zh-CN"/>
          </w:rPr>
          <w:t>年度服务机构报告格式</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_Toc438128603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40</w:t>
        </w:r>
        <w:r w:rsidR="00820AC6" w:rsidRPr="00886A12">
          <w:rPr>
            <w:rFonts w:ascii="Times New Roman" w:hAnsi="Times New Roman" w:cs="Times New Roman"/>
            <w:noProof/>
            <w:webHidden/>
            <w:sz w:val="24"/>
            <w:szCs w:val="24"/>
          </w:rPr>
          <w:fldChar w:fldCharType="end"/>
        </w:r>
      </w:hyperlink>
    </w:p>
    <w:p w14:paraId="3DC159F6"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4" w:history="1">
        <w:r w:rsidR="00820AC6" w:rsidRPr="00886A12">
          <w:rPr>
            <w:rStyle w:val="Hyperlink"/>
            <w:rFonts w:ascii="Times New Roman" w:eastAsia="楷体_GB2312" w:hAnsi="Times New Roman" w:cs="Times New Roman"/>
            <w:noProof/>
            <w:sz w:val="24"/>
            <w:szCs w:val="24"/>
            <w:lang w:eastAsia="zh-CN"/>
          </w:rPr>
          <w:t>附件四：对月度服务机构报告执行商定程序的报告</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_Toc438128604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63</w:t>
        </w:r>
        <w:r w:rsidR="00820AC6" w:rsidRPr="00886A12">
          <w:rPr>
            <w:rFonts w:ascii="Times New Roman" w:hAnsi="Times New Roman" w:cs="Times New Roman"/>
            <w:noProof/>
            <w:webHidden/>
            <w:sz w:val="24"/>
            <w:szCs w:val="24"/>
          </w:rPr>
          <w:fldChar w:fldCharType="end"/>
        </w:r>
      </w:hyperlink>
    </w:p>
    <w:p w14:paraId="3DA514F9"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5" w:history="1">
        <w:r w:rsidR="00820AC6" w:rsidRPr="00886A12">
          <w:rPr>
            <w:rStyle w:val="Hyperlink"/>
            <w:rFonts w:ascii="Times New Roman" w:eastAsia="楷体_GB2312" w:hAnsi="Times New Roman" w:cs="Times New Roman"/>
            <w:noProof/>
            <w:sz w:val="24"/>
            <w:szCs w:val="24"/>
            <w:lang w:eastAsia="zh-CN"/>
          </w:rPr>
          <w:t>附件五：后备服务</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_Toc438128605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65</w:t>
        </w:r>
        <w:r w:rsidR="00820AC6" w:rsidRPr="00886A12">
          <w:rPr>
            <w:rFonts w:ascii="Times New Roman" w:hAnsi="Times New Roman" w:cs="Times New Roman"/>
            <w:noProof/>
            <w:webHidden/>
            <w:sz w:val="24"/>
            <w:szCs w:val="24"/>
          </w:rPr>
          <w:fldChar w:fldCharType="end"/>
        </w:r>
      </w:hyperlink>
    </w:p>
    <w:p w14:paraId="01226FCC"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6" w:history="1">
        <w:r w:rsidR="00820AC6" w:rsidRPr="00886A12">
          <w:rPr>
            <w:rStyle w:val="Hyperlink"/>
            <w:rFonts w:ascii="Times New Roman" w:eastAsia="楷体_GB2312" w:hAnsi="Times New Roman" w:cs="Times New Roman"/>
            <w:noProof/>
            <w:sz w:val="24"/>
            <w:szCs w:val="24"/>
            <w:lang w:eastAsia="zh-CN"/>
          </w:rPr>
          <w:t>附件六：服务机构解任通知</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_Toc438128606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67</w:t>
        </w:r>
        <w:r w:rsidR="00820AC6" w:rsidRPr="00886A12">
          <w:rPr>
            <w:rFonts w:ascii="Times New Roman" w:hAnsi="Times New Roman" w:cs="Times New Roman"/>
            <w:noProof/>
            <w:webHidden/>
            <w:sz w:val="24"/>
            <w:szCs w:val="24"/>
          </w:rPr>
          <w:fldChar w:fldCharType="end"/>
        </w:r>
      </w:hyperlink>
    </w:p>
    <w:p w14:paraId="2127A8B2"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7" w:history="1">
        <w:r w:rsidR="00820AC6" w:rsidRPr="00886A12">
          <w:rPr>
            <w:rStyle w:val="Hyperlink"/>
            <w:rFonts w:ascii="Times New Roman" w:eastAsia="楷体_GB2312" w:hAnsi="Times New Roman" w:cs="Times New Roman"/>
            <w:noProof/>
            <w:sz w:val="24"/>
            <w:szCs w:val="24"/>
            <w:lang w:eastAsia="zh-CN"/>
          </w:rPr>
          <w:t>附件七：数据文件夹具体项目</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_Toc438128607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73</w:t>
        </w:r>
        <w:r w:rsidR="00820AC6" w:rsidRPr="00886A12">
          <w:rPr>
            <w:rFonts w:ascii="Times New Roman" w:hAnsi="Times New Roman" w:cs="Times New Roman"/>
            <w:noProof/>
            <w:webHidden/>
            <w:sz w:val="24"/>
            <w:szCs w:val="24"/>
          </w:rPr>
          <w:fldChar w:fldCharType="end"/>
        </w:r>
      </w:hyperlink>
    </w:p>
    <w:p w14:paraId="097F885D"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8" w:history="1">
        <w:r w:rsidR="00820AC6" w:rsidRPr="00886A12">
          <w:rPr>
            <w:rStyle w:val="Hyperlink"/>
            <w:rFonts w:ascii="Times New Roman" w:eastAsia="楷体_GB2312" w:hAnsi="Times New Roman" w:cs="Times New Roman"/>
            <w:noProof/>
            <w:sz w:val="24"/>
            <w:szCs w:val="24"/>
            <w:lang w:eastAsia="zh-CN"/>
          </w:rPr>
          <w:t>附件八：合规证明格式</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_Toc438128608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74</w:t>
        </w:r>
        <w:r w:rsidR="00820AC6" w:rsidRPr="00886A12">
          <w:rPr>
            <w:rFonts w:ascii="Times New Roman" w:hAnsi="Times New Roman" w:cs="Times New Roman"/>
            <w:noProof/>
            <w:webHidden/>
            <w:sz w:val="24"/>
            <w:szCs w:val="24"/>
          </w:rPr>
          <w:fldChar w:fldCharType="end"/>
        </w:r>
      </w:hyperlink>
    </w:p>
    <w:p w14:paraId="7C9F12A3"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09" w:history="1">
        <w:r w:rsidR="00820AC6" w:rsidRPr="00886A12">
          <w:rPr>
            <w:rStyle w:val="Hyperlink"/>
            <w:rFonts w:ascii="Times New Roman" w:eastAsia="楷体_GB2312" w:hAnsi="Times New Roman" w:cs="Times New Roman"/>
            <w:noProof/>
            <w:sz w:val="24"/>
            <w:szCs w:val="24"/>
            <w:lang w:eastAsia="zh-CN"/>
          </w:rPr>
          <w:t>附件九：信托财产数据报告格式</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_Toc438128609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75</w:t>
        </w:r>
        <w:r w:rsidR="00820AC6" w:rsidRPr="00886A12">
          <w:rPr>
            <w:rFonts w:ascii="Times New Roman" w:hAnsi="Times New Roman" w:cs="Times New Roman"/>
            <w:noProof/>
            <w:webHidden/>
            <w:sz w:val="24"/>
            <w:szCs w:val="24"/>
          </w:rPr>
          <w:fldChar w:fldCharType="end"/>
        </w:r>
      </w:hyperlink>
    </w:p>
    <w:p w14:paraId="7D9AFE45" w14:textId="77777777" w:rsidR="00820AC6" w:rsidRPr="00886A12" w:rsidRDefault="00203942">
      <w:pPr>
        <w:pStyle w:val="TOC1"/>
        <w:tabs>
          <w:tab w:val="right" w:leader="dot" w:pos="8630"/>
        </w:tabs>
        <w:rPr>
          <w:rFonts w:ascii="Times New Roman" w:eastAsia="宋体" w:hAnsi="Times New Roman" w:cs="Times New Roman"/>
          <w:b w:val="0"/>
          <w:bCs w:val="0"/>
          <w:caps w:val="0"/>
          <w:noProof/>
          <w:kern w:val="2"/>
          <w:sz w:val="24"/>
          <w:szCs w:val="24"/>
          <w:lang w:eastAsia="zh-CN"/>
        </w:rPr>
      </w:pPr>
      <w:hyperlink w:anchor="_Toc438128610" w:history="1">
        <w:r w:rsidR="00820AC6" w:rsidRPr="00886A12">
          <w:rPr>
            <w:rStyle w:val="Hyperlink"/>
            <w:rFonts w:ascii="Times New Roman" w:eastAsia="楷体_GB2312" w:hAnsi="Times New Roman" w:cs="Times New Roman"/>
            <w:noProof/>
            <w:sz w:val="24"/>
            <w:szCs w:val="24"/>
            <w:lang w:eastAsia="zh-CN"/>
          </w:rPr>
          <w:t>附件十：不合格资产通知书格式</w:t>
        </w:r>
        <w:r w:rsidR="00820AC6" w:rsidRPr="00886A12">
          <w:rPr>
            <w:rFonts w:ascii="Times New Roman" w:hAnsi="Times New Roman" w:cs="Times New Roman"/>
            <w:noProof/>
            <w:webHidden/>
            <w:sz w:val="24"/>
            <w:szCs w:val="24"/>
          </w:rPr>
          <w:tab/>
        </w:r>
        <w:r w:rsidR="00820AC6" w:rsidRPr="00886A12">
          <w:rPr>
            <w:rFonts w:ascii="Times New Roman" w:hAnsi="Times New Roman" w:cs="Times New Roman"/>
            <w:noProof/>
            <w:webHidden/>
            <w:sz w:val="24"/>
            <w:szCs w:val="24"/>
          </w:rPr>
          <w:fldChar w:fldCharType="begin"/>
        </w:r>
        <w:r w:rsidR="00820AC6" w:rsidRPr="00886A12">
          <w:rPr>
            <w:rFonts w:ascii="Times New Roman" w:hAnsi="Times New Roman" w:cs="Times New Roman"/>
            <w:noProof/>
            <w:webHidden/>
            <w:sz w:val="24"/>
            <w:szCs w:val="24"/>
          </w:rPr>
          <w:instrText xml:space="preserve"> PAGEREF _Toc438128610 \h </w:instrText>
        </w:r>
        <w:r w:rsidR="00820AC6" w:rsidRPr="00886A12">
          <w:rPr>
            <w:rFonts w:ascii="Times New Roman" w:hAnsi="Times New Roman" w:cs="Times New Roman"/>
            <w:noProof/>
            <w:webHidden/>
            <w:sz w:val="24"/>
            <w:szCs w:val="24"/>
          </w:rPr>
        </w:r>
        <w:r w:rsidR="00820AC6" w:rsidRPr="00886A12">
          <w:rPr>
            <w:rFonts w:ascii="Times New Roman" w:hAnsi="Times New Roman" w:cs="Times New Roman"/>
            <w:noProof/>
            <w:webHidden/>
            <w:sz w:val="24"/>
            <w:szCs w:val="24"/>
          </w:rPr>
          <w:fldChar w:fldCharType="separate"/>
        </w:r>
        <w:r w:rsidR="00627028">
          <w:rPr>
            <w:rFonts w:ascii="Times New Roman" w:hAnsi="Times New Roman" w:cs="Times New Roman"/>
            <w:noProof/>
            <w:webHidden/>
            <w:sz w:val="24"/>
            <w:szCs w:val="24"/>
          </w:rPr>
          <w:t>77</w:t>
        </w:r>
        <w:r w:rsidR="00820AC6" w:rsidRPr="00886A12">
          <w:rPr>
            <w:rFonts w:ascii="Times New Roman" w:hAnsi="Times New Roman" w:cs="Times New Roman"/>
            <w:noProof/>
            <w:webHidden/>
            <w:sz w:val="24"/>
            <w:szCs w:val="24"/>
          </w:rPr>
          <w:fldChar w:fldCharType="end"/>
        </w:r>
      </w:hyperlink>
    </w:p>
    <w:p w14:paraId="3E1999D3" w14:textId="77777777" w:rsidR="00C51DBC" w:rsidRPr="0091711D" w:rsidRDefault="00727CE9">
      <w:pPr>
        <w:spacing w:line="360" w:lineRule="auto"/>
        <w:rPr>
          <w:rFonts w:eastAsia="楷体_GB2312"/>
        </w:rPr>
      </w:pPr>
      <w:r w:rsidRPr="00191CE4">
        <w:rPr>
          <w:rFonts w:eastAsia="楷体_GB2312"/>
          <w:b/>
          <w:bCs/>
          <w:caps/>
        </w:rPr>
        <w:fldChar w:fldCharType="end"/>
      </w:r>
    </w:p>
    <w:p w14:paraId="772EF7C2" w14:textId="77777777" w:rsidR="00C51DBC" w:rsidRPr="0091711D" w:rsidRDefault="00C51DBC">
      <w:pPr>
        <w:spacing w:line="360" w:lineRule="auto"/>
        <w:jc w:val="center"/>
        <w:rPr>
          <w:rFonts w:eastAsia="楷体_GB2312"/>
          <w:lang w:eastAsia="zh-CN"/>
        </w:rPr>
      </w:pPr>
    </w:p>
    <w:p w14:paraId="5FE3D1F3" w14:textId="77777777" w:rsidR="00C51DBC" w:rsidRPr="0091711D" w:rsidRDefault="00C51DBC">
      <w:pPr>
        <w:spacing w:line="360" w:lineRule="auto"/>
        <w:jc w:val="center"/>
        <w:rPr>
          <w:rFonts w:eastAsia="楷体_GB2312"/>
          <w:lang w:eastAsia="zh-CN"/>
        </w:rPr>
      </w:pPr>
    </w:p>
    <w:p w14:paraId="41FA3683" w14:textId="77777777" w:rsidR="00C51DBC" w:rsidRPr="0091711D" w:rsidRDefault="00C51DBC">
      <w:pPr>
        <w:spacing w:line="360" w:lineRule="auto"/>
        <w:jc w:val="center"/>
        <w:rPr>
          <w:rFonts w:eastAsia="楷体_GB2312"/>
          <w:lang w:eastAsia="zh-CN"/>
        </w:rPr>
        <w:sectPr w:rsidR="00C51DBC" w:rsidRPr="0091711D">
          <w:footerReference w:type="first" r:id="rId17"/>
          <w:pgSz w:w="12240" w:h="15840"/>
          <w:pgMar w:top="1440" w:right="1800" w:bottom="1440" w:left="1800" w:header="720" w:footer="720" w:gutter="0"/>
          <w:pgNumType w:fmt="upperRoman" w:start="1"/>
          <w:cols w:space="720"/>
          <w:titlePg/>
          <w:docGrid w:linePitch="360"/>
        </w:sectPr>
      </w:pPr>
    </w:p>
    <w:p w14:paraId="1CD078D1" w14:textId="77777777" w:rsidR="00DE5CC4" w:rsidRPr="00D82497" w:rsidRDefault="00203942" w:rsidP="00DE5CC4">
      <w:pPr>
        <w:jc w:val="center"/>
        <w:rPr>
          <w:rFonts w:eastAsia="楷体_GB2312"/>
          <w:b/>
          <w:caps/>
          <w:color w:val="000000"/>
          <w:sz w:val="32"/>
          <w:szCs w:val="32"/>
          <w:lang w:val="en-GB"/>
        </w:rPr>
      </w:pPr>
      <w:sdt>
        <w:sdtPr>
          <w:rPr>
            <w:rFonts w:eastAsia="楷体_GB2312" w:hint="eastAsia"/>
            <w:b/>
            <w:caps/>
            <w:color w:val="000000"/>
            <w:sz w:val="32"/>
            <w:szCs w:val="32"/>
            <w:lang w:val="en-GB"/>
          </w:rPr>
          <w:alias w:val="TrustName"/>
          <w:tag w:val="TrustName"/>
          <w:id w:val="2111692951"/>
          <w:placeholder>
            <w:docPart w:val="075A512CF2924D0AAF5AEBE31D5B2281"/>
          </w:placeholder>
          <w:showingPlcHdr/>
          <w:text/>
        </w:sdtPr>
        <w:sdtEndPr/>
        <w:sdtContent>
          <w:r w:rsidR="00DE5CC4" w:rsidRPr="00D82497">
            <w:rPr>
              <w:rFonts w:eastAsia="楷体_GB2312" w:hint="eastAsia"/>
              <w:b/>
              <w:caps/>
              <w:color w:val="000000"/>
              <w:sz w:val="32"/>
              <w:szCs w:val="32"/>
              <w:lang w:val="en-GB"/>
            </w:rPr>
            <w:t>苏福</w:t>
          </w:r>
          <w:r w:rsidR="00DE5CC4" w:rsidRPr="00D82497">
            <w:rPr>
              <w:rFonts w:eastAsia="楷体_GB2312" w:hint="eastAsia"/>
              <w:b/>
              <w:caps/>
              <w:color w:val="000000"/>
              <w:sz w:val="32"/>
              <w:szCs w:val="32"/>
              <w:lang w:val="en-GB"/>
            </w:rPr>
            <w:t>2016</w:t>
          </w:r>
          <w:r w:rsidR="00DE5CC4" w:rsidRPr="00D82497">
            <w:rPr>
              <w:rFonts w:eastAsia="楷体_GB2312" w:hint="eastAsia"/>
              <w:b/>
              <w:caps/>
              <w:color w:val="000000"/>
              <w:sz w:val="32"/>
              <w:szCs w:val="32"/>
              <w:lang w:val="en-GB"/>
            </w:rPr>
            <w:t>年第一期个人住房抵押贷款证券化项目</w:t>
          </w:r>
        </w:sdtContent>
      </w:sdt>
      <w:r w:rsidR="00DE5CC4" w:rsidRPr="00D82497">
        <w:rPr>
          <w:rFonts w:eastAsia="楷体_GB2312" w:hint="eastAsia"/>
          <w:b/>
          <w:caps/>
          <w:color w:val="000000"/>
          <w:sz w:val="32"/>
          <w:szCs w:val="32"/>
          <w:lang w:val="en-GB"/>
        </w:rPr>
        <w:t>信托</w:t>
      </w:r>
    </w:p>
    <w:p w14:paraId="18B80B8F" w14:textId="77777777" w:rsidR="00F07790" w:rsidRDefault="00950616" w:rsidP="008A5E87">
      <w:pPr>
        <w:spacing w:beforeLines="50" w:before="120" w:afterLines="50" w:after="120" w:line="360" w:lineRule="auto"/>
        <w:jc w:val="center"/>
        <w:rPr>
          <w:rFonts w:eastAsia="楷体_GB2312"/>
          <w:b/>
          <w:sz w:val="30"/>
          <w:szCs w:val="30"/>
          <w:lang w:eastAsia="zh-CN"/>
        </w:rPr>
      </w:pPr>
      <w:r>
        <w:rPr>
          <w:rFonts w:eastAsia="楷体_GB2312" w:hint="eastAsia"/>
          <w:b/>
          <w:sz w:val="30"/>
          <w:szCs w:val="30"/>
          <w:lang w:eastAsia="zh-CN"/>
        </w:rPr>
        <w:t>之</w:t>
      </w:r>
      <w:r w:rsidR="008B011C" w:rsidRPr="0091711D">
        <w:rPr>
          <w:rFonts w:eastAsia="楷体_GB2312"/>
          <w:b/>
          <w:sz w:val="30"/>
          <w:szCs w:val="30"/>
          <w:lang w:eastAsia="zh-CN"/>
        </w:rPr>
        <w:br/>
      </w:r>
      <w:r w:rsidR="008B011C" w:rsidRPr="0091711D">
        <w:rPr>
          <w:rFonts w:eastAsia="楷体_GB2312"/>
          <w:b/>
          <w:sz w:val="30"/>
          <w:szCs w:val="30"/>
          <w:lang w:eastAsia="zh-CN"/>
        </w:rPr>
        <w:t>服务合同</w:t>
      </w:r>
    </w:p>
    <w:p w14:paraId="67A02FC8" w14:textId="7B77B6D0" w:rsidR="00F07790" w:rsidRDefault="008B011C" w:rsidP="008A5E87">
      <w:pPr>
        <w:spacing w:beforeLines="50" w:before="120" w:afterLines="50" w:after="120" w:line="360" w:lineRule="auto"/>
        <w:rPr>
          <w:rFonts w:eastAsia="楷体_GB2312"/>
          <w:b/>
          <w:bCs/>
          <w:lang w:eastAsia="zh-CN"/>
        </w:rPr>
      </w:pPr>
      <w:bookmarkStart w:id="10" w:name="_DV_C2"/>
      <w:r w:rsidRPr="0091711D">
        <w:rPr>
          <w:rFonts w:eastAsia="楷体_GB2312"/>
          <w:b/>
          <w:bCs/>
          <w:lang w:eastAsia="zh-CN"/>
        </w:rPr>
        <w:t>《</w:t>
      </w:r>
      <w:sdt>
        <w:sdtPr>
          <w:rPr>
            <w:rFonts w:eastAsia="楷体_GB2312" w:hint="eastAsia"/>
            <w:b/>
            <w:lang w:eastAsia="zh-CN"/>
          </w:rPr>
          <w:alias w:val="TrustName"/>
          <w:tag w:val="TrustName"/>
          <w:id w:val="1998691025"/>
          <w:placeholder>
            <w:docPart w:val="1851E375CA1445508B8015E8D9B56C21"/>
          </w:placeholder>
          <w:showingPlcHdr/>
          <w:text/>
        </w:sdtPr>
        <w:sdtEndPr/>
        <w:sdtContent>
          <w:r w:rsidR="00DE5CC4" w:rsidRPr="00541CAA">
            <w:rPr>
              <w:rFonts w:eastAsia="楷体_GB2312" w:hint="eastAsia"/>
              <w:b/>
              <w:lang w:eastAsia="zh-CN"/>
            </w:rPr>
            <w:t>苏福</w:t>
          </w:r>
          <w:r w:rsidR="00DE5CC4" w:rsidRPr="00541CAA">
            <w:rPr>
              <w:rFonts w:eastAsia="楷体_GB2312" w:hint="eastAsia"/>
              <w:b/>
              <w:lang w:eastAsia="zh-CN"/>
            </w:rPr>
            <w:t>2016</w:t>
          </w:r>
          <w:r w:rsidR="00DE5CC4" w:rsidRPr="00541CAA">
            <w:rPr>
              <w:rFonts w:eastAsia="楷体_GB2312" w:hint="eastAsia"/>
              <w:b/>
              <w:lang w:eastAsia="zh-CN"/>
            </w:rPr>
            <w:t>年第一期个人住房抵押贷款证券化项目</w:t>
          </w:r>
        </w:sdtContent>
      </w:sdt>
      <w:r w:rsidR="00D52AA4">
        <w:rPr>
          <w:rFonts w:eastAsia="楷体_GB2312"/>
          <w:b/>
          <w:bCs/>
          <w:lang w:eastAsia="zh-CN"/>
        </w:rPr>
        <w:t>信托</w:t>
      </w:r>
      <w:r w:rsidR="00CB1499">
        <w:rPr>
          <w:rFonts w:eastAsia="楷体_GB2312" w:hint="eastAsia"/>
          <w:b/>
          <w:bCs/>
          <w:lang w:eastAsia="zh-CN"/>
        </w:rPr>
        <w:t>之</w:t>
      </w:r>
      <w:r w:rsidRPr="0091711D">
        <w:rPr>
          <w:rFonts w:eastAsia="楷体_GB2312"/>
          <w:b/>
          <w:bCs/>
          <w:lang w:eastAsia="zh-CN"/>
        </w:rPr>
        <w:t>服务合同》（</w:t>
      </w:r>
      <w:r w:rsidRPr="0091711D">
        <w:rPr>
          <w:rFonts w:eastAsia="楷体_GB2312"/>
          <w:b/>
          <w:bCs/>
          <w:lang w:eastAsia="zh-CN"/>
        </w:rPr>
        <w:t>“</w:t>
      </w:r>
      <w:r w:rsidRPr="0091711D">
        <w:rPr>
          <w:rFonts w:eastAsia="楷体_GB2312"/>
          <w:b/>
          <w:bCs/>
          <w:lang w:eastAsia="zh-CN"/>
        </w:rPr>
        <w:t>本合同</w:t>
      </w:r>
      <w:r w:rsidRPr="0091711D">
        <w:rPr>
          <w:rFonts w:eastAsia="楷体_GB2312"/>
          <w:b/>
          <w:bCs/>
          <w:lang w:eastAsia="zh-CN"/>
        </w:rPr>
        <w:t>”</w:t>
      </w:r>
      <w:r w:rsidRPr="0091711D">
        <w:rPr>
          <w:rFonts w:eastAsia="楷体_GB2312"/>
          <w:b/>
          <w:bCs/>
          <w:lang w:eastAsia="zh-CN"/>
        </w:rPr>
        <w:t>）由下列双方于</w:t>
      </w:r>
      <w:r w:rsidR="00AB1023">
        <w:rPr>
          <w:rFonts w:eastAsia="楷体_GB2312" w:hint="eastAsia"/>
          <w:b/>
          <w:bCs/>
          <w:lang w:eastAsia="zh-CN"/>
        </w:rPr>
        <w:t>【】</w:t>
      </w:r>
      <w:r w:rsidRPr="0091711D">
        <w:rPr>
          <w:rFonts w:eastAsia="楷体_GB2312"/>
          <w:b/>
          <w:bCs/>
          <w:lang w:eastAsia="zh-CN"/>
        </w:rPr>
        <w:t>年【】月【】日在中国【</w:t>
      </w:r>
      <w:r w:rsidR="00B96BD2">
        <w:rPr>
          <w:rFonts w:eastAsia="楷体_GB2312" w:hint="eastAsia"/>
          <w:b/>
          <w:bCs/>
          <w:lang w:eastAsia="zh-CN"/>
        </w:rPr>
        <w:t>苏州</w:t>
      </w:r>
      <w:r w:rsidRPr="0091711D">
        <w:rPr>
          <w:rFonts w:eastAsia="楷体_GB2312"/>
          <w:b/>
          <w:bCs/>
          <w:lang w:eastAsia="zh-CN"/>
        </w:rPr>
        <w:t>】市签署：</w:t>
      </w:r>
      <w:bookmarkEnd w:id="10"/>
    </w:p>
    <w:p w14:paraId="07560CC3" w14:textId="030C372F" w:rsidR="00F07790" w:rsidRDefault="008B011C" w:rsidP="006A1A6C">
      <w:pPr>
        <w:tabs>
          <w:tab w:val="left" w:pos="2025"/>
          <w:tab w:val="left" w:pos="8928"/>
        </w:tabs>
        <w:spacing w:beforeLines="50" w:before="120" w:afterLines="50" w:after="120" w:line="360" w:lineRule="auto"/>
        <w:rPr>
          <w:rFonts w:eastAsia="楷体_GB2312"/>
          <w:bCs/>
          <w:lang w:eastAsia="zh-CN"/>
        </w:rPr>
      </w:pPr>
      <w:bookmarkStart w:id="11" w:name="_DV_M85"/>
      <w:bookmarkEnd w:id="11"/>
      <w:r w:rsidRPr="0091711D">
        <w:rPr>
          <w:rFonts w:eastAsia="楷体_GB2312"/>
          <w:b/>
          <w:bCs/>
        </w:rPr>
        <w:t>受托人</w:t>
      </w:r>
      <w:r w:rsidRPr="0091711D">
        <w:rPr>
          <w:rFonts w:eastAsia="楷体_GB2312"/>
          <w:b/>
          <w:bCs/>
          <w:lang w:eastAsia="zh-CN"/>
        </w:rPr>
        <w:t>：</w:t>
      </w:r>
      <w:bookmarkStart w:id="12" w:name="_DV_M86"/>
      <w:bookmarkEnd w:id="12"/>
      <w:sdt>
        <w:sdtPr>
          <w:rPr>
            <w:rFonts w:eastAsia="楷体_GB2312" w:hint="eastAsia"/>
            <w:b/>
            <w:lang w:eastAsia="zh-CN"/>
          </w:rPr>
          <w:alias w:val="RoleIssuingTrustee"/>
          <w:tag w:val="RoleIssuingTrustee"/>
          <w:id w:val="-1412224050"/>
          <w:placeholder>
            <w:docPart w:val="314E3F87CF37414CA98FA29643D86C98"/>
          </w:placeholder>
          <w:text/>
        </w:sdtPr>
        <w:sdtEndPr/>
        <w:sdtContent>
          <w:r w:rsidR="00DE5CC4" w:rsidRPr="00541CAA">
            <w:rPr>
              <w:rFonts w:eastAsia="楷体_GB2312" w:hint="eastAsia"/>
              <w:b/>
              <w:lang w:eastAsia="zh-CN"/>
            </w:rPr>
            <w:t>交银国际信托有限公司</w:t>
          </w:r>
        </w:sdtContent>
      </w:sdt>
      <w:r w:rsidRPr="0091711D">
        <w:rPr>
          <w:rFonts w:eastAsia="楷体_GB2312"/>
          <w:bCs/>
          <w:lang w:eastAsia="zh-CN"/>
        </w:rPr>
        <w:br/>
      </w:r>
      <w:r w:rsidRPr="0091711D">
        <w:rPr>
          <w:rFonts w:eastAsia="楷体_GB2312"/>
          <w:lang w:eastAsia="zh-CN"/>
        </w:rPr>
        <w:t>法定代表人：赵炯</w:t>
      </w:r>
      <w:r w:rsidRPr="0091711D">
        <w:rPr>
          <w:rFonts w:eastAsia="楷体_GB2312"/>
          <w:lang w:eastAsia="zh-CN"/>
        </w:rPr>
        <w:br/>
      </w:r>
      <w:r w:rsidRPr="0091711D">
        <w:rPr>
          <w:rFonts w:eastAsia="楷体_GB2312"/>
          <w:lang w:eastAsia="zh-CN"/>
        </w:rPr>
        <w:t>住所：</w:t>
      </w:r>
      <w:r w:rsidR="00D52AA4">
        <w:rPr>
          <w:rFonts w:eastAsia="楷体_GB2312" w:hint="eastAsia"/>
        </w:rPr>
        <w:t>湖北省</w:t>
      </w:r>
      <w:r w:rsidR="00D52AA4" w:rsidRPr="009A7DAF">
        <w:rPr>
          <w:rFonts w:eastAsia="楷体_GB2312" w:hint="eastAsia"/>
        </w:rPr>
        <w:t>武汉市</w:t>
      </w:r>
      <w:r w:rsidR="00D52AA4">
        <w:rPr>
          <w:rFonts w:eastAsia="楷体_GB2312" w:hint="eastAsia"/>
        </w:rPr>
        <w:t>江汉区</w:t>
      </w:r>
      <w:r w:rsidR="00D52AA4" w:rsidRPr="009A7DAF">
        <w:rPr>
          <w:rFonts w:eastAsia="楷体_GB2312" w:hint="eastAsia"/>
        </w:rPr>
        <w:t>建设大道</w:t>
      </w:r>
      <w:r w:rsidR="00D52AA4" w:rsidRPr="009A7DAF">
        <w:rPr>
          <w:rFonts w:eastAsia="楷体_GB2312"/>
        </w:rPr>
        <w:t>847</w:t>
      </w:r>
      <w:r w:rsidR="00D52AA4" w:rsidRPr="009A7DAF">
        <w:rPr>
          <w:rFonts w:eastAsia="楷体_GB2312" w:hint="eastAsia"/>
        </w:rPr>
        <w:t>号瑞通广场</w:t>
      </w:r>
      <w:r w:rsidR="00D52AA4" w:rsidRPr="009A7DAF">
        <w:rPr>
          <w:rFonts w:eastAsia="楷体_GB2312"/>
        </w:rPr>
        <w:t>B</w:t>
      </w:r>
      <w:r w:rsidR="00D52AA4" w:rsidRPr="009A7DAF">
        <w:rPr>
          <w:rFonts w:eastAsia="楷体_GB2312" w:hint="eastAsia"/>
        </w:rPr>
        <w:t>座</w:t>
      </w:r>
      <w:r w:rsidR="00D52AA4" w:rsidRPr="009A7DAF">
        <w:rPr>
          <w:rFonts w:eastAsia="楷体_GB2312"/>
        </w:rPr>
        <w:t>16</w:t>
      </w:r>
      <w:r w:rsidR="00D52AA4" w:rsidRPr="009A7DAF">
        <w:rPr>
          <w:rFonts w:eastAsia="楷体_GB2312" w:hint="eastAsia"/>
        </w:rPr>
        <w:t>、</w:t>
      </w:r>
      <w:r w:rsidR="00D52AA4" w:rsidRPr="009A7DAF">
        <w:rPr>
          <w:rFonts w:eastAsia="楷体_GB2312"/>
        </w:rPr>
        <w:t>17</w:t>
      </w:r>
      <w:r w:rsidR="00D52AA4">
        <w:rPr>
          <w:rFonts w:eastAsia="楷体_GB2312" w:hint="eastAsia"/>
        </w:rPr>
        <w:t>层</w:t>
      </w:r>
      <w:r w:rsidRPr="0091711D">
        <w:rPr>
          <w:rFonts w:eastAsia="楷体_GB2312"/>
          <w:lang w:eastAsia="zh-CN"/>
        </w:rPr>
        <w:tab/>
      </w:r>
      <w:r w:rsidRPr="0091711D">
        <w:rPr>
          <w:rFonts w:eastAsia="楷体_GB2312"/>
          <w:lang w:eastAsia="zh-CN"/>
        </w:rPr>
        <w:br/>
      </w:r>
      <w:r w:rsidRPr="0091711D">
        <w:rPr>
          <w:rFonts w:eastAsia="楷体_GB2312"/>
          <w:lang w:eastAsia="zh-CN"/>
        </w:rPr>
        <w:t>邮政编码：</w:t>
      </w:r>
      <w:r w:rsidRPr="0091711D">
        <w:rPr>
          <w:rFonts w:eastAsia="楷体_GB2312"/>
          <w:lang w:eastAsia="zh-CN"/>
        </w:rPr>
        <w:t>430015</w:t>
      </w:r>
    </w:p>
    <w:p w14:paraId="0B34470C" w14:textId="084BB4B0" w:rsidR="00F07790" w:rsidRDefault="008B011C" w:rsidP="006A1A6C">
      <w:pPr>
        <w:spacing w:beforeLines="50" w:before="120" w:afterLines="50" w:after="120" w:line="360" w:lineRule="auto"/>
        <w:rPr>
          <w:rFonts w:eastAsia="楷体_GB2312"/>
          <w:bCs/>
          <w:lang w:eastAsia="zh-CN"/>
        </w:rPr>
      </w:pPr>
      <w:bookmarkStart w:id="13" w:name="_DV_M87"/>
      <w:bookmarkStart w:id="14" w:name="_DV_M88"/>
      <w:bookmarkStart w:id="15" w:name="_DV_M89"/>
      <w:bookmarkStart w:id="16" w:name="_DV_M90"/>
      <w:bookmarkStart w:id="17" w:name="_DV_M91"/>
      <w:bookmarkEnd w:id="13"/>
      <w:bookmarkEnd w:id="14"/>
      <w:bookmarkEnd w:id="15"/>
      <w:bookmarkEnd w:id="16"/>
      <w:bookmarkEnd w:id="17"/>
      <w:r w:rsidRPr="0091711D">
        <w:rPr>
          <w:rFonts w:eastAsia="楷体_GB2312"/>
          <w:b/>
          <w:bCs/>
          <w:lang w:eastAsia="zh-CN"/>
        </w:rPr>
        <w:t>贷款服务机构：</w:t>
      </w:r>
      <w:bookmarkStart w:id="18" w:name="_DV_M92"/>
      <w:bookmarkEnd w:id="18"/>
      <w:sdt>
        <w:sdtPr>
          <w:rPr>
            <w:rFonts w:eastAsia="楷体_GB2312" w:hint="eastAsia"/>
            <w:b/>
            <w:lang w:eastAsia="zh-CN"/>
          </w:rPr>
          <w:alias w:val="Originator"/>
          <w:tag w:val="Originator"/>
          <w:id w:val="-1897580020"/>
          <w:placeholder>
            <w:docPart w:val="CB2F105E691E4AD18DF32BF76B93074F"/>
          </w:placeholder>
          <w:showingPlcHdr/>
          <w:text/>
        </w:sdtPr>
        <w:sdtEndPr/>
        <w:sdtContent>
          <w:r w:rsidR="00DE5CC4" w:rsidRPr="00541CAA">
            <w:rPr>
              <w:rFonts w:eastAsia="楷体_GB2312" w:hint="eastAsia"/>
              <w:b/>
              <w:lang w:eastAsia="zh-CN"/>
            </w:rPr>
            <w:t>苏州银行股份有限公司</w:t>
          </w:r>
        </w:sdtContent>
      </w:sdt>
      <w:r w:rsidRPr="0091711D">
        <w:rPr>
          <w:rFonts w:eastAsia="楷体_GB2312"/>
          <w:bCs/>
          <w:lang w:eastAsia="zh-CN"/>
        </w:rPr>
        <w:br/>
      </w:r>
      <w:r w:rsidR="00AA23A7" w:rsidRPr="00A14AAA">
        <w:rPr>
          <w:rFonts w:eastAsia="楷体_GB2312"/>
          <w:lang w:eastAsia="zh-CN"/>
        </w:rPr>
        <w:t>法定代表人：</w:t>
      </w:r>
      <w:r w:rsidR="00AA23A7">
        <w:rPr>
          <w:rFonts w:eastAsia="楷体_GB2312" w:hint="eastAsia"/>
          <w:lang w:eastAsia="zh-CN"/>
        </w:rPr>
        <w:t>王兰凤</w:t>
      </w:r>
      <w:r w:rsidR="00AA23A7" w:rsidRPr="00A14AAA">
        <w:rPr>
          <w:rFonts w:eastAsia="楷体_GB2312"/>
          <w:lang w:eastAsia="zh-CN"/>
        </w:rPr>
        <w:br/>
      </w:r>
      <w:r w:rsidR="00AA23A7" w:rsidRPr="00A14AAA">
        <w:rPr>
          <w:rFonts w:eastAsia="楷体_GB2312"/>
          <w:lang w:eastAsia="zh-CN"/>
        </w:rPr>
        <w:t>住所：</w:t>
      </w:r>
      <w:r w:rsidR="00AA23A7" w:rsidRPr="007E320F">
        <w:rPr>
          <w:rFonts w:eastAsia="楷体_GB2312" w:hint="eastAsia"/>
          <w:lang w:eastAsia="zh-CN"/>
        </w:rPr>
        <w:t>江苏省苏州工业园区钟园路</w:t>
      </w:r>
      <w:r w:rsidR="00AA23A7" w:rsidRPr="007E320F">
        <w:rPr>
          <w:rFonts w:eastAsia="楷体_GB2312" w:hint="eastAsia"/>
          <w:lang w:eastAsia="zh-CN"/>
        </w:rPr>
        <w:t>728</w:t>
      </w:r>
      <w:r w:rsidR="00AA23A7" w:rsidRPr="007E320F">
        <w:rPr>
          <w:rFonts w:eastAsia="楷体_GB2312" w:hint="eastAsia"/>
          <w:lang w:eastAsia="zh-CN"/>
        </w:rPr>
        <w:t>号</w:t>
      </w:r>
      <w:r w:rsidR="00AA23A7" w:rsidRPr="00A14AAA">
        <w:rPr>
          <w:rFonts w:eastAsia="楷体_GB2312"/>
          <w:lang w:eastAsia="zh-CN"/>
        </w:rPr>
        <w:br/>
      </w:r>
      <w:r w:rsidR="00AA23A7" w:rsidRPr="00A14AAA">
        <w:rPr>
          <w:rFonts w:eastAsia="楷体_GB2312"/>
          <w:lang w:eastAsia="zh-CN"/>
        </w:rPr>
        <w:t>邮政编码：</w:t>
      </w:r>
      <w:r w:rsidR="00AA23A7" w:rsidRPr="00FD3380">
        <w:rPr>
          <w:rFonts w:eastAsia="楷体_GB2312"/>
          <w:lang w:eastAsia="zh-CN"/>
        </w:rPr>
        <w:t>215028</w:t>
      </w:r>
      <w:r w:rsidRPr="0091711D">
        <w:rPr>
          <w:rFonts w:eastAsia="楷体_GB2312"/>
          <w:bCs/>
          <w:lang w:eastAsia="zh-CN"/>
        </w:rPr>
        <w:tab/>
      </w:r>
      <w:r w:rsidRPr="0091711D">
        <w:rPr>
          <w:rFonts w:eastAsia="楷体_GB2312"/>
          <w:bCs/>
          <w:lang w:eastAsia="zh-CN"/>
        </w:rPr>
        <w:tab/>
      </w:r>
      <w:bookmarkStart w:id="19" w:name="_DV_M95"/>
      <w:bookmarkStart w:id="20" w:name="_DV_M96"/>
      <w:bookmarkEnd w:id="19"/>
      <w:bookmarkEnd w:id="20"/>
      <w:r w:rsidRPr="0091711D">
        <w:rPr>
          <w:rFonts w:eastAsia="楷体_GB2312"/>
          <w:bCs/>
          <w:lang w:eastAsia="zh-CN"/>
        </w:rPr>
        <w:tab/>
      </w:r>
    </w:p>
    <w:p w14:paraId="6F963F4B" w14:textId="77777777" w:rsidR="00F07790" w:rsidRDefault="008B011C" w:rsidP="006A1A6C">
      <w:pPr>
        <w:tabs>
          <w:tab w:val="left" w:pos="0"/>
          <w:tab w:val="left" w:pos="8928"/>
        </w:tabs>
        <w:spacing w:beforeLines="50" w:before="120" w:afterLines="50" w:after="120" w:line="360" w:lineRule="auto"/>
        <w:rPr>
          <w:rFonts w:eastAsia="楷体_GB2312"/>
          <w:lang w:eastAsia="zh-CN"/>
        </w:rPr>
      </w:pPr>
      <w:bookmarkStart w:id="21" w:name="_DV_M97"/>
      <w:bookmarkEnd w:id="21"/>
      <w:r w:rsidRPr="0091711D">
        <w:rPr>
          <w:rFonts w:eastAsia="楷体_GB2312"/>
          <w:lang w:eastAsia="zh-CN"/>
        </w:rPr>
        <w:t>以上主体合称为</w:t>
      </w:r>
      <w:r w:rsidRPr="0091711D">
        <w:rPr>
          <w:rFonts w:eastAsia="楷体_GB2312"/>
          <w:lang w:eastAsia="zh-CN"/>
        </w:rPr>
        <w:t>“</w:t>
      </w:r>
      <w:r w:rsidRPr="0091711D">
        <w:rPr>
          <w:rFonts w:eastAsia="楷体_GB2312"/>
          <w:lang w:eastAsia="zh-CN"/>
        </w:rPr>
        <w:t>双方</w:t>
      </w:r>
      <w:r w:rsidRPr="0091711D">
        <w:rPr>
          <w:rFonts w:eastAsia="楷体_GB2312"/>
          <w:lang w:eastAsia="zh-CN"/>
        </w:rPr>
        <w:t>”</w:t>
      </w:r>
      <w:r w:rsidRPr="0091711D">
        <w:rPr>
          <w:rFonts w:eastAsia="楷体_GB2312"/>
          <w:lang w:eastAsia="zh-CN"/>
        </w:rPr>
        <w:t>，单称为</w:t>
      </w:r>
      <w:r w:rsidRPr="0091711D">
        <w:rPr>
          <w:rFonts w:eastAsia="楷体_GB2312"/>
          <w:lang w:eastAsia="zh-CN"/>
        </w:rPr>
        <w:t>“</w:t>
      </w:r>
      <w:r w:rsidRPr="0091711D">
        <w:rPr>
          <w:rFonts w:eastAsia="楷体_GB2312"/>
          <w:lang w:eastAsia="zh-CN"/>
        </w:rPr>
        <w:t>一方</w:t>
      </w:r>
      <w:r w:rsidRPr="0091711D">
        <w:rPr>
          <w:rFonts w:eastAsia="楷体_GB2312"/>
          <w:lang w:eastAsia="zh-CN"/>
        </w:rPr>
        <w:t>”</w:t>
      </w:r>
      <w:r w:rsidRPr="0091711D">
        <w:rPr>
          <w:rFonts w:eastAsia="楷体_GB2312"/>
          <w:lang w:eastAsia="zh-CN"/>
        </w:rPr>
        <w:t>。</w:t>
      </w:r>
    </w:p>
    <w:p w14:paraId="72071954" w14:textId="77777777" w:rsidR="00F07790" w:rsidRDefault="00F07790" w:rsidP="006A1A6C">
      <w:pPr>
        <w:tabs>
          <w:tab w:val="left" w:pos="0"/>
          <w:tab w:val="left" w:pos="8928"/>
        </w:tabs>
        <w:spacing w:beforeLines="50" w:before="120" w:afterLines="50" w:after="120" w:line="360" w:lineRule="auto"/>
        <w:rPr>
          <w:rFonts w:eastAsia="楷体_GB2312"/>
          <w:lang w:eastAsia="zh-CN"/>
        </w:rPr>
      </w:pPr>
    </w:p>
    <w:p w14:paraId="156399BD" w14:textId="77777777" w:rsidR="00F07790" w:rsidRDefault="008B011C" w:rsidP="008A5E87">
      <w:pPr>
        <w:spacing w:beforeLines="50" w:before="120" w:afterLines="50" w:after="120" w:line="360" w:lineRule="auto"/>
        <w:rPr>
          <w:rFonts w:eastAsia="楷体_GB2312"/>
          <w:b/>
          <w:bCs/>
        </w:rPr>
      </w:pPr>
      <w:bookmarkStart w:id="22" w:name="_DV_M98"/>
      <w:bookmarkEnd w:id="22"/>
      <w:r w:rsidRPr="0091711D">
        <w:rPr>
          <w:rFonts w:eastAsia="楷体_GB2312"/>
          <w:b/>
          <w:bCs/>
        </w:rPr>
        <w:t>鉴于：</w:t>
      </w:r>
    </w:p>
    <w:p w14:paraId="290DA2A1" w14:textId="77777777" w:rsidR="00F07790" w:rsidRDefault="008B011C" w:rsidP="008A5E87">
      <w:pPr>
        <w:widowControl w:val="0"/>
        <w:numPr>
          <w:ilvl w:val="0"/>
          <w:numId w:val="3"/>
        </w:numPr>
        <w:autoSpaceDE w:val="0"/>
        <w:autoSpaceDN w:val="0"/>
        <w:adjustRightInd w:val="0"/>
        <w:spacing w:beforeLines="50" w:before="120" w:afterLines="50" w:after="120" w:line="360" w:lineRule="auto"/>
        <w:jc w:val="both"/>
        <w:rPr>
          <w:rFonts w:eastAsia="楷体_GB2312"/>
          <w:lang w:eastAsia="zh-CN"/>
        </w:rPr>
      </w:pPr>
      <w:bookmarkStart w:id="23" w:name="_DV_M99"/>
      <w:bookmarkEnd w:id="23"/>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系一家依据</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成立的信托公司，有权按照</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的意愿设立信托并管理、运用和处分</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，包括委托</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进行管理。</w:t>
      </w:r>
    </w:p>
    <w:p w14:paraId="0B24D275" w14:textId="77777777" w:rsidR="00F07790" w:rsidRDefault="008B011C" w:rsidP="008A5E87">
      <w:pPr>
        <w:widowControl w:val="0"/>
        <w:numPr>
          <w:ilvl w:val="0"/>
          <w:numId w:val="3"/>
        </w:numPr>
        <w:autoSpaceDE w:val="0"/>
        <w:autoSpaceDN w:val="0"/>
        <w:adjustRightInd w:val="0"/>
        <w:spacing w:beforeLines="50" w:before="120" w:afterLines="50" w:after="120" w:line="360" w:lineRule="auto"/>
        <w:jc w:val="both"/>
        <w:rPr>
          <w:rFonts w:eastAsia="楷体_GB2312"/>
          <w:lang w:eastAsia="zh-CN"/>
        </w:rPr>
      </w:pPr>
      <w:bookmarkStart w:id="24" w:name="_DV_M100"/>
      <w:bookmarkEnd w:id="24"/>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系一家依</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成立的商业银行，对个人住房贷款管理具有丰富的经验，在管理个人住房贷款方面具有优势。</w:t>
      </w:r>
    </w:p>
    <w:p w14:paraId="1EAA8F6C" w14:textId="77777777" w:rsidR="00F07790" w:rsidRDefault="008B011C" w:rsidP="008A5E87">
      <w:pPr>
        <w:widowControl w:val="0"/>
        <w:numPr>
          <w:ilvl w:val="0"/>
          <w:numId w:val="3"/>
        </w:numPr>
        <w:autoSpaceDE w:val="0"/>
        <w:autoSpaceDN w:val="0"/>
        <w:adjustRightInd w:val="0"/>
        <w:spacing w:beforeLines="50" w:before="120" w:afterLines="50" w:after="120" w:line="360" w:lineRule="auto"/>
        <w:jc w:val="both"/>
        <w:rPr>
          <w:rFonts w:eastAsia="楷体_GB2312"/>
          <w:lang w:eastAsia="zh-CN"/>
        </w:rPr>
      </w:pPr>
      <w:bookmarkStart w:id="25" w:name="_DV_M101"/>
      <w:bookmarkEnd w:id="25"/>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已于</w:t>
      </w:r>
      <w:r w:rsidR="00AB1023">
        <w:rPr>
          <w:rFonts w:eastAsia="楷体_GB2312" w:hint="eastAsia"/>
          <w:lang w:eastAsia="zh-CN"/>
        </w:rPr>
        <w:t>【】</w:t>
      </w:r>
      <w:r w:rsidRPr="0091711D">
        <w:rPr>
          <w:rFonts w:eastAsia="楷体_GB2312"/>
          <w:lang w:eastAsia="zh-CN"/>
        </w:rPr>
        <w:t>年【】月【】日签订了</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，约定</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作为</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将其依法拥有的拟证券化</w:t>
      </w:r>
      <w:bookmarkStart w:id="26" w:name="OLE_LINK2"/>
      <w:r w:rsidRPr="0091711D">
        <w:rPr>
          <w:rFonts w:eastAsia="楷体_GB2312"/>
          <w:lang w:eastAsia="zh-CN"/>
        </w:rPr>
        <w:t>“</w:t>
      </w:r>
      <w:bookmarkEnd w:id="26"/>
      <w:r w:rsidRPr="0091711D">
        <w:rPr>
          <w:rFonts w:eastAsia="楷体_GB2312"/>
          <w:lang w:eastAsia="zh-CN"/>
        </w:rPr>
        <w:t>资产池</w:t>
      </w:r>
      <w:r w:rsidRPr="0091711D">
        <w:rPr>
          <w:rFonts w:eastAsia="楷体_GB2312"/>
          <w:lang w:eastAsia="zh-CN"/>
        </w:rPr>
        <w:t>”</w:t>
      </w:r>
      <w:r w:rsidRPr="0091711D">
        <w:rPr>
          <w:rFonts w:eastAsia="楷体_GB2312"/>
          <w:lang w:eastAsia="zh-CN"/>
        </w:rPr>
        <w:t>设立</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，由</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管理、运用和处分</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，同时约定由</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委托</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作为</w:t>
      </w:r>
      <w:r w:rsidRPr="0091711D">
        <w:rPr>
          <w:rFonts w:eastAsia="楷体_GB2312"/>
          <w:lang w:eastAsia="zh-CN"/>
        </w:rPr>
        <w:lastRenderedPageBreak/>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，以具体实施对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的管理。</w:t>
      </w:r>
    </w:p>
    <w:p w14:paraId="104CEF90" w14:textId="77777777" w:rsidR="00F07790" w:rsidRDefault="008B011C" w:rsidP="008A5E87">
      <w:pPr>
        <w:widowControl w:val="0"/>
        <w:numPr>
          <w:ilvl w:val="0"/>
          <w:numId w:val="3"/>
        </w:numPr>
        <w:autoSpaceDE w:val="0"/>
        <w:autoSpaceDN w:val="0"/>
        <w:adjustRightInd w:val="0"/>
        <w:spacing w:beforeLines="50" w:before="120" w:afterLines="50" w:after="120" w:line="360" w:lineRule="auto"/>
        <w:jc w:val="both"/>
        <w:rPr>
          <w:rFonts w:eastAsia="楷体_GB2312"/>
          <w:lang w:eastAsia="zh-CN"/>
        </w:rPr>
      </w:pPr>
      <w:bookmarkStart w:id="27" w:name="_DV_M102"/>
      <w:bookmarkStart w:id="28" w:name="_Ref146969955"/>
      <w:bookmarkEnd w:id="27"/>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同意接受</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的委托，对</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项下</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进行管理，提供与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及其处置回收有关的管理服务及其他服务。</w:t>
      </w:r>
      <w:bookmarkEnd w:id="28"/>
    </w:p>
    <w:p w14:paraId="728F2C2B" w14:textId="77777777" w:rsidR="00F07790" w:rsidRDefault="008B011C" w:rsidP="006A1A6C">
      <w:pPr>
        <w:pStyle w:val="BodyTextIndent2"/>
        <w:spacing w:beforeLines="50" w:before="120" w:afterLines="50" w:after="120" w:line="360" w:lineRule="auto"/>
        <w:ind w:firstLine="480"/>
        <w:rPr>
          <w:rFonts w:ascii="Times New Roman" w:hAnsi="Times New Roman"/>
        </w:rPr>
      </w:pPr>
      <w:bookmarkStart w:id="29" w:name="_DV_M103"/>
      <w:bookmarkEnd w:id="29"/>
      <w:r w:rsidRPr="0091711D">
        <w:rPr>
          <w:rFonts w:ascii="Times New Roman" w:hAnsi="Times New Roman"/>
        </w:rPr>
        <w:t>根据《中华人民共和国合同法》、《信贷资产证券化试点管理办法》、《金融机构信贷资产证券化试点监督管理办法》及其他有关</w:t>
      </w:r>
      <w:r w:rsidR="00C6042F" w:rsidRPr="0091711D">
        <w:rPr>
          <w:rFonts w:ascii="Times New Roman" w:hAnsi="Times New Roman"/>
        </w:rPr>
        <w:t>“</w:t>
      </w:r>
      <w:r w:rsidR="00C6042F" w:rsidRPr="0091711D">
        <w:rPr>
          <w:rFonts w:ascii="Times New Roman" w:hAnsi="Times New Roman"/>
        </w:rPr>
        <w:t>中国</w:t>
      </w:r>
      <w:r w:rsidR="00C6042F" w:rsidRPr="0091711D">
        <w:rPr>
          <w:rFonts w:ascii="Times New Roman" w:hAnsi="Times New Roman"/>
        </w:rPr>
        <w:t>”</w:t>
      </w:r>
      <w:r w:rsidRPr="0091711D">
        <w:rPr>
          <w:rFonts w:ascii="Times New Roman" w:hAnsi="Times New Roman"/>
        </w:rPr>
        <w:t>“</w:t>
      </w:r>
      <w:r w:rsidRPr="0091711D">
        <w:rPr>
          <w:rFonts w:ascii="Times New Roman" w:hAnsi="Times New Roman"/>
        </w:rPr>
        <w:t>法律</w:t>
      </w:r>
      <w:r w:rsidRPr="0091711D">
        <w:rPr>
          <w:rFonts w:ascii="Times New Roman" w:hAnsi="Times New Roman"/>
        </w:rPr>
        <w:t>”</w:t>
      </w:r>
      <w:r w:rsidRPr="0091711D">
        <w:rPr>
          <w:rFonts w:ascii="Times New Roman" w:hAnsi="Times New Roman"/>
        </w:rPr>
        <w:t>的规定，双方经友好协商达成以下合同，以昭共同信守。</w:t>
      </w:r>
    </w:p>
    <w:p w14:paraId="799E6B0C" w14:textId="77777777" w:rsidR="00F07790" w:rsidRDefault="00F07790" w:rsidP="006A1A6C">
      <w:pPr>
        <w:pStyle w:val="BodyTextIndent2"/>
        <w:spacing w:beforeLines="50" w:before="120" w:afterLines="50" w:after="120" w:line="360" w:lineRule="auto"/>
        <w:ind w:firstLine="480"/>
        <w:rPr>
          <w:rFonts w:ascii="Times New Roman" w:hAnsi="Times New Roman"/>
        </w:rPr>
      </w:pPr>
    </w:p>
    <w:p w14:paraId="4D7DAE42"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0" w:name="_Toc388877518"/>
      <w:bookmarkStart w:id="31" w:name="_Toc388877622"/>
      <w:bookmarkStart w:id="32" w:name="_Toc389054408"/>
      <w:bookmarkStart w:id="33" w:name="_DV_M104"/>
      <w:bookmarkStart w:id="34" w:name="_Toc146102890"/>
      <w:bookmarkStart w:id="35" w:name="_Toc173872414"/>
      <w:bookmarkStart w:id="36" w:name="_Toc205624753"/>
      <w:bookmarkStart w:id="37" w:name="_Toc438128569"/>
      <w:bookmarkEnd w:id="30"/>
      <w:bookmarkEnd w:id="31"/>
      <w:bookmarkEnd w:id="32"/>
      <w:bookmarkEnd w:id="33"/>
      <w:r w:rsidRPr="0091711D">
        <w:rPr>
          <w:rFonts w:eastAsia="楷体_GB2312"/>
          <w:b/>
          <w:bCs/>
        </w:rPr>
        <w:t>定义</w:t>
      </w:r>
      <w:bookmarkEnd w:id="34"/>
      <w:bookmarkEnd w:id="35"/>
      <w:bookmarkEnd w:id="36"/>
      <w:bookmarkEnd w:id="37"/>
    </w:p>
    <w:p w14:paraId="69930067" w14:textId="77777777" w:rsidR="00F07790" w:rsidRDefault="008B011C" w:rsidP="006A1A6C">
      <w:pPr>
        <w:spacing w:beforeLines="50" w:before="120" w:afterLines="50" w:after="120" w:line="360" w:lineRule="auto"/>
        <w:ind w:left="420" w:firstLine="5"/>
        <w:rPr>
          <w:rFonts w:eastAsia="楷体_GB2312"/>
          <w:lang w:eastAsia="zh-CN"/>
        </w:rPr>
      </w:pPr>
      <w:bookmarkStart w:id="38" w:name="_DV_M105"/>
      <w:bookmarkEnd w:id="38"/>
      <w:r w:rsidRPr="0091711D">
        <w:rPr>
          <w:rFonts w:eastAsia="楷体_GB2312"/>
          <w:lang w:eastAsia="zh-CN"/>
        </w:rPr>
        <w:t>除非上下文另有解释或文义另作说明，本合同所使用的词语或简称与双方签署的</w:t>
      </w:r>
      <w:r w:rsidRPr="0091711D">
        <w:rPr>
          <w:rFonts w:eastAsia="楷体_GB2312"/>
          <w:lang w:eastAsia="zh-CN"/>
        </w:rPr>
        <w:t>“</w:t>
      </w:r>
      <w:r w:rsidRPr="0091711D">
        <w:rPr>
          <w:rFonts w:eastAsia="楷体_GB2312"/>
          <w:lang w:eastAsia="zh-CN"/>
        </w:rPr>
        <w:t>《主定义表》</w:t>
      </w:r>
      <w:r w:rsidRPr="0091711D">
        <w:rPr>
          <w:rFonts w:eastAsia="楷体_GB2312"/>
          <w:lang w:eastAsia="zh-CN"/>
        </w:rPr>
        <w:t>”</w:t>
      </w:r>
      <w:r w:rsidRPr="0091711D">
        <w:rPr>
          <w:rFonts w:eastAsia="楷体_GB2312"/>
          <w:lang w:eastAsia="zh-CN"/>
        </w:rPr>
        <w:t>中所定义的词语或简称具有相同的含义。</w:t>
      </w:r>
    </w:p>
    <w:p w14:paraId="478354DF"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9" w:name="_Toc388877520"/>
      <w:bookmarkStart w:id="40" w:name="_Toc388877624"/>
      <w:bookmarkStart w:id="41" w:name="_Toc389054410"/>
      <w:bookmarkStart w:id="42" w:name="_DV_M106"/>
      <w:bookmarkStart w:id="43" w:name="_Toc146102891"/>
      <w:bookmarkStart w:id="44" w:name="_Toc173872415"/>
      <w:bookmarkStart w:id="45" w:name="_Toc205624754"/>
      <w:bookmarkStart w:id="46" w:name="_Toc438128570"/>
      <w:bookmarkEnd w:id="39"/>
      <w:bookmarkEnd w:id="40"/>
      <w:bookmarkEnd w:id="41"/>
      <w:bookmarkEnd w:id="42"/>
      <w:r w:rsidRPr="0091711D">
        <w:rPr>
          <w:rFonts w:eastAsia="楷体_GB2312"/>
          <w:b/>
          <w:bCs/>
        </w:rPr>
        <w:t>委托</w:t>
      </w:r>
      <w:bookmarkEnd w:id="43"/>
      <w:bookmarkEnd w:id="44"/>
      <w:bookmarkEnd w:id="45"/>
      <w:bookmarkEnd w:id="46"/>
    </w:p>
    <w:p w14:paraId="145BC69B" w14:textId="77777777" w:rsidR="00F07790" w:rsidRPr="008D4249" w:rsidRDefault="008B011C" w:rsidP="006A1A6C">
      <w:pPr>
        <w:spacing w:beforeLines="50" w:before="120" w:afterLines="50" w:after="120" w:line="360" w:lineRule="auto"/>
        <w:ind w:left="420"/>
        <w:rPr>
          <w:rFonts w:eastAsia="楷体_GB2312"/>
          <w:lang w:eastAsia="zh-CN"/>
        </w:rPr>
      </w:pPr>
      <w:bookmarkStart w:id="47" w:name="_DV_M107"/>
      <w:bookmarkEnd w:id="47"/>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委托</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，由其依本合同的约定，自</w:t>
      </w:r>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起，提供对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（详见本合同</w:t>
      </w:r>
      <w:r w:rsidRPr="0091711D">
        <w:rPr>
          <w:rFonts w:eastAsia="楷体_GB2312"/>
          <w:b/>
          <w:i/>
          <w:lang w:eastAsia="zh-CN"/>
        </w:rPr>
        <w:t>附件一</w:t>
      </w:r>
      <w:r w:rsidRPr="0091711D">
        <w:rPr>
          <w:rFonts w:eastAsia="楷体_GB2312"/>
          <w:lang w:eastAsia="zh-CN"/>
        </w:rPr>
        <w:t>）。</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同意接受该委托</w:t>
      </w:r>
      <w:r w:rsidRPr="008D4249">
        <w:rPr>
          <w:rFonts w:eastAsia="楷体_GB2312"/>
          <w:lang w:eastAsia="zh-CN"/>
        </w:rPr>
        <w:t>，并将按照本合同的约定履行相应职责。</w:t>
      </w:r>
    </w:p>
    <w:p w14:paraId="1FDEE8C0" w14:textId="77777777" w:rsidR="00F07790" w:rsidRDefault="008B011C" w:rsidP="006A1A6C">
      <w:pPr>
        <w:spacing w:beforeLines="50" w:before="120" w:afterLines="50" w:after="120" w:line="360" w:lineRule="auto"/>
        <w:ind w:left="420"/>
        <w:rPr>
          <w:rFonts w:eastAsia="楷体_GB2312"/>
          <w:bCs/>
          <w:lang w:eastAsia="zh-CN"/>
        </w:rPr>
      </w:pPr>
      <w:r w:rsidRPr="008D4249">
        <w:rPr>
          <w:rFonts w:eastAsia="楷体_GB2312"/>
          <w:bCs/>
          <w:lang w:eastAsia="zh-CN"/>
        </w:rPr>
        <w:t>为</w:t>
      </w:r>
      <w:r w:rsidRPr="008D4249">
        <w:rPr>
          <w:rFonts w:eastAsia="楷体_GB2312"/>
          <w:bCs/>
          <w:lang w:eastAsia="zh-CN"/>
        </w:rPr>
        <w:t>“</w:t>
      </w:r>
      <w:r w:rsidRPr="008D4249">
        <w:rPr>
          <w:rFonts w:eastAsia="楷体_GB2312"/>
          <w:bCs/>
          <w:lang w:eastAsia="zh-CN"/>
        </w:rPr>
        <w:t>贷款服务机构</w:t>
      </w:r>
      <w:r w:rsidRPr="008D4249">
        <w:rPr>
          <w:rFonts w:eastAsia="楷体_GB2312"/>
          <w:bCs/>
          <w:lang w:eastAsia="zh-CN"/>
        </w:rPr>
        <w:t>”</w:t>
      </w:r>
      <w:r w:rsidRPr="008D4249">
        <w:rPr>
          <w:rFonts w:eastAsia="楷体_GB2312"/>
          <w:bCs/>
          <w:lang w:eastAsia="zh-CN"/>
        </w:rPr>
        <w:t>履行本合同项下相关义务之目的，</w:t>
      </w:r>
      <w:r w:rsidRPr="008D4249">
        <w:rPr>
          <w:rFonts w:eastAsia="楷体_GB2312"/>
          <w:bCs/>
          <w:lang w:eastAsia="zh-CN"/>
        </w:rPr>
        <w:t>“</w:t>
      </w:r>
      <w:r w:rsidRPr="008D4249">
        <w:rPr>
          <w:rFonts w:eastAsia="楷体_GB2312"/>
          <w:bCs/>
          <w:lang w:eastAsia="zh-CN"/>
        </w:rPr>
        <w:t>受托机构</w:t>
      </w:r>
      <w:r w:rsidRPr="008D4249">
        <w:rPr>
          <w:rFonts w:eastAsia="楷体_GB2312"/>
          <w:bCs/>
          <w:lang w:eastAsia="zh-CN"/>
        </w:rPr>
        <w:t>”</w:t>
      </w:r>
      <w:r w:rsidRPr="008D4249">
        <w:rPr>
          <w:rFonts w:eastAsia="楷体_GB2312"/>
          <w:bCs/>
          <w:lang w:eastAsia="zh-CN"/>
        </w:rPr>
        <w:t>应在</w:t>
      </w:r>
      <w:r w:rsidRPr="008D4249">
        <w:rPr>
          <w:rFonts w:eastAsia="楷体_GB2312"/>
          <w:bCs/>
          <w:lang w:eastAsia="zh-CN"/>
        </w:rPr>
        <w:t>“</w:t>
      </w:r>
      <w:r w:rsidRPr="008D4249">
        <w:rPr>
          <w:rFonts w:eastAsia="楷体_GB2312"/>
          <w:bCs/>
          <w:lang w:eastAsia="zh-CN"/>
        </w:rPr>
        <w:t>信托生效日</w:t>
      </w:r>
      <w:r w:rsidRPr="008D4249">
        <w:rPr>
          <w:rFonts w:eastAsia="楷体_GB2312"/>
          <w:bCs/>
          <w:lang w:eastAsia="zh-CN"/>
        </w:rPr>
        <w:t>”</w:t>
      </w:r>
      <w:r w:rsidRPr="008D4249">
        <w:rPr>
          <w:rFonts w:eastAsia="楷体_GB2312"/>
          <w:bCs/>
          <w:lang w:eastAsia="zh-CN"/>
        </w:rPr>
        <w:t>后</w:t>
      </w:r>
      <w:r w:rsidRPr="008D4249">
        <w:rPr>
          <w:rFonts w:eastAsia="楷体_GB2312"/>
          <w:bCs/>
          <w:lang w:eastAsia="zh-CN"/>
        </w:rPr>
        <w:t>5</w:t>
      </w:r>
      <w:r w:rsidRPr="008D4249">
        <w:rPr>
          <w:rFonts w:eastAsia="楷体_GB2312"/>
          <w:bCs/>
          <w:lang w:eastAsia="zh-CN"/>
        </w:rPr>
        <w:t>个</w:t>
      </w:r>
      <w:r w:rsidR="00DF2E33" w:rsidRPr="008D4249">
        <w:rPr>
          <w:rFonts w:eastAsia="楷体_GB2312"/>
          <w:bCs/>
          <w:lang w:eastAsia="zh-CN"/>
        </w:rPr>
        <w:t>“</w:t>
      </w:r>
      <w:r w:rsidRPr="008D4249">
        <w:rPr>
          <w:rFonts w:eastAsia="楷体_GB2312"/>
          <w:bCs/>
          <w:lang w:eastAsia="zh-CN"/>
        </w:rPr>
        <w:t>工作</w:t>
      </w:r>
      <w:r w:rsidRPr="0091711D">
        <w:rPr>
          <w:rFonts w:eastAsia="楷体_GB2312"/>
          <w:bCs/>
          <w:lang w:eastAsia="zh-CN"/>
        </w:rPr>
        <w:t>日</w:t>
      </w:r>
      <w:r w:rsidR="00DF2E33" w:rsidRPr="0091711D">
        <w:rPr>
          <w:rFonts w:eastAsia="楷体_GB2312"/>
          <w:bCs/>
          <w:lang w:eastAsia="zh-CN"/>
        </w:rPr>
        <w:t>”</w:t>
      </w:r>
      <w:r w:rsidRPr="0091711D">
        <w:rPr>
          <w:rFonts w:eastAsia="楷体_GB2312"/>
          <w:bCs/>
          <w:lang w:eastAsia="zh-CN"/>
        </w:rPr>
        <w:t>内，向</w:t>
      </w:r>
      <w:r w:rsidRPr="0091711D">
        <w:rPr>
          <w:rFonts w:eastAsia="楷体_GB2312"/>
          <w:bCs/>
          <w:lang w:eastAsia="zh-CN"/>
        </w:rPr>
        <w:t>“</w:t>
      </w:r>
      <w:r w:rsidRPr="0091711D">
        <w:rPr>
          <w:rFonts w:eastAsia="楷体_GB2312"/>
          <w:bCs/>
          <w:lang w:eastAsia="zh-CN"/>
        </w:rPr>
        <w:t>贷款服务机构</w:t>
      </w:r>
      <w:r w:rsidRPr="0091711D">
        <w:rPr>
          <w:rFonts w:eastAsia="楷体_GB2312"/>
          <w:bCs/>
          <w:lang w:eastAsia="zh-CN"/>
        </w:rPr>
        <w:t>”</w:t>
      </w:r>
      <w:r w:rsidRPr="0091711D">
        <w:rPr>
          <w:rFonts w:eastAsia="楷体_GB2312"/>
          <w:bCs/>
          <w:lang w:eastAsia="zh-CN"/>
        </w:rPr>
        <w:t>签发格式和内容与本合同</w:t>
      </w:r>
      <w:r w:rsidRPr="0091711D">
        <w:rPr>
          <w:rFonts w:eastAsia="楷体_GB2312"/>
          <w:b/>
          <w:i/>
          <w:lang w:eastAsia="zh-CN"/>
        </w:rPr>
        <w:t>附件二</w:t>
      </w:r>
      <w:r w:rsidRPr="0091711D">
        <w:rPr>
          <w:rFonts w:eastAsia="楷体_GB2312"/>
          <w:bCs/>
          <w:lang w:eastAsia="zh-CN"/>
        </w:rPr>
        <w:t>相同的授权委托书。</w:t>
      </w:r>
    </w:p>
    <w:p w14:paraId="4593C951"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rPr>
      </w:pPr>
      <w:bookmarkStart w:id="48" w:name="_DV_M108"/>
      <w:bookmarkStart w:id="49" w:name="_DV_M109"/>
      <w:bookmarkStart w:id="50" w:name="_DV_M110"/>
      <w:bookmarkStart w:id="51" w:name="_DV_M111"/>
      <w:bookmarkStart w:id="52" w:name="_Toc146102893"/>
      <w:bookmarkStart w:id="53" w:name="_DV_M112"/>
      <w:bookmarkStart w:id="54" w:name="_DV_M113"/>
      <w:bookmarkStart w:id="55" w:name="_DV_M114"/>
      <w:bookmarkStart w:id="56" w:name="_DV_M115"/>
      <w:bookmarkStart w:id="57" w:name="_DV_M116"/>
      <w:bookmarkStart w:id="58" w:name="_DV_M117"/>
      <w:bookmarkStart w:id="59" w:name="_DV_M118"/>
      <w:bookmarkStart w:id="60" w:name="_DV_M119"/>
      <w:bookmarkStart w:id="61" w:name="_DV_M120"/>
      <w:bookmarkStart w:id="62" w:name="_DV_M121"/>
      <w:bookmarkStart w:id="63" w:name="_DV_M122"/>
      <w:bookmarkStart w:id="64" w:name="_DV_M123"/>
      <w:bookmarkStart w:id="65" w:name="_DV_M124"/>
      <w:bookmarkStart w:id="66" w:name="_Toc388877522"/>
      <w:bookmarkStart w:id="67" w:name="_Toc388877626"/>
      <w:bookmarkStart w:id="68" w:name="_Toc389054412"/>
      <w:bookmarkStart w:id="69" w:name="_DV_M125"/>
      <w:bookmarkStart w:id="70" w:name="_DV_M126"/>
      <w:bookmarkStart w:id="71" w:name="_Toc146102895"/>
      <w:bookmarkStart w:id="72" w:name="_Toc438128571"/>
      <w:bookmarkStart w:id="73" w:name="_Toc438128572"/>
      <w:bookmarkStart w:id="74" w:name="_Toc438128573"/>
      <w:bookmarkStart w:id="75" w:name="_Toc438128574"/>
      <w:bookmarkStart w:id="76" w:name="_Toc438128575"/>
      <w:bookmarkStart w:id="77" w:name="_Toc388877524"/>
      <w:bookmarkStart w:id="78" w:name="_Toc388877628"/>
      <w:bookmarkStart w:id="79" w:name="_Toc389054414"/>
      <w:bookmarkStart w:id="80" w:name="_DV_M127"/>
      <w:bookmarkStart w:id="81" w:name="_Toc43812857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91711D">
        <w:rPr>
          <w:rFonts w:eastAsia="楷体_GB2312"/>
          <w:b/>
          <w:bCs/>
          <w:lang w:eastAsia="zh-CN"/>
        </w:rPr>
        <w:t>资产池的管理方法和标准</w:t>
      </w:r>
      <w:bookmarkEnd w:id="81"/>
    </w:p>
    <w:p w14:paraId="519F11C6" w14:textId="77777777" w:rsidR="00F07790" w:rsidRDefault="008B011C" w:rsidP="00846CBA">
      <w:pPr>
        <w:pStyle w:val="FWBL3"/>
        <w:numPr>
          <w:ilvl w:val="2"/>
          <w:numId w:val="0"/>
        </w:numPr>
        <w:spacing w:beforeLines="50" w:before="120" w:afterLines="50" w:after="120" w:line="360" w:lineRule="auto"/>
        <w:ind w:leftChars="300" w:left="720"/>
        <w:rPr>
          <w:rFonts w:eastAsia="楷体_GB2312"/>
        </w:rPr>
      </w:pPr>
      <w:bookmarkStart w:id="82" w:name="_DV_M128"/>
      <w:bookmarkEnd w:id="82"/>
      <w:r w:rsidRPr="0091711D">
        <w:rPr>
          <w:rFonts w:eastAsia="楷体_GB2312"/>
        </w:rPr>
        <w:lastRenderedPageBreak/>
        <w:t>“</w:t>
      </w:r>
      <w:r w:rsidRPr="0091711D">
        <w:rPr>
          <w:rFonts w:eastAsia="楷体_GB2312"/>
        </w:rPr>
        <w:t>贷款服务机构</w:t>
      </w:r>
      <w:r w:rsidRPr="0091711D">
        <w:rPr>
          <w:rFonts w:eastAsia="楷体_GB2312"/>
        </w:rPr>
        <w:t>”</w:t>
      </w:r>
      <w:r w:rsidRPr="0091711D">
        <w:rPr>
          <w:rFonts w:eastAsia="楷体_GB2312"/>
        </w:rPr>
        <w:t>应当根据本合同、</w:t>
      </w:r>
      <w:r w:rsidRPr="0091711D">
        <w:rPr>
          <w:rFonts w:eastAsia="楷体_GB2312"/>
        </w:rPr>
        <w:t>“</w:t>
      </w:r>
      <w:r w:rsidRPr="0091711D">
        <w:rPr>
          <w:rFonts w:eastAsia="楷体_GB2312"/>
        </w:rPr>
        <w:t>《贷款服务手册》</w:t>
      </w:r>
      <w:r w:rsidRPr="0091711D">
        <w:rPr>
          <w:rFonts w:eastAsia="楷体_GB2312"/>
        </w:rPr>
        <w:t>”</w:t>
      </w:r>
      <w:r w:rsidRPr="0091711D">
        <w:rPr>
          <w:rFonts w:eastAsia="楷体_GB2312"/>
        </w:rPr>
        <w:t>和</w:t>
      </w:r>
      <w:r w:rsidRPr="0091711D">
        <w:rPr>
          <w:rFonts w:eastAsia="楷体_GB2312"/>
        </w:rPr>
        <w:t>“</w:t>
      </w:r>
      <w:r w:rsidRPr="0091711D">
        <w:rPr>
          <w:rFonts w:eastAsia="楷体_GB2312"/>
        </w:rPr>
        <w:t>住房贷款合同</w:t>
      </w:r>
      <w:r w:rsidRPr="0091711D">
        <w:rPr>
          <w:rFonts w:eastAsia="楷体_GB2312"/>
        </w:rPr>
        <w:t xml:space="preserve">” </w:t>
      </w:r>
      <w:r w:rsidRPr="0091711D">
        <w:rPr>
          <w:rFonts w:eastAsia="楷体_GB2312"/>
        </w:rPr>
        <w:t>的约定，按照以下方法和标准提供</w:t>
      </w:r>
      <w:r w:rsidRPr="0091711D">
        <w:rPr>
          <w:rFonts w:eastAsia="楷体_GB2312"/>
        </w:rPr>
        <w:t>“</w:t>
      </w:r>
      <w:r w:rsidRPr="0091711D">
        <w:rPr>
          <w:rFonts w:eastAsia="楷体_GB2312"/>
        </w:rPr>
        <w:t>资产池</w:t>
      </w:r>
      <w:r w:rsidRPr="0091711D">
        <w:rPr>
          <w:rFonts w:eastAsia="楷体_GB2312"/>
        </w:rPr>
        <w:t>”</w:t>
      </w:r>
      <w:r w:rsidRPr="0091711D">
        <w:rPr>
          <w:rFonts w:eastAsia="楷体_GB2312"/>
        </w:rPr>
        <w:t>的</w:t>
      </w:r>
      <w:r w:rsidRPr="0091711D">
        <w:rPr>
          <w:rFonts w:eastAsia="楷体_GB2312"/>
        </w:rPr>
        <w:t>“</w:t>
      </w:r>
      <w:r w:rsidRPr="0091711D">
        <w:rPr>
          <w:rFonts w:eastAsia="楷体_GB2312"/>
        </w:rPr>
        <w:t>服务</w:t>
      </w:r>
      <w:r w:rsidRPr="0091711D">
        <w:rPr>
          <w:rFonts w:eastAsia="楷体_GB2312"/>
        </w:rPr>
        <w:t>”</w:t>
      </w:r>
      <w:r w:rsidRPr="0091711D">
        <w:rPr>
          <w:rFonts w:eastAsia="楷体_GB2312"/>
        </w:rPr>
        <w:t>：</w:t>
      </w:r>
    </w:p>
    <w:p w14:paraId="5E79C19A" w14:textId="77777777" w:rsidR="00F07790" w:rsidRDefault="008B011C" w:rsidP="008A5E87">
      <w:pPr>
        <w:pStyle w:val="FWBL3"/>
        <w:numPr>
          <w:ilvl w:val="1"/>
          <w:numId w:val="4"/>
        </w:numPr>
        <w:adjustRightInd/>
        <w:spacing w:beforeLines="50" w:before="120" w:afterLines="50" w:after="120" w:line="360" w:lineRule="auto"/>
        <w:rPr>
          <w:rFonts w:eastAsia="楷体_GB2312"/>
        </w:rPr>
      </w:pPr>
      <w:bookmarkStart w:id="83" w:name="_DV_M129"/>
      <w:bookmarkEnd w:id="83"/>
      <w:r w:rsidRPr="0091711D">
        <w:rPr>
          <w:rFonts w:eastAsia="楷体_GB2312"/>
        </w:rPr>
        <w:t>严格遵守国家相关</w:t>
      </w:r>
      <w:r w:rsidRPr="0091711D">
        <w:rPr>
          <w:rFonts w:eastAsia="楷体_GB2312"/>
        </w:rPr>
        <w:t>“</w:t>
      </w:r>
      <w:r w:rsidRPr="0091711D">
        <w:rPr>
          <w:rFonts w:eastAsia="楷体_GB2312"/>
        </w:rPr>
        <w:t>法律</w:t>
      </w:r>
      <w:r w:rsidRPr="0091711D">
        <w:rPr>
          <w:rFonts w:eastAsia="楷体_GB2312"/>
        </w:rPr>
        <w:t>”</w:t>
      </w:r>
      <w:r w:rsidRPr="0091711D">
        <w:rPr>
          <w:rFonts w:eastAsia="楷体_GB2312"/>
        </w:rPr>
        <w:t>的规定；</w:t>
      </w:r>
    </w:p>
    <w:p w14:paraId="000527A3" w14:textId="77777777" w:rsidR="00F07790" w:rsidRDefault="008B011C" w:rsidP="008A5E87">
      <w:pPr>
        <w:pStyle w:val="FWBL3"/>
        <w:numPr>
          <w:ilvl w:val="1"/>
          <w:numId w:val="4"/>
        </w:numPr>
        <w:adjustRightInd/>
        <w:spacing w:beforeLines="50" w:before="120" w:afterLines="50" w:after="120" w:line="360" w:lineRule="auto"/>
        <w:rPr>
          <w:rFonts w:eastAsia="楷体_GB2312"/>
        </w:rPr>
      </w:pPr>
      <w:bookmarkStart w:id="84" w:name="_DV_M130"/>
      <w:bookmarkEnd w:id="84"/>
      <w:r w:rsidRPr="0091711D">
        <w:rPr>
          <w:rFonts w:eastAsia="楷体_GB2312"/>
        </w:rPr>
        <w:t>忠实于</w:t>
      </w:r>
      <w:r w:rsidRPr="0091711D">
        <w:rPr>
          <w:rFonts w:eastAsia="楷体_GB2312"/>
        </w:rPr>
        <w:t>“</w:t>
      </w:r>
      <w:r w:rsidRPr="0091711D">
        <w:rPr>
          <w:rFonts w:eastAsia="楷体_GB2312"/>
        </w:rPr>
        <w:t>回收款</w:t>
      </w:r>
      <w:r w:rsidRPr="0091711D">
        <w:rPr>
          <w:rFonts w:eastAsia="楷体_GB2312"/>
        </w:rPr>
        <w:t>”</w:t>
      </w:r>
      <w:r w:rsidRPr="0091711D">
        <w:rPr>
          <w:rFonts w:eastAsia="楷体_GB2312"/>
        </w:rPr>
        <w:t>最大化原则管理</w:t>
      </w:r>
      <w:r w:rsidRPr="0091711D">
        <w:rPr>
          <w:rFonts w:eastAsia="楷体_GB2312"/>
        </w:rPr>
        <w:t>“</w:t>
      </w:r>
      <w:r w:rsidRPr="0091711D">
        <w:rPr>
          <w:rFonts w:eastAsia="楷体_GB2312"/>
        </w:rPr>
        <w:t>资产池</w:t>
      </w:r>
      <w:r w:rsidRPr="0091711D">
        <w:rPr>
          <w:rFonts w:eastAsia="楷体_GB2312"/>
        </w:rPr>
        <w:t>”</w:t>
      </w:r>
      <w:r w:rsidRPr="0091711D">
        <w:rPr>
          <w:rFonts w:eastAsia="楷体_GB2312"/>
        </w:rPr>
        <w:t>；</w:t>
      </w:r>
    </w:p>
    <w:p w14:paraId="60CE40E6" w14:textId="77777777" w:rsidR="00F07790" w:rsidRDefault="008B011C" w:rsidP="008A5E87">
      <w:pPr>
        <w:pStyle w:val="FWBL3"/>
        <w:numPr>
          <w:ilvl w:val="1"/>
          <w:numId w:val="4"/>
        </w:numPr>
        <w:adjustRightInd/>
        <w:spacing w:beforeLines="50" w:before="120" w:afterLines="50" w:after="120" w:line="360" w:lineRule="auto"/>
        <w:rPr>
          <w:rFonts w:eastAsia="楷体_GB2312"/>
        </w:rPr>
      </w:pPr>
      <w:bookmarkStart w:id="85" w:name="_DV_M131"/>
      <w:bookmarkEnd w:id="85"/>
      <w:r w:rsidRPr="0091711D">
        <w:rPr>
          <w:rFonts w:eastAsia="楷体_GB2312"/>
        </w:rPr>
        <w:t>恪尽职守，履行诚实、信用义务；</w:t>
      </w:r>
    </w:p>
    <w:p w14:paraId="639CA998" w14:textId="77777777" w:rsidR="00F07790" w:rsidRDefault="008B011C" w:rsidP="008A5E87">
      <w:pPr>
        <w:pStyle w:val="FWBL3"/>
        <w:numPr>
          <w:ilvl w:val="1"/>
          <w:numId w:val="4"/>
        </w:numPr>
        <w:adjustRightInd/>
        <w:spacing w:beforeLines="50" w:before="120" w:afterLines="50" w:after="120" w:line="360" w:lineRule="auto"/>
        <w:rPr>
          <w:rFonts w:eastAsia="楷体_GB2312"/>
        </w:rPr>
      </w:pPr>
      <w:bookmarkStart w:id="86" w:name="_DV_M132"/>
      <w:bookmarkEnd w:id="86"/>
      <w:r w:rsidRPr="0091711D">
        <w:rPr>
          <w:rFonts w:eastAsia="楷体_GB2312"/>
        </w:rPr>
        <w:t>严格履行与管理</w:t>
      </w:r>
      <w:r w:rsidR="00FC32B0" w:rsidRPr="0091711D">
        <w:rPr>
          <w:rFonts w:eastAsia="楷体_GB2312"/>
        </w:rPr>
        <w:t>其</w:t>
      </w:r>
      <w:r w:rsidRPr="0091711D">
        <w:rPr>
          <w:rFonts w:eastAsia="楷体_GB2312"/>
        </w:rPr>
        <w:t>固有资产相同的注意与谨慎义务。</w:t>
      </w:r>
    </w:p>
    <w:p w14:paraId="0C232575"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lang w:eastAsia="zh-CN"/>
        </w:rPr>
      </w:pPr>
      <w:bookmarkStart w:id="87" w:name="_DV_M133"/>
      <w:bookmarkStart w:id="88" w:name="_DV_M134"/>
      <w:bookmarkStart w:id="89" w:name="_Toc388877526"/>
      <w:bookmarkStart w:id="90" w:name="_Toc388877630"/>
      <w:bookmarkStart w:id="91" w:name="_Toc389054416"/>
      <w:bookmarkStart w:id="92" w:name="_DV_M135"/>
      <w:bookmarkStart w:id="93" w:name="_Toc173872434"/>
      <w:bookmarkStart w:id="94" w:name="_Toc205624758"/>
      <w:bookmarkStart w:id="95" w:name="_Toc438128577"/>
      <w:bookmarkStart w:id="96" w:name="_Toc173872427"/>
      <w:bookmarkStart w:id="97" w:name="_Toc205624756"/>
      <w:bookmarkStart w:id="98" w:name="_Ref111373684"/>
      <w:bookmarkStart w:id="99" w:name="_Toc146102896"/>
      <w:bookmarkEnd w:id="87"/>
      <w:bookmarkEnd w:id="88"/>
      <w:bookmarkEnd w:id="89"/>
      <w:bookmarkEnd w:id="90"/>
      <w:bookmarkEnd w:id="91"/>
      <w:bookmarkEnd w:id="92"/>
      <w:r w:rsidRPr="0091711D">
        <w:rPr>
          <w:rFonts w:eastAsia="楷体_GB2312"/>
          <w:b/>
          <w:bCs/>
          <w:lang w:eastAsia="zh-CN"/>
        </w:rPr>
        <w:t>资产池的管理</w:t>
      </w:r>
      <w:bookmarkStart w:id="100" w:name="_DV_M198"/>
      <w:bookmarkStart w:id="101" w:name="_Toc146102898"/>
      <w:bookmarkEnd w:id="93"/>
      <w:bookmarkEnd w:id="100"/>
      <w:bookmarkEnd w:id="101"/>
      <w:r w:rsidRPr="0091711D">
        <w:rPr>
          <w:rFonts w:eastAsia="楷体_GB2312"/>
          <w:b/>
          <w:bCs/>
          <w:lang w:eastAsia="zh-CN"/>
        </w:rPr>
        <w:t>与回收款的转付</w:t>
      </w:r>
      <w:bookmarkEnd w:id="94"/>
      <w:bookmarkEnd w:id="95"/>
    </w:p>
    <w:p w14:paraId="3B60A8EF"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102" w:name="_DV_M199"/>
      <w:bookmarkStart w:id="103" w:name="_Toc173872435"/>
      <w:bookmarkStart w:id="104" w:name="_Ref111374042"/>
      <w:bookmarkEnd w:id="102"/>
      <w:r w:rsidRPr="0091711D">
        <w:rPr>
          <w:rFonts w:eastAsia="楷体_GB2312"/>
          <w:b/>
          <w:bCs/>
        </w:rPr>
        <w:t>《贷款服务手册》</w:t>
      </w:r>
      <w:bookmarkEnd w:id="103"/>
    </w:p>
    <w:p w14:paraId="063DB1D8"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05" w:name="_DV_M200"/>
      <w:bookmarkEnd w:id="105"/>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和所适用的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，以不低于管理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自身类似住房贷款的水平提供</w:t>
      </w:r>
      <w:r w:rsidRPr="0091711D">
        <w:rPr>
          <w:rFonts w:eastAsia="楷体_GB2312"/>
          <w:lang w:eastAsia="zh-CN"/>
        </w:rPr>
        <w:t xml:space="preserve"> “</w:t>
      </w:r>
      <w:r w:rsidRPr="0091711D">
        <w:rPr>
          <w:rFonts w:eastAsia="楷体_GB2312"/>
          <w:lang w:eastAsia="zh-CN"/>
        </w:rPr>
        <w:t>服务</w:t>
      </w:r>
      <w:r w:rsidRPr="0091711D">
        <w:rPr>
          <w:rFonts w:eastAsia="楷体_GB2312"/>
          <w:lang w:eastAsia="zh-CN"/>
        </w:rPr>
        <w:t>”</w:t>
      </w:r>
      <w:r w:rsidRPr="0091711D">
        <w:rPr>
          <w:rFonts w:eastAsia="楷体_GB2312"/>
          <w:lang w:eastAsia="zh-CN"/>
        </w:rPr>
        <w:t>。</w:t>
      </w:r>
    </w:p>
    <w:p w14:paraId="07DC56DB"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06" w:name="_DV_M201"/>
      <w:bookmarkEnd w:id="10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可以根据本合同第</w:t>
      </w:r>
      <w:bookmarkStart w:id="107" w:name="_Hlt332110301"/>
      <w:r w:rsidR="006031DC">
        <w:rPr>
          <w:rFonts w:eastAsia="楷体_GB2312"/>
          <w:lang w:eastAsia="zh-CN"/>
        </w:rPr>
        <w:fldChar w:fldCharType="begin"/>
      </w:r>
      <w:r w:rsidR="006031DC">
        <w:rPr>
          <w:rFonts w:eastAsia="楷体_GB2312"/>
          <w:lang w:eastAsia="zh-CN"/>
        </w:rPr>
        <w:instrText xml:space="preserve"> REF _Ref146791516 \r \h </w:instrText>
      </w:r>
      <w:r w:rsidR="006031DC">
        <w:rPr>
          <w:rFonts w:eastAsia="楷体_GB2312"/>
          <w:lang w:eastAsia="zh-CN"/>
        </w:rPr>
      </w:r>
      <w:r w:rsidR="006031DC">
        <w:rPr>
          <w:rFonts w:eastAsia="楷体_GB2312"/>
          <w:lang w:eastAsia="zh-CN"/>
        </w:rPr>
        <w:fldChar w:fldCharType="separate"/>
      </w:r>
      <w:r w:rsidR="00650CBC">
        <w:rPr>
          <w:rFonts w:eastAsia="楷体_GB2312"/>
          <w:lang w:eastAsia="zh-CN"/>
        </w:rPr>
        <w:t>13.9</w:t>
      </w:r>
      <w:r w:rsidR="006031DC">
        <w:rPr>
          <w:rFonts w:eastAsia="楷体_GB2312"/>
          <w:lang w:eastAsia="zh-CN"/>
        </w:rPr>
        <w:fldChar w:fldCharType="end"/>
      </w:r>
      <w:r w:rsidRPr="0091711D">
        <w:rPr>
          <w:rFonts w:eastAsia="楷体_GB2312"/>
          <w:lang w:eastAsia="zh-CN"/>
        </w:rPr>
        <w:t>款</w:t>
      </w:r>
      <w:bookmarkEnd w:id="107"/>
      <w:r w:rsidRPr="0091711D">
        <w:rPr>
          <w:rFonts w:eastAsia="楷体_GB2312"/>
          <w:lang w:eastAsia="zh-CN"/>
        </w:rPr>
        <w:t>的约定不时对</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进行修改或增补，但该等修改或增补不得直接或间接对</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造成损害，否则该等修改或增补</w:t>
      </w:r>
      <w:r w:rsidR="00782493">
        <w:rPr>
          <w:rFonts w:eastAsia="楷体_GB2312" w:hint="eastAsia"/>
          <w:lang w:eastAsia="zh-CN"/>
        </w:rPr>
        <w:t>对“资产池”不发生效力</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应就上述事项对</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的任何重大修改或增补向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履行通知义务。</w:t>
      </w:r>
    </w:p>
    <w:p w14:paraId="2AFCC98E"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应在本合同签署日以书面形式向</w:t>
      </w:r>
      <w:r w:rsidRPr="0091711D">
        <w:rPr>
          <w:rFonts w:eastAsia="楷体_GB2312"/>
          <w:lang w:eastAsia="zh-CN"/>
        </w:rPr>
        <w:t>“</w:t>
      </w:r>
      <w:r w:rsidRPr="0091711D">
        <w:rPr>
          <w:rFonts w:eastAsia="楷体_GB2312"/>
          <w:lang w:eastAsia="zh-CN"/>
        </w:rPr>
        <w:t>受托机构</w:t>
      </w:r>
      <w:r w:rsidRPr="0091711D">
        <w:rPr>
          <w:rFonts w:eastAsia="楷体_GB2312"/>
          <w:lang w:eastAsia="zh-CN"/>
        </w:rPr>
        <w:t>”</w:t>
      </w:r>
      <w:r w:rsidRPr="0091711D">
        <w:rPr>
          <w:rFonts w:eastAsia="楷体_GB2312"/>
          <w:lang w:eastAsia="zh-CN"/>
        </w:rPr>
        <w:t>提供</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w:t>
      </w:r>
    </w:p>
    <w:p w14:paraId="3ECD16B1"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108" w:name="_DV_M202"/>
      <w:bookmarkStart w:id="109" w:name="_Toc173872436"/>
      <w:bookmarkEnd w:id="108"/>
      <w:r w:rsidRPr="0091711D">
        <w:rPr>
          <w:rFonts w:eastAsia="楷体_GB2312"/>
          <w:b/>
          <w:bCs/>
          <w:lang w:eastAsia="zh-CN"/>
        </w:rPr>
        <w:t>住房贷款</w:t>
      </w:r>
      <w:r w:rsidRPr="0091711D">
        <w:rPr>
          <w:rFonts w:eastAsia="楷体_GB2312"/>
          <w:b/>
          <w:bCs/>
        </w:rPr>
        <w:t>本息的回收</w:t>
      </w:r>
      <w:bookmarkEnd w:id="104"/>
      <w:bookmarkEnd w:id="109"/>
    </w:p>
    <w:p w14:paraId="5CEC506D"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0" w:name="_DV_M203"/>
      <w:bookmarkEnd w:id="110"/>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本息的回收工作由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、本合同及</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的约定进行。</w:t>
      </w:r>
    </w:p>
    <w:p w14:paraId="70D6546A"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1" w:name="_DV_M204"/>
      <w:bookmarkEnd w:id="111"/>
      <w:r w:rsidRPr="0091711D">
        <w:rPr>
          <w:rFonts w:eastAsia="楷体_GB2312"/>
          <w:lang w:eastAsia="zh-CN"/>
        </w:rPr>
        <w:t>每一笔</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本金或利息到期前，</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必要时应对该笔</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应收的本金和利息进行测算，必要时向</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发出相应的通知，督促</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按时足额还本付息。</w:t>
      </w:r>
    </w:p>
    <w:p w14:paraId="69715925"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2" w:name="_DV_M205"/>
      <w:bookmarkEnd w:id="112"/>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归还</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本金或利息时，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应及时记录</w:t>
      </w:r>
      <w:r w:rsidRPr="0091711D">
        <w:rPr>
          <w:rFonts w:eastAsia="楷体_GB2312"/>
          <w:lang w:eastAsia="zh-CN"/>
        </w:rPr>
        <w:lastRenderedPageBreak/>
        <w:t>已就</w:t>
      </w:r>
      <w:r w:rsidR="0055489B"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收到的该等款项并办理还款手续及进行相应的账务处理。</w:t>
      </w:r>
    </w:p>
    <w:p w14:paraId="3C75DD59" w14:textId="77777777" w:rsidR="00F07790" w:rsidRDefault="00220983"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3" w:name="_Ref433118942"/>
      <w:bookmarkStart w:id="114" w:name="_Ref438126945"/>
      <w:r w:rsidRPr="0091711D">
        <w:rPr>
          <w:rFonts w:eastAsia="楷体_GB2312"/>
          <w:lang w:eastAsia="zh-CN"/>
        </w:rPr>
        <w:t>如果</w:t>
      </w:r>
      <w:r w:rsidRPr="0091711D">
        <w:rPr>
          <w:rFonts w:eastAsia="楷体_GB2312"/>
          <w:lang w:eastAsia="zh-CN"/>
        </w:rPr>
        <w:t>“</w:t>
      </w:r>
      <w:r w:rsidRPr="0091711D">
        <w:rPr>
          <w:rFonts w:eastAsia="楷体_GB2312"/>
          <w:lang w:eastAsia="zh-CN"/>
        </w:rPr>
        <w:t>人民银行</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基准利率</w:t>
      </w:r>
      <w:r w:rsidRPr="0091711D">
        <w:rPr>
          <w:rFonts w:eastAsia="楷体_GB2312"/>
          <w:lang w:eastAsia="zh-CN"/>
        </w:rPr>
        <w:t>”</w:t>
      </w:r>
      <w:r w:rsidRPr="0091711D">
        <w:rPr>
          <w:rFonts w:eastAsia="楷体_GB2312"/>
          <w:lang w:eastAsia="zh-CN"/>
        </w:rPr>
        <w:t>进行调整，</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应根据</w:t>
      </w:r>
      <w:r w:rsidRPr="0091711D">
        <w:rPr>
          <w:rFonts w:eastAsia="楷体_GB2312"/>
          <w:lang w:eastAsia="zh-CN"/>
        </w:rPr>
        <w:t>“</w:t>
      </w:r>
      <w:r w:rsidRPr="0091711D">
        <w:rPr>
          <w:rFonts w:eastAsia="楷体_GB2312"/>
          <w:lang w:eastAsia="zh-CN"/>
        </w:rPr>
        <w:t>人民银行</w:t>
      </w:r>
      <w:r w:rsidRPr="0091711D">
        <w:rPr>
          <w:rFonts w:eastAsia="楷体_GB2312"/>
          <w:lang w:eastAsia="zh-CN"/>
        </w:rPr>
        <w:t>”</w:t>
      </w:r>
      <w:r w:rsidRPr="0091711D">
        <w:rPr>
          <w:rFonts w:eastAsia="楷体_GB2312"/>
          <w:lang w:eastAsia="zh-CN"/>
        </w:rPr>
        <w:t>的规定和</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的约定，相应对</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项下</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的利率进行</w:t>
      </w:r>
      <w:r w:rsidR="001A1D97">
        <w:rPr>
          <w:rFonts w:eastAsia="楷体_GB2312" w:hint="eastAsia"/>
          <w:lang w:eastAsia="zh-CN"/>
        </w:rPr>
        <w:t>相应</w:t>
      </w:r>
      <w:r w:rsidRPr="0091711D">
        <w:rPr>
          <w:rFonts w:eastAsia="楷体_GB2312"/>
          <w:lang w:eastAsia="zh-CN"/>
        </w:rPr>
        <w:t>调整</w:t>
      </w:r>
      <w:bookmarkEnd w:id="113"/>
      <w:r w:rsidR="001A1D97">
        <w:rPr>
          <w:rFonts w:eastAsia="楷体_GB2312" w:hint="eastAsia"/>
          <w:lang w:eastAsia="zh-CN"/>
        </w:rPr>
        <w:t>。</w:t>
      </w:r>
      <w:bookmarkEnd w:id="114"/>
    </w:p>
    <w:p w14:paraId="10B9714F" w14:textId="77777777" w:rsidR="00F07790" w:rsidRDefault="00220983" w:rsidP="006A1A6C">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5" w:name="_Ref433118944"/>
      <w:bookmarkStart w:id="116" w:name="_Ref438126960"/>
      <w:r w:rsidRPr="0091711D">
        <w:rPr>
          <w:rFonts w:eastAsia="楷体_GB2312"/>
          <w:lang w:eastAsia="zh-CN"/>
        </w:rPr>
        <w:t>在</w:t>
      </w:r>
      <w:r w:rsidRPr="0091711D">
        <w:rPr>
          <w:rFonts w:eastAsia="楷体_GB2312"/>
          <w:lang w:eastAsia="zh-CN"/>
        </w:rPr>
        <w:t>“</w:t>
      </w:r>
      <w:r w:rsidRPr="0091711D">
        <w:rPr>
          <w:rFonts w:eastAsia="楷体_GB2312"/>
          <w:lang w:eastAsia="zh-CN"/>
        </w:rPr>
        <w:t>人民银行</w:t>
      </w:r>
      <w:r w:rsidRPr="0091711D">
        <w:rPr>
          <w:rFonts w:eastAsia="楷体_GB2312"/>
          <w:lang w:eastAsia="zh-CN"/>
        </w:rPr>
        <w:t>”</w:t>
      </w:r>
      <w:r w:rsidRPr="0091711D">
        <w:rPr>
          <w:rFonts w:eastAsia="楷体_GB2312"/>
          <w:lang w:eastAsia="zh-CN"/>
        </w:rPr>
        <w:t>不再公布</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所涉及的贷款</w:t>
      </w:r>
      <w:r w:rsidRPr="0091711D">
        <w:rPr>
          <w:rFonts w:eastAsia="楷体_GB2312"/>
          <w:lang w:eastAsia="zh-CN"/>
        </w:rPr>
        <w:t>“</w:t>
      </w:r>
      <w:r w:rsidRPr="0091711D">
        <w:rPr>
          <w:rFonts w:eastAsia="楷体_GB2312"/>
          <w:lang w:eastAsia="zh-CN"/>
        </w:rPr>
        <w:t>基准利率</w:t>
      </w:r>
      <w:r w:rsidRPr="0091711D">
        <w:rPr>
          <w:rFonts w:eastAsia="楷体_GB2312"/>
          <w:lang w:eastAsia="zh-CN"/>
        </w:rPr>
        <w:t>”</w:t>
      </w:r>
      <w:r w:rsidRPr="0091711D">
        <w:rPr>
          <w:rFonts w:eastAsia="楷体_GB2312"/>
          <w:lang w:eastAsia="zh-CN"/>
        </w:rPr>
        <w:t>或公布的贷款</w:t>
      </w:r>
      <w:r w:rsidRPr="0091711D">
        <w:rPr>
          <w:rFonts w:eastAsia="楷体_GB2312"/>
          <w:lang w:eastAsia="zh-CN"/>
        </w:rPr>
        <w:t>“</w:t>
      </w:r>
      <w:r w:rsidRPr="0091711D">
        <w:rPr>
          <w:rFonts w:eastAsia="楷体_GB2312"/>
          <w:lang w:eastAsia="zh-CN"/>
        </w:rPr>
        <w:t>基准利率</w:t>
      </w:r>
      <w:r w:rsidRPr="0091711D">
        <w:rPr>
          <w:rFonts w:eastAsia="楷体_GB2312"/>
          <w:lang w:eastAsia="zh-CN"/>
        </w:rPr>
        <w:t>”</w:t>
      </w:r>
      <w:r w:rsidRPr="0091711D">
        <w:rPr>
          <w:rFonts w:eastAsia="楷体_GB2312"/>
          <w:lang w:eastAsia="zh-CN"/>
        </w:rPr>
        <w:t>为浮动利率的情况下，除非</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对调整方法已有明确约定，</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00A131DE">
        <w:rPr>
          <w:rFonts w:eastAsia="楷体_GB2312" w:hint="eastAsia"/>
          <w:lang w:eastAsia="zh-CN"/>
        </w:rPr>
        <w:t>可</w:t>
      </w:r>
      <w:r w:rsidR="00F27ABF">
        <w:rPr>
          <w:rFonts w:eastAsia="楷体_GB2312" w:hint="eastAsia"/>
          <w:lang w:eastAsia="zh-CN"/>
        </w:rPr>
        <w:t>将其</w:t>
      </w:r>
      <w:r w:rsidR="00F27ABF" w:rsidRPr="007A35FC">
        <w:rPr>
          <w:rFonts w:eastAsia="楷体_GB2312" w:hint="eastAsia"/>
          <w:lang w:eastAsia="zh-CN"/>
        </w:rPr>
        <w:t>所发放的个人住房贷款届时适用的基准利率</w:t>
      </w:r>
      <w:r w:rsidR="00F27ABF">
        <w:rPr>
          <w:rFonts w:eastAsia="楷体_GB2312" w:hint="eastAsia"/>
          <w:lang w:eastAsia="zh-CN"/>
        </w:rPr>
        <w:t>作为“资产池”适用的</w:t>
      </w:r>
      <w:r w:rsidRPr="0091711D">
        <w:rPr>
          <w:rFonts w:eastAsia="楷体_GB2312"/>
          <w:lang w:eastAsia="zh-CN"/>
        </w:rPr>
        <w:t>贷款利率</w:t>
      </w:r>
      <w:r w:rsidR="00F27ABF">
        <w:rPr>
          <w:rFonts w:eastAsia="楷体_GB2312" w:hint="eastAsia"/>
          <w:lang w:eastAsia="zh-CN"/>
        </w:rPr>
        <w:t>，但应将前述具体的</w:t>
      </w:r>
      <w:r w:rsidR="00F27ABF" w:rsidRPr="0091711D">
        <w:rPr>
          <w:rFonts w:eastAsia="楷体_GB2312"/>
          <w:lang w:eastAsia="zh-CN"/>
        </w:rPr>
        <w:t>贷款利率调整方案</w:t>
      </w:r>
      <w:r w:rsidR="00F27ABF">
        <w:rPr>
          <w:rFonts w:eastAsia="楷体_GB2312" w:hint="eastAsia"/>
          <w:lang w:eastAsia="zh-CN"/>
        </w:rPr>
        <w:t>事先通知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r w:rsidR="00F27ABF">
        <w:rPr>
          <w:rFonts w:eastAsia="楷体_GB2312" w:hint="eastAsia"/>
          <w:lang w:eastAsia="zh-CN"/>
        </w:rPr>
        <w:t>并</w:t>
      </w:r>
      <w:r w:rsidRPr="0091711D">
        <w:rPr>
          <w:rFonts w:eastAsia="楷体_GB2312"/>
          <w:lang w:eastAsia="zh-CN"/>
        </w:rPr>
        <w:t>同时抄送</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bookmarkEnd w:id="115"/>
      <w:r w:rsidR="001A1D97">
        <w:rPr>
          <w:rFonts w:eastAsia="楷体_GB2312" w:hint="eastAsia"/>
          <w:lang w:eastAsia="zh-CN"/>
        </w:rPr>
        <w:t>。</w:t>
      </w:r>
      <w:bookmarkEnd w:id="116"/>
    </w:p>
    <w:p w14:paraId="353C8C3D" w14:textId="77777777" w:rsidR="00F07790" w:rsidRDefault="008B011C" w:rsidP="006A1A6C">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7" w:name="_DV_M206"/>
      <w:bookmarkStart w:id="118" w:name="_Ref433015202"/>
      <w:bookmarkEnd w:id="117"/>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未按期偿还</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本息的，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应按照</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发出相应的通知，送达</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（如有），促使</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偿还</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以及其他应付款项，并要求</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（如有）承担相应抵押和保证责任。</w:t>
      </w:r>
      <w:bookmarkEnd w:id="118"/>
    </w:p>
    <w:p w14:paraId="6EDCBDE6" w14:textId="77777777" w:rsidR="00A761D2" w:rsidRDefault="003B1D0D" w:rsidP="00DF3B26">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19" w:name="_DV_M207"/>
      <w:bookmarkStart w:id="120" w:name="_Ref434312407"/>
      <w:bookmarkStart w:id="121" w:name="_Ref437526884"/>
      <w:bookmarkEnd w:id="119"/>
      <w:r>
        <w:rPr>
          <w:rFonts w:eastAsia="楷体_GB2312" w:hint="eastAsia"/>
          <w:lang w:eastAsia="zh-CN"/>
        </w:rPr>
        <w:t>除第</w:t>
      </w:r>
      <w:r w:rsidR="00511ACE">
        <w:rPr>
          <w:rFonts w:eastAsia="楷体_GB2312"/>
          <w:lang w:eastAsia="zh-CN"/>
        </w:rPr>
        <w:fldChar w:fldCharType="begin"/>
      </w:r>
      <w:r w:rsidR="00511ACE">
        <w:rPr>
          <w:rFonts w:eastAsia="楷体_GB2312"/>
          <w:lang w:eastAsia="zh-CN"/>
        </w:rPr>
        <w:instrText xml:space="preserve"> </w:instrText>
      </w:r>
      <w:r w:rsidR="00511ACE">
        <w:rPr>
          <w:rFonts w:eastAsia="楷体_GB2312" w:hint="eastAsia"/>
          <w:lang w:eastAsia="zh-CN"/>
        </w:rPr>
        <w:instrText>REF _Ref438126945 \r \h</w:instrText>
      </w:r>
      <w:r w:rsidR="00511ACE">
        <w:rPr>
          <w:rFonts w:eastAsia="楷体_GB2312"/>
          <w:lang w:eastAsia="zh-CN"/>
        </w:rPr>
        <w:instrText xml:space="preserve"> </w:instrText>
      </w:r>
      <w:r w:rsidR="00511ACE">
        <w:rPr>
          <w:rFonts w:eastAsia="楷体_GB2312"/>
          <w:lang w:eastAsia="zh-CN"/>
        </w:rPr>
      </w:r>
      <w:r w:rsidR="00511ACE">
        <w:rPr>
          <w:rFonts w:eastAsia="楷体_GB2312"/>
          <w:lang w:eastAsia="zh-CN"/>
        </w:rPr>
        <w:fldChar w:fldCharType="separate"/>
      </w:r>
      <w:r w:rsidR="00650CBC">
        <w:rPr>
          <w:rFonts w:eastAsia="楷体_GB2312"/>
          <w:lang w:eastAsia="zh-CN"/>
        </w:rPr>
        <w:t>4.2.4</w:t>
      </w:r>
      <w:r w:rsidR="00511ACE">
        <w:rPr>
          <w:rFonts w:eastAsia="楷体_GB2312"/>
          <w:lang w:eastAsia="zh-CN"/>
        </w:rPr>
        <w:fldChar w:fldCharType="end"/>
      </w:r>
      <w:r>
        <w:rPr>
          <w:rFonts w:eastAsia="楷体_GB2312" w:hint="eastAsia"/>
          <w:lang w:eastAsia="zh-CN"/>
        </w:rPr>
        <w:t>款、</w:t>
      </w:r>
      <w:r w:rsidR="00511ACE">
        <w:rPr>
          <w:rFonts w:eastAsia="楷体_GB2312"/>
          <w:lang w:eastAsia="zh-CN"/>
        </w:rPr>
        <w:fldChar w:fldCharType="begin"/>
      </w:r>
      <w:r w:rsidR="00511ACE">
        <w:rPr>
          <w:rFonts w:eastAsia="楷体_GB2312"/>
          <w:lang w:eastAsia="zh-CN"/>
        </w:rPr>
        <w:instrText xml:space="preserve"> </w:instrText>
      </w:r>
      <w:r w:rsidR="00511ACE">
        <w:rPr>
          <w:rFonts w:eastAsia="楷体_GB2312" w:hint="eastAsia"/>
          <w:lang w:eastAsia="zh-CN"/>
        </w:rPr>
        <w:instrText>REF _Ref438126960 \r \h</w:instrText>
      </w:r>
      <w:r w:rsidR="00511ACE">
        <w:rPr>
          <w:rFonts w:eastAsia="楷体_GB2312"/>
          <w:lang w:eastAsia="zh-CN"/>
        </w:rPr>
        <w:instrText xml:space="preserve"> </w:instrText>
      </w:r>
      <w:r w:rsidR="00511ACE">
        <w:rPr>
          <w:rFonts w:eastAsia="楷体_GB2312"/>
          <w:lang w:eastAsia="zh-CN"/>
        </w:rPr>
      </w:r>
      <w:r w:rsidR="00511ACE">
        <w:rPr>
          <w:rFonts w:eastAsia="楷体_GB2312"/>
          <w:lang w:eastAsia="zh-CN"/>
        </w:rPr>
        <w:fldChar w:fldCharType="separate"/>
      </w:r>
      <w:r w:rsidR="00511ACE">
        <w:rPr>
          <w:rFonts w:eastAsia="楷体_GB2312"/>
          <w:lang w:eastAsia="zh-CN"/>
        </w:rPr>
        <w:t>4.2.5</w:t>
      </w:r>
      <w:r w:rsidR="00511ACE">
        <w:rPr>
          <w:rFonts w:eastAsia="楷体_GB2312"/>
          <w:lang w:eastAsia="zh-CN"/>
        </w:rPr>
        <w:fldChar w:fldCharType="end"/>
      </w:r>
      <w:r>
        <w:rPr>
          <w:rFonts w:eastAsia="楷体_GB2312" w:hint="eastAsia"/>
          <w:lang w:eastAsia="zh-CN"/>
        </w:rPr>
        <w:t>款外，</w:t>
      </w:r>
      <w:r w:rsidR="00220983" w:rsidRPr="00220983">
        <w:rPr>
          <w:rFonts w:eastAsia="楷体_GB2312"/>
          <w:lang w:eastAsia="zh-CN"/>
        </w:rPr>
        <w:t>“</w:t>
      </w:r>
      <w:r w:rsidR="00220983" w:rsidRPr="00220983">
        <w:rPr>
          <w:rFonts w:eastAsia="楷体_GB2312"/>
          <w:lang w:eastAsia="zh-CN"/>
        </w:rPr>
        <w:t>受托人</w:t>
      </w:r>
      <w:r w:rsidR="00220983" w:rsidRPr="00220983">
        <w:rPr>
          <w:rFonts w:eastAsia="楷体_GB2312"/>
          <w:lang w:eastAsia="zh-CN"/>
        </w:rPr>
        <w:t>”</w:t>
      </w:r>
      <w:r w:rsidR="00220983" w:rsidRPr="00220983">
        <w:rPr>
          <w:rFonts w:eastAsia="楷体_GB2312" w:hint="eastAsia"/>
          <w:lang w:eastAsia="zh-CN"/>
        </w:rPr>
        <w:t>同意并授权</w:t>
      </w:r>
      <w:r w:rsidR="00220983" w:rsidRPr="00220983">
        <w:rPr>
          <w:rFonts w:eastAsia="楷体_GB2312"/>
          <w:lang w:eastAsia="zh-CN"/>
        </w:rPr>
        <w:t>“</w:t>
      </w:r>
      <w:r w:rsidR="00220983" w:rsidRPr="00220983">
        <w:rPr>
          <w:rFonts w:eastAsia="楷体_GB2312"/>
          <w:lang w:eastAsia="zh-CN"/>
        </w:rPr>
        <w:t>贷款服务机构</w:t>
      </w:r>
      <w:r w:rsidR="00220983" w:rsidRPr="003B1D0D">
        <w:rPr>
          <w:rFonts w:eastAsia="楷体_GB2312"/>
          <w:lang w:eastAsia="zh-CN"/>
        </w:rPr>
        <w:t>”</w:t>
      </w:r>
      <w:r w:rsidR="00220983" w:rsidRPr="003B1D0D">
        <w:rPr>
          <w:rFonts w:eastAsia="楷体_GB2312" w:hint="eastAsia"/>
          <w:lang w:eastAsia="zh-CN"/>
        </w:rPr>
        <w:t>按照</w:t>
      </w:r>
      <w:r w:rsidR="00220983" w:rsidRPr="00220983">
        <w:rPr>
          <w:rFonts w:eastAsia="楷体_GB2312"/>
          <w:lang w:eastAsia="zh-CN"/>
        </w:rPr>
        <w:t>不低于管理</w:t>
      </w:r>
      <w:r w:rsidR="00220983" w:rsidRPr="00220983">
        <w:rPr>
          <w:rFonts w:eastAsia="楷体_GB2312"/>
          <w:lang w:eastAsia="zh-CN"/>
        </w:rPr>
        <w:t>“</w:t>
      </w:r>
      <w:r w:rsidR="00220983" w:rsidRPr="00220983">
        <w:rPr>
          <w:rFonts w:eastAsia="楷体_GB2312"/>
          <w:lang w:eastAsia="zh-CN"/>
        </w:rPr>
        <w:t>贷款服务机构</w:t>
      </w:r>
      <w:r w:rsidR="00220983" w:rsidRPr="00220983">
        <w:rPr>
          <w:rFonts w:eastAsia="楷体_GB2312"/>
          <w:lang w:eastAsia="zh-CN"/>
        </w:rPr>
        <w:t>”</w:t>
      </w:r>
      <w:r w:rsidR="00220983" w:rsidRPr="00220983">
        <w:rPr>
          <w:rFonts w:eastAsia="楷体_GB2312"/>
          <w:lang w:eastAsia="zh-CN"/>
        </w:rPr>
        <w:t>同类自营贷款的谨慎和标准</w:t>
      </w:r>
      <w:r w:rsidR="00220983" w:rsidRPr="003B1D0D">
        <w:rPr>
          <w:rFonts w:eastAsia="楷体_GB2312" w:hint="eastAsia"/>
          <w:lang w:eastAsia="zh-CN"/>
        </w:rPr>
        <w:t>变更</w:t>
      </w:r>
      <w:r w:rsidR="00220983" w:rsidRPr="003B1D0D">
        <w:rPr>
          <w:rFonts w:eastAsia="楷体_GB2312"/>
          <w:lang w:eastAsia="zh-CN"/>
        </w:rPr>
        <w:t>“</w:t>
      </w:r>
      <w:r>
        <w:rPr>
          <w:rFonts w:eastAsia="楷体_GB2312" w:hint="eastAsia"/>
          <w:lang w:eastAsia="zh-CN"/>
        </w:rPr>
        <w:t>住房</w:t>
      </w:r>
      <w:r w:rsidR="00220983" w:rsidRPr="003B1D0D">
        <w:rPr>
          <w:rFonts w:eastAsia="楷体_GB2312"/>
          <w:lang w:eastAsia="zh-CN"/>
        </w:rPr>
        <w:t>贷款合同</w:t>
      </w:r>
      <w:r w:rsidR="00220983" w:rsidRPr="003B1D0D">
        <w:rPr>
          <w:rFonts w:eastAsia="楷体_GB2312"/>
          <w:lang w:eastAsia="zh-CN"/>
        </w:rPr>
        <w:t>”</w:t>
      </w:r>
      <w:r w:rsidR="00220983" w:rsidRPr="003B1D0D">
        <w:rPr>
          <w:rFonts w:eastAsia="楷体_GB2312"/>
          <w:lang w:eastAsia="zh-CN"/>
        </w:rPr>
        <w:t>项下的部分要素（</w:t>
      </w:r>
      <w:r w:rsidR="00BA1980">
        <w:rPr>
          <w:rFonts w:eastAsia="楷体_GB2312" w:hint="eastAsia"/>
          <w:lang w:eastAsia="zh-CN"/>
        </w:rPr>
        <w:t>包括但不限于提前还款，还款计划、贷款期限、还款方式、供</w:t>
      </w:r>
      <w:r w:rsidR="00BA1980" w:rsidRPr="00BA1980">
        <w:rPr>
          <w:rFonts w:eastAsia="楷体_GB2312" w:hint="eastAsia"/>
          <w:lang w:eastAsia="zh-CN"/>
        </w:rPr>
        <w:t>款日期、还款账户、还本</w:t>
      </w:r>
      <w:r w:rsidR="00BA1980" w:rsidRPr="00BA1980">
        <w:rPr>
          <w:rFonts w:eastAsia="楷体_GB2312"/>
          <w:lang w:eastAsia="zh-CN"/>
        </w:rPr>
        <w:t>/</w:t>
      </w:r>
      <w:r w:rsidR="00BA1980" w:rsidRPr="00BA1980">
        <w:rPr>
          <w:rFonts w:eastAsia="楷体_GB2312" w:hint="eastAsia"/>
          <w:lang w:eastAsia="zh-CN"/>
        </w:rPr>
        <w:t>息周期、还款顺序、贷款利率等的调整，违约金、罚息及复利的减免，借款人因离婚、继承、死亡</w:t>
      </w:r>
      <w:r w:rsidR="00BA1980" w:rsidRPr="00BA1980">
        <w:rPr>
          <w:rFonts w:eastAsia="楷体_GB2312"/>
          <w:lang w:eastAsia="zh-CN"/>
        </w:rPr>
        <w:t>/</w:t>
      </w:r>
      <w:r w:rsidR="00BA1980" w:rsidRPr="00BA1980">
        <w:rPr>
          <w:rFonts w:eastAsia="楷体_GB2312" w:hint="eastAsia"/>
          <w:lang w:eastAsia="zh-CN"/>
        </w:rPr>
        <w:t>宣告死亡、房屋要素变更、登记主管部门要求变更等原因，或其他在不减损抵押物价值且权属人愿意以原抵押物按原合同约定继续提供担保的情形下，需要变更</w:t>
      </w:r>
      <w:r w:rsidR="00BA1980" w:rsidRPr="004E75BD">
        <w:rPr>
          <w:rFonts w:eastAsia="楷体_GB2312"/>
          <w:lang w:eastAsia="zh-CN"/>
        </w:rPr>
        <w:t>“</w:t>
      </w:r>
      <w:r w:rsidR="00BA1980" w:rsidRPr="004E75BD">
        <w:rPr>
          <w:rFonts w:eastAsia="楷体_GB2312"/>
          <w:lang w:eastAsia="zh-CN"/>
        </w:rPr>
        <w:t>借款人</w:t>
      </w:r>
      <w:r w:rsidR="00BA1980" w:rsidRPr="004E75BD">
        <w:rPr>
          <w:rFonts w:eastAsia="楷体_GB2312"/>
          <w:lang w:eastAsia="zh-CN"/>
        </w:rPr>
        <w:t>”</w:t>
      </w:r>
      <w:r w:rsidR="00BA1980" w:rsidRPr="00650CBC">
        <w:rPr>
          <w:rFonts w:eastAsia="楷体_GB2312"/>
          <w:lang w:eastAsia="zh-CN"/>
        </w:rPr>
        <w:t>/“</w:t>
      </w:r>
      <w:r w:rsidR="00BA1980" w:rsidRPr="004E75BD">
        <w:rPr>
          <w:rFonts w:eastAsia="楷体_GB2312"/>
          <w:lang w:eastAsia="zh-CN"/>
        </w:rPr>
        <w:t>抵押人</w:t>
      </w:r>
      <w:r w:rsidR="00BA1980" w:rsidRPr="004E75BD">
        <w:rPr>
          <w:rFonts w:eastAsia="楷体_GB2312"/>
          <w:lang w:eastAsia="zh-CN"/>
        </w:rPr>
        <w:t>”</w:t>
      </w:r>
      <w:r w:rsidR="00BA1980" w:rsidRPr="00BA1980">
        <w:rPr>
          <w:rFonts w:eastAsia="楷体_GB2312"/>
          <w:lang w:eastAsia="zh-CN"/>
        </w:rPr>
        <w:t>/“</w:t>
      </w:r>
      <w:r w:rsidR="00BA1980" w:rsidRPr="00BA1980">
        <w:rPr>
          <w:rFonts w:eastAsia="楷体_GB2312" w:hint="eastAsia"/>
          <w:lang w:eastAsia="zh-CN"/>
        </w:rPr>
        <w:t>保证人</w:t>
      </w:r>
      <w:r w:rsidR="00BA1980" w:rsidRPr="004E75BD">
        <w:rPr>
          <w:rFonts w:eastAsia="楷体_GB2312"/>
          <w:lang w:eastAsia="zh-CN"/>
        </w:rPr>
        <w:t>”</w:t>
      </w:r>
      <w:r w:rsidR="00BA1980" w:rsidRPr="004E75BD">
        <w:rPr>
          <w:rFonts w:eastAsia="楷体_GB2312"/>
          <w:lang w:eastAsia="zh-CN"/>
        </w:rPr>
        <w:t>或增加第三人为还款人等</w:t>
      </w:r>
      <w:r w:rsidRPr="00D56A55">
        <w:rPr>
          <w:rFonts w:eastAsia="楷体_GB2312"/>
          <w:lang w:eastAsia="zh-CN"/>
        </w:rPr>
        <w:t>），</w:t>
      </w:r>
      <w:r w:rsidR="001A1D97" w:rsidRPr="00D56A55">
        <w:rPr>
          <w:rFonts w:eastAsia="楷体_GB2312"/>
          <w:lang w:eastAsia="zh-CN"/>
        </w:rPr>
        <w:t>但</w:t>
      </w:r>
      <w:r w:rsidR="001A1D97" w:rsidRPr="00D56A55">
        <w:rPr>
          <w:rFonts w:eastAsia="楷体_GB2312"/>
          <w:lang w:eastAsia="zh-CN"/>
        </w:rPr>
        <w:t>“</w:t>
      </w:r>
      <w:r w:rsidR="001A1D97" w:rsidRPr="00D56A55">
        <w:rPr>
          <w:rFonts w:eastAsia="楷体_GB2312"/>
          <w:lang w:eastAsia="zh-CN"/>
        </w:rPr>
        <w:t>贷款服务机构</w:t>
      </w:r>
      <w:r w:rsidR="001A1D97" w:rsidRPr="00D56A55">
        <w:rPr>
          <w:rFonts w:eastAsia="楷体_GB2312"/>
          <w:lang w:eastAsia="zh-CN"/>
        </w:rPr>
        <w:t>”</w:t>
      </w:r>
      <w:r w:rsidR="001A1D97" w:rsidRPr="00D56A55">
        <w:rPr>
          <w:rFonts w:eastAsia="楷体_GB2312"/>
          <w:lang w:eastAsia="zh-CN"/>
        </w:rPr>
        <w:t>不得出于避免</w:t>
      </w:r>
      <w:r w:rsidR="001A1D97" w:rsidRPr="00D56A55">
        <w:rPr>
          <w:rFonts w:eastAsia="楷体_GB2312"/>
          <w:lang w:eastAsia="zh-CN"/>
        </w:rPr>
        <w:t>“</w:t>
      </w:r>
      <w:r w:rsidR="001A1D97" w:rsidRPr="00D56A55">
        <w:rPr>
          <w:rFonts w:eastAsia="楷体_GB2312"/>
          <w:lang w:eastAsia="zh-CN"/>
        </w:rPr>
        <w:t>住房贷款</w:t>
      </w:r>
      <w:r w:rsidR="001A1D97" w:rsidRPr="00D56A55">
        <w:rPr>
          <w:rFonts w:eastAsia="楷体_GB2312"/>
          <w:lang w:eastAsia="zh-CN"/>
        </w:rPr>
        <w:t>”</w:t>
      </w:r>
      <w:r w:rsidR="001A1D97" w:rsidRPr="00D56A55">
        <w:rPr>
          <w:rFonts w:eastAsia="楷体_GB2312"/>
          <w:lang w:eastAsia="zh-CN"/>
        </w:rPr>
        <w:t>成为</w:t>
      </w:r>
      <w:r w:rsidR="001A1D97" w:rsidRPr="00D56A55">
        <w:rPr>
          <w:rFonts w:eastAsia="楷体_GB2312"/>
          <w:lang w:eastAsia="zh-CN"/>
        </w:rPr>
        <w:t>“</w:t>
      </w:r>
      <w:r w:rsidR="001A1D97" w:rsidRPr="00D56A55">
        <w:rPr>
          <w:rFonts w:eastAsia="楷体_GB2312"/>
          <w:lang w:eastAsia="zh-CN"/>
        </w:rPr>
        <w:t>违约贷款</w:t>
      </w:r>
      <w:r w:rsidR="0068247E" w:rsidRPr="00D56A55">
        <w:rPr>
          <w:rFonts w:eastAsia="楷体_GB2312"/>
          <w:lang w:eastAsia="zh-CN"/>
        </w:rPr>
        <w:t>”</w:t>
      </w:r>
      <w:r w:rsidR="001A1D97" w:rsidRPr="00D56A55">
        <w:rPr>
          <w:rFonts w:eastAsia="楷体_GB2312"/>
          <w:lang w:eastAsia="zh-CN"/>
        </w:rPr>
        <w:t>或获取</w:t>
      </w:r>
      <w:r w:rsidR="001A1D97" w:rsidRPr="00D56A55">
        <w:rPr>
          <w:rFonts w:eastAsia="楷体_GB2312"/>
          <w:lang w:eastAsia="zh-CN"/>
        </w:rPr>
        <w:t>“</w:t>
      </w:r>
      <w:r w:rsidR="001A1D97" w:rsidRPr="00D56A55">
        <w:rPr>
          <w:rFonts w:eastAsia="楷体_GB2312"/>
          <w:lang w:eastAsia="zh-CN"/>
        </w:rPr>
        <w:t>贷款服务机构</w:t>
      </w:r>
      <w:r w:rsidR="001A1D97" w:rsidRPr="00D56A55">
        <w:rPr>
          <w:rFonts w:eastAsia="楷体_GB2312"/>
          <w:lang w:eastAsia="zh-CN"/>
        </w:rPr>
        <w:t>”</w:t>
      </w:r>
      <w:r w:rsidR="001A1D97" w:rsidRPr="00D56A55">
        <w:rPr>
          <w:rFonts w:eastAsia="楷体_GB2312"/>
          <w:lang w:eastAsia="zh-CN"/>
        </w:rPr>
        <w:t>自营业务</w:t>
      </w:r>
      <w:r w:rsidR="001A1D97" w:rsidRPr="004D3558">
        <w:rPr>
          <w:rFonts w:eastAsia="楷体_GB2312" w:hint="eastAsia"/>
          <w:lang w:eastAsia="zh-CN"/>
        </w:rPr>
        <w:t>利益的目的而变更</w:t>
      </w:r>
      <w:r w:rsidR="001A1D97" w:rsidRPr="004E75BD">
        <w:rPr>
          <w:rFonts w:eastAsia="楷体_GB2312"/>
          <w:lang w:eastAsia="zh-CN"/>
        </w:rPr>
        <w:t>“</w:t>
      </w:r>
      <w:r w:rsidR="001A1D97" w:rsidRPr="004E75BD">
        <w:rPr>
          <w:rFonts w:eastAsia="楷体_GB2312"/>
          <w:lang w:eastAsia="zh-CN"/>
        </w:rPr>
        <w:t>住房贷款合同</w:t>
      </w:r>
      <w:r w:rsidR="001A1D97" w:rsidRPr="004E75BD">
        <w:rPr>
          <w:rFonts w:eastAsia="楷体_GB2312"/>
          <w:lang w:eastAsia="zh-CN"/>
        </w:rPr>
        <w:t>”</w:t>
      </w:r>
      <w:r w:rsidR="001A1D97" w:rsidRPr="00950616">
        <w:rPr>
          <w:rFonts w:eastAsia="楷体_GB2312"/>
          <w:lang w:eastAsia="zh-CN"/>
        </w:rPr>
        <w:t>部分要</w:t>
      </w:r>
      <w:r w:rsidR="001A1D97" w:rsidRPr="004D3558">
        <w:rPr>
          <w:rFonts w:eastAsia="楷体_GB2312" w:hint="eastAsia"/>
          <w:lang w:eastAsia="zh-CN"/>
        </w:rPr>
        <w:t>素</w:t>
      </w:r>
      <w:r w:rsidR="00452BB8" w:rsidRPr="005475F1">
        <w:rPr>
          <w:rFonts w:eastAsia="楷体_GB2312"/>
          <w:lang w:eastAsia="zh-CN"/>
        </w:rPr>
        <w:t>。</w:t>
      </w:r>
      <w:r w:rsidR="00452BB8" w:rsidRPr="005475F1">
        <w:rPr>
          <w:rFonts w:eastAsia="楷体_GB2312"/>
          <w:lang w:eastAsia="zh-CN"/>
        </w:rPr>
        <w:t>“</w:t>
      </w:r>
      <w:r w:rsidR="00452BB8" w:rsidRPr="005475F1">
        <w:rPr>
          <w:rFonts w:eastAsia="楷体_GB2312"/>
          <w:lang w:eastAsia="zh-CN"/>
        </w:rPr>
        <w:t>贷款服务机构</w:t>
      </w:r>
      <w:r w:rsidR="00452BB8" w:rsidRPr="005475F1">
        <w:rPr>
          <w:rFonts w:eastAsia="楷体_GB2312"/>
          <w:lang w:eastAsia="zh-CN"/>
        </w:rPr>
        <w:t>”</w:t>
      </w:r>
      <w:r w:rsidR="00452BB8" w:rsidRPr="005475F1">
        <w:rPr>
          <w:rFonts w:eastAsia="楷体_GB2312" w:hint="eastAsia"/>
          <w:lang w:eastAsia="zh-CN"/>
        </w:rPr>
        <w:t>违反本款约定的，应按本合同第</w:t>
      </w:r>
      <w:r w:rsidR="00AF09A0">
        <w:rPr>
          <w:rFonts w:eastAsia="楷体_GB2312"/>
          <w:lang w:eastAsia="zh-CN"/>
        </w:rPr>
        <w:fldChar w:fldCharType="begin"/>
      </w:r>
      <w:r w:rsidR="00AF09A0">
        <w:rPr>
          <w:rFonts w:eastAsia="楷体_GB2312"/>
          <w:lang w:eastAsia="zh-CN"/>
        </w:rPr>
        <w:instrText xml:space="preserve"> </w:instrText>
      </w:r>
      <w:r w:rsidR="00AF09A0">
        <w:rPr>
          <w:rFonts w:eastAsia="楷体_GB2312" w:hint="eastAsia"/>
          <w:lang w:eastAsia="zh-CN"/>
        </w:rPr>
        <w:instrText>REF _Ref438126979 \r \h</w:instrText>
      </w:r>
      <w:r w:rsidR="00AF09A0">
        <w:rPr>
          <w:rFonts w:eastAsia="楷体_GB2312"/>
          <w:lang w:eastAsia="zh-CN"/>
        </w:rPr>
        <w:instrText xml:space="preserve"> </w:instrText>
      </w:r>
      <w:r w:rsidR="00AF09A0">
        <w:rPr>
          <w:rFonts w:eastAsia="楷体_GB2312"/>
          <w:lang w:eastAsia="zh-CN"/>
        </w:rPr>
      </w:r>
      <w:r w:rsidR="00AF09A0">
        <w:rPr>
          <w:rFonts w:eastAsia="楷体_GB2312"/>
          <w:lang w:eastAsia="zh-CN"/>
        </w:rPr>
        <w:fldChar w:fldCharType="separate"/>
      </w:r>
      <w:r w:rsidR="00650CBC">
        <w:rPr>
          <w:rFonts w:eastAsia="楷体_GB2312"/>
          <w:lang w:eastAsia="zh-CN"/>
        </w:rPr>
        <w:t>19</w:t>
      </w:r>
      <w:r w:rsidR="00AF09A0">
        <w:rPr>
          <w:rFonts w:eastAsia="楷体_GB2312"/>
          <w:lang w:eastAsia="zh-CN"/>
        </w:rPr>
        <w:fldChar w:fldCharType="end"/>
      </w:r>
      <w:r w:rsidR="00452BB8" w:rsidRPr="005475F1">
        <w:rPr>
          <w:rFonts w:eastAsia="楷体_GB2312" w:hint="eastAsia"/>
          <w:lang w:eastAsia="zh-CN"/>
        </w:rPr>
        <w:t>条承担相应的违约责任</w:t>
      </w:r>
      <w:r w:rsidR="00452BB8">
        <w:rPr>
          <w:rFonts w:eastAsia="楷体_GB2312" w:hint="eastAsia"/>
          <w:lang w:eastAsia="zh-CN"/>
        </w:rPr>
        <w:t>。</w:t>
      </w:r>
      <w:r w:rsidR="008B011C" w:rsidRPr="003B1D0D">
        <w:rPr>
          <w:rFonts w:eastAsia="楷体_GB2312"/>
          <w:lang w:eastAsia="zh-CN"/>
        </w:rPr>
        <w:t>“</w:t>
      </w:r>
      <w:r w:rsidR="008B011C" w:rsidRPr="003B1D0D">
        <w:rPr>
          <w:rFonts w:eastAsia="楷体_GB2312"/>
          <w:lang w:eastAsia="zh-CN"/>
        </w:rPr>
        <w:t>贷款服务机构</w:t>
      </w:r>
      <w:r w:rsidR="008B011C" w:rsidRPr="003B1D0D">
        <w:rPr>
          <w:rFonts w:eastAsia="楷体_GB2312"/>
          <w:lang w:eastAsia="zh-CN"/>
        </w:rPr>
        <w:t>”</w:t>
      </w:r>
      <w:r w:rsidR="008B011C" w:rsidRPr="003B1D0D">
        <w:rPr>
          <w:rFonts w:eastAsia="楷体_GB2312"/>
          <w:lang w:eastAsia="zh-CN"/>
        </w:rPr>
        <w:t>应在</w:t>
      </w:r>
      <w:r w:rsidR="008B011C" w:rsidRPr="003B1D0D">
        <w:rPr>
          <w:rFonts w:eastAsia="楷体_GB2312"/>
          <w:lang w:eastAsia="zh-CN"/>
        </w:rPr>
        <w:t>“</w:t>
      </w:r>
      <w:r w:rsidR="008B011C" w:rsidRPr="003B1D0D">
        <w:rPr>
          <w:rFonts w:eastAsia="楷体_GB2312"/>
          <w:lang w:eastAsia="zh-CN"/>
        </w:rPr>
        <w:t>月度服务机构报告</w:t>
      </w:r>
      <w:r w:rsidR="008B011C" w:rsidRPr="003B1D0D">
        <w:rPr>
          <w:rFonts w:eastAsia="楷体_GB2312"/>
          <w:lang w:eastAsia="zh-CN"/>
        </w:rPr>
        <w:t>”</w:t>
      </w:r>
      <w:r w:rsidR="008B011C" w:rsidRPr="003B1D0D">
        <w:rPr>
          <w:rFonts w:eastAsia="楷体_GB2312"/>
          <w:lang w:eastAsia="zh-CN"/>
        </w:rPr>
        <w:t>中将本</w:t>
      </w:r>
      <w:r w:rsidR="008B011C" w:rsidRPr="003B1D0D">
        <w:rPr>
          <w:rFonts w:eastAsia="楷体_GB2312"/>
          <w:lang w:eastAsia="zh-CN"/>
        </w:rPr>
        <w:t>“</w:t>
      </w:r>
      <w:r w:rsidR="008B011C" w:rsidRPr="003B1D0D">
        <w:rPr>
          <w:rFonts w:eastAsia="楷体_GB2312"/>
          <w:lang w:eastAsia="zh-CN"/>
        </w:rPr>
        <w:t>收款期间</w:t>
      </w:r>
      <w:r w:rsidR="008B011C" w:rsidRPr="003B1D0D">
        <w:rPr>
          <w:rFonts w:eastAsia="楷体_GB2312"/>
          <w:lang w:eastAsia="zh-CN"/>
        </w:rPr>
        <w:t>”</w:t>
      </w:r>
      <w:r w:rsidR="008B011C" w:rsidRPr="003B1D0D">
        <w:rPr>
          <w:rFonts w:eastAsia="楷体_GB2312"/>
          <w:lang w:eastAsia="zh-CN"/>
        </w:rPr>
        <w:t>内发生的</w:t>
      </w:r>
      <w:r w:rsidR="00977B13" w:rsidRPr="003B1D0D">
        <w:rPr>
          <w:rFonts w:eastAsia="楷体_GB2312"/>
          <w:lang w:eastAsia="zh-CN"/>
        </w:rPr>
        <w:t>“</w:t>
      </w:r>
      <w:r w:rsidR="008B011C" w:rsidRPr="003B1D0D">
        <w:rPr>
          <w:rFonts w:eastAsia="楷体_GB2312"/>
          <w:lang w:eastAsia="zh-CN"/>
        </w:rPr>
        <w:t>借款人</w:t>
      </w:r>
      <w:r w:rsidR="00977B13" w:rsidRPr="003B1D0D">
        <w:rPr>
          <w:rFonts w:eastAsia="楷体_GB2312"/>
          <w:lang w:eastAsia="zh-CN"/>
        </w:rPr>
        <w:t>”</w:t>
      </w:r>
      <w:r w:rsidR="008B011C" w:rsidRPr="003B1D0D">
        <w:rPr>
          <w:rFonts w:eastAsia="楷体_GB2312"/>
          <w:lang w:eastAsia="zh-CN"/>
        </w:rPr>
        <w:t>提前还款的数据进行汇总列示。</w:t>
      </w:r>
      <w:bookmarkEnd w:id="120"/>
      <w:bookmarkEnd w:id="121"/>
    </w:p>
    <w:p w14:paraId="256E142C" w14:textId="77777777" w:rsidR="00F07790" w:rsidRDefault="00220983" w:rsidP="008A5E87">
      <w:pPr>
        <w:widowControl w:val="0"/>
        <w:numPr>
          <w:ilvl w:val="2"/>
          <w:numId w:val="4"/>
        </w:numPr>
        <w:tabs>
          <w:tab w:val="left" w:pos="425"/>
        </w:tabs>
        <w:autoSpaceDE w:val="0"/>
        <w:autoSpaceDN w:val="0"/>
        <w:adjustRightInd w:val="0"/>
        <w:spacing w:beforeLines="50" w:before="120" w:afterLines="50" w:after="120" w:line="360" w:lineRule="auto"/>
        <w:jc w:val="both"/>
        <w:rPr>
          <w:rFonts w:eastAsia="楷体_GB2312"/>
          <w:i/>
        </w:rPr>
      </w:pPr>
      <w:r w:rsidRPr="00220983">
        <w:rPr>
          <w:rFonts w:eastAsia="楷体_GB2312" w:hint="eastAsia"/>
          <w:lang w:eastAsia="zh-CN"/>
        </w:rPr>
        <w:lastRenderedPageBreak/>
        <w:t>除</w:t>
      </w:r>
      <w:r w:rsidRPr="00220983">
        <w:rPr>
          <w:rFonts w:eastAsia="楷体_GB2312"/>
          <w:lang w:eastAsia="zh-CN"/>
        </w:rPr>
        <w:t>“</w:t>
      </w:r>
      <w:r w:rsidRPr="00220983">
        <w:rPr>
          <w:rFonts w:eastAsia="楷体_GB2312"/>
          <w:lang w:eastAsia="zh-CN"/>
        </w:rPr>
        <w:t>交易文件</w:t>
      </w:r>
      <w:r w:rsidRPr="00220983">
        <w:rPr>
          <w:rFonts w:eastAsia="楷体_GB2312"/>
          <w:lang w:eastAsia="zh-CN"/>
        </w:rPr>
        <w:t>”</w:t>
      </w:r>
      <w:r w:rsidRPr="00220983">
        <w:rPr>
          <w:rFonts w:eastAsia="楷体_GB2312"/>
          <w:lang w:eastAsia="zh-CN"/>
        </w:rPr>
        <w:t>或</w:t>
      </w:r>
      <w:r w:rsidRPr="00220983">
        <w:rPr>
          <w:rFonts w:eastAsia="楷体_GB2312"/>
          <w:lang w:eastAsia="zh-CN"/>
        </w:rPr>
        <w:t>“</w:t>
      </w:r>
      <w:r>
        <w:rPr>
          <w:rFonts w:eastAsia="楷体_GB2312" w:hint="eastAsia"/>
          <w:lang w:eastAsia="zh-CN"/>
        </w:rPr>
        <w:t>住房</w:t>
      </w:r>
      <w:r w:rsidRPr="00220983">
        <w:rPr>
          <w:rFonts w:eastAsia="楷体_GB2312"/>
          <w:lang w:eastAsia="zh-CN"/>
        </w:rPr>
        <w:t>贷款合同</w:t>
      </w:r>
      <w:r w:rsidRPr="00220983">
        <w:rPr>
          <w:rFonts w:eastAsia="楷体_GB2312"/>
          <w:lang w:eastAsia="zh-CN"/>
        </w:rPr>
        <w:t>”</w:t>
      </w:r>
      <w:r w:rsidRPr="00220983">
        <w:rPr>
          <w:rFonts w:eastAsia="楷体_GB2312"/>
          <w:lang w:eastAsia="zh-CN"/>
        </w:rPr>
        <w:t>另有约定外，未经</w:t>
      </w:r>
      <w:r w:rsidRPr="00220983">
        <w:rPr>
          <w:rFonts w:eastAsia="楷体_GB2312"/>
          <w:lang w:eastAsia="zh-CN"/>
        </w:rPr>
        <w:t>“</w:t>
      </w:r>
      <w:r w:rsidRPr="00220983">
        <w:rPr>
          <w:rFonts w:eastAsia="楷体_GB2312"/>
          <w:lang w:eastAsia="zh-CN"/>
        </w:rPr>
        <w:t>受托人</w:t>
      </w:r>
      <w:r w:rsidRPr="00220983">
        <w:rPr>
          <w:rFonts w:eastAsia="楷体_GB2312"/>
          <w:lang w:eastAsia="zh-CN"/>
        </w:rPr>
        <w:t>”</w:t>
      </w:r>
      <w:r w:rsidRPr="00220983">
        <w:rPr>
          <w:rFonts w:eastAsia="楷体_GB2312"/>
          <w:lang w:eastAsia="zh-CN"/>
        </w:rPr>
        <w:t>同意，</w:t>
      </w:r>
      <w:r w:rsidRPr="00220983">
        <w:rPr>
          <w:rFonts w:eastAsia="楷体_GB2312"/>
          <w:lang w:eastAsia="zh-CN"/>
        </w:rPr>
        <w:t>“</w:t>
      </w:r>
      <w:r w:rsidRPr="00220983">
        <w:rPr>
          <w:rFonts w:eastAsia="楷体_GB2312"/>
          <w:lang w:eastAsia="zh-CN"/>
        </w:rPr>
        <w:t>贷款服务机构</w:t>
      </w:r>
      <w:r w:rsidRPr="003B1D0D">
        <w:rPr>
          <w:rFonts w:eastAsia="楷体_GB2312"/>
          <w:lang w:eastAsia="zh-CN"/>
        </w:rPr>
        <w:t>”</w:t>
      </w:r>
      <w:r w:rsidRPr="003B1D0D">
        <w:rPr>
          <w:rFonts w:eastAsia="楷体_GB2312"/>
          <w:lang w:eastAsia="zh-CN"/>
        </w:rPr>
        <w:t>不得作出任何超出</w:t>
      </w:r>
      <w:r w:rsidRPr="003B1D0D">
        <w:rPr>
          <w:rFonts w:eastAsia="楷体_GB2312"/>
          <w:lang w:eastAsia="zh-CN"/>
        </w:rPr>
        <w:t>“</w:t>
      </w:r>
      <w:r w:rsidRPr="003B1D0D">
        <w:rPr>
          <w:rFonts w:eastAsia="楷体_GB2312"/>
          <w:lang w:eastAsia="zh-CN"/>
        </w:rPr>
        <w:t>贷款服务机构</w:t>
      </w:r>
      <w:r w:rsidRPr="003B1D0D">
        <w:rPr>
          <w:rFonts w:eastAsia="楷体_GB2312"/>
          <w:lang w:eastAsia="zh-CN"/>
        </w:rPr>
        <w:t>”</w:t>
      </w:r>
      <w:r w:rsidRPr="003B1D0D">
        <w:rPr>
          <w:rFonts w:eastAsia="楷体_GB2312"/>
          <w:lang w:eastAsia="zh-CN"/>
        </w:rPr>
        <w:t>惯常处理经验与判断并有损</w:t>
      </w:r>
      <w:r w:rsidRPr="003B1D0D">
        <w:rPr>
          <w:rFonts w:eastAsia="楷体_GB2312"/>
          <w:lang w:eastAsia="zh-CN"/>
        </w:rPr>
        <w:t>“</w:t>
      </w:r>
      <w:r>
        <w:rPr>
          <w:rFonts w:eastAsia="楷体_GB2312" w:hint="eastAsia"/>
          <w:lang w:eastAsia="zh-CN"/>
        </w:rPr>
        <w:t>住房</w:t>
      </w:r>
      <w:r w:rsidRPr="00220983">
        <w:rPr>
          <w:rFonts w:eastAsia="楷体_GB2312"/>
          <w:lang w:eastAsia="zh-CN"/>
        </w:rPr>
        <w:t>贷款</w:t>
      </w:r>
      <w:r w:rsidRPr="00220983">
        <w:rPr>
          <w:rFonts w:eastAsia="楷体_GB2312"/>
          <w:lang w:eastAsia="zh-CN"/>
        </w:rPr>
        <w:t>”</w:t>
      </w:r>
      <w:r w:rsidRPr="00220983">
        <w:rPr>
          <w:rFonts w:eastAsia="楷体_GB2312"/>
          <w:lang w:eastAsia="zh-CN"/>
        </w:rPr>
        <w:t>及其</w:t>
      </w:r>
      <w:r w:rsidRPr="00220983">
        <w:rPr>
          <w:rFonts w:eastAsia="楷体_GB2312"/>
          <w:lang w:eastAsia="zh-CN"/>
        </w:rPr>
        <w:t>“</w:t>
      </w:r>
      <w:r w:rsidRPr="00220983">
        <w:rPr>
          <w:rFonts w:eastAsia="楷体_GB2312"/>
          <w:lang w:eastAsia="zh-CN"/>
        </w:rPr>
        <w:t>附属担保权益</w:t>
      </w:r>
      <w:r w:rsidRPr="00220983">
        <w:rPr>
          <w:rFonts w:eastAsia="楷体_GB2312"/>
          <w:lang w:eastAsia="zh-CN"/>
        </w:rPr>
        <w:t>”</w:t>
      </w:r>
      <w:r w:rsidRPr="00220983">
        <w:rPr>
          <w:rFonts w:eastAsia="楷体_GB2312"/>
          <w:lang w:eastAsia="zh-CN"/>
        </w:rPr>
        <w:t>的有效性、可强制执行性以及可回收性的行为。</w:t>
      </w:r>
    </w:p>
    <w:p w14:paraId="0B0899F4"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122" w:name="_DV_M208"/>
      <w:bookmarkStart w:id="123" w:name="_Ref146959674"/>
      <w:bookmarkStart w:id="124" w:name="_Toc173872437"/>
      <w:bookmarkEnd w:id="122"/>
      <w:r w:rsidRPr="0091711D">
        <w:rPr>
          <w:rFonts w:eastAsia="楷体_GB2312"/>
          <w:b/>
          <w:bCs/>
        </w:rPr>
        <w:t>回收款的转付</w:t>
      </w:r>
      <w:bookmarkEnd w:id="123"/>
      <w:bookmarkEnd w:id="124"/>
    </w:p>
    <w:p w14:paraId="6406E16E" w14:textId="77777777" w:rsidR="00F07790" w:rsidRDefault="008B011C" w:rsidP="006A1A6C">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25" w:name="_DV_M209"/>
      <w:bookmarkStart w:id="126" w:name="OLE_LINK4"/>
      <w:bookmarkStart w:id="127" w:name="_Ref150846963"/>
      <w:bookmarkStart w:id="128" w:name="_Ref402970123"/>
      <w:bookmarkStart w:id="129" w:name="_Ref111374104"/>
      <w:bookmarkEnd w:id="125"/>
      <w:bookmarkEnd w:id="12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应于每一个</w:t>
      </w:r>
      <w:r w:rsidRPr="0091711D">
        <w:rPr>
          <w:rFonts w:eastAsia="楷体_GB2312"/>
          <w:lang w:eastAsia="zh-CN"/>
        </w:rPr>
        <w:t>“</w:t>
      </w:r>
      <w:r w:rsidRPr="0091711D">
        <w:rPr>
          <w:rFonts w:eastAsia="楷体_GB2312"/>
          <w:lang w:eastAsia="zh-CN"/>
        </w:rPr>
        <w:t>回收款转付日</w:t>
      </w:r>
      <w:r w:rsidRPr="0091711D">
        <w:rPr>
          <w:rFonts w:eastAsia="楷体_GB2312"/>
          <w:lang w:eastAsia="zh-CN"/>
        </w:rPr>
        <w:t>”(</w:t>
      </w:r>
      <w:r w:rsidRPr="0091711D">
        <w:rPr>
          <w:rFonts w:eastAsia="楷体_GB2312"/>
          <w:lang w:eastAsia="zh-CN"/>
        </w:rPr>
        <w:t>北京时间</w:t>
      </w:r>
      <w:r w:rsidRPr="0091711D">
        <w:rPr>
          <w:rFonts w:eastAsia="楷体_GB2312"/>
          <w:lang w:eastAsia="zh-CN"/>
        </w:rPr>
        <w:t>)</w:t>
      </w:r>
      <w:r w:rsidRPr="0091711D">
        <w:rPr>
          <w:rFonts w:eastAsia="楷体_GB2312"/>
          <w:lang w:eastAsia="zh-CN"/>
        </w:rPr>
        <w:t>下</w:t>
      </w:r>
      <w:r w:rsidRPr="00336C99">
        <w:rPr>
          <w:rFonts w:eastAsia="楷体_GB2312"/>
          <w:highlight w:val="yellow"/>
          <w:lang w:eastAsia="zh-CN"/>
        </w:rPr>
        <w:t>午两点</w:t>
      </w:r>
      <w:r w:rsidRPr="00336C99">
        <w:rPr>
          <w:rFonts w:eastAsia="楷体_GB2312"/>
          <w:highlight w:val="yellow"/>
          <w:lang w:eastAsia="zh-CN"/>
        </w:rPr>
        <w:t>(14:00)</w:t>
      </w:r>
      <w:r w:rsidRPr="0091711D">
        <w:rPr>
          <w:rFonts w:eastAsia="楷体_GB2312"/>
          <w:lang w:eastAsia="zh-CN"/>
        </w:rPr>
        <w:t>前，将上一</w:t>
      </w:r>
      <w:r w:rsidRPr="0091711D">
        <w:rPr>
          <w:rFonts w:eastAsia="楷体_GB2312"/>
          <w:lang w:eastAsia="zh-CN"/>
        </w:rPr>
        <w:t>“</w:t>
      </w:r>
      <w:r w:rsidRPr="0091711D">
        <w:rPr>
          <w:rFonts w:eastAsia="楷体_GB2312"/>
          <w:lang w:eastAsia="zh-CN"/>
        </w:rPr>
        <w:t>回收款转付期间</w:t>
      </w:r>
      <w:r w:rsidRPr="0091711D">
        <w:rPr>
          <w:rFonts w:eastAsia="楷体_GB2312"/>
          <w:lang w:eastAsia="zh-CN"/>
        </w:rPr>
        <w:t>”</w:t>
      </w:r>
      <w:r w:rsidRPr="0091711D">
        <w:rPr>
          <w:rFonts w:eastAsia="楷体_GB2312"/>
          <w:lang w:eastAsia="zh-CN"/>
        </w:rPr>
        <w:t>的</w:t>
      </w:r>
      <w:commentRangeStart w:id="130"/>
      <w:r w:rsidRPr="0091711D">
        <w:rPr>
          <w:rFonts w:eastAsia="楷体_GB2312"/>
          <w:lang w:eastAsia="zh-CN"/>
        </w:rPr>
        <w:t>所有</w:t>
      </w:r>
      <w:commentRangeEnd w:id="130"/>
      <w:r w:rsidR="00341D21">
        <w:rPr>
          <w:rStyle w:val="CommentReference"/>
          <w:lang w:val="x-none"/>
        </w:rPr>
        <w:commentReference w:id="130"/>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划付至</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w:t>
      </w:r>
      <w:bookmarkEnd w:id="127"/>
      <w:r w:rsidR="00BA2119" w:rsidRPr="0091711D">
        <w:rPr>
          <w:rFonts w:eastAsia="楷体_GB2312"/>
          <w:lang w:eastAsia="zh-CN"/>
        </w:rPr>
        <w:t>“</w:t>
      </w:r>
      <w:r w:rsidR="00BA2119" w:rsidRPr="0091711D">
        <w:rPr>
          <w:rFonts w:eastAsia="楷体_GB2312"/>
          <w:lang w:eastAsia="zh-CN"/>
        </w:rPr>
        <w:t>贷款服务机构</w:t>
      </w:r>
      <w:r w:rsidR="00BA2119" w:rsidRPr="0091711D">
        <w:rPr>
          <w:rFonts w:eastAsia="楷体_GB2312"/>
          <w:lang w:eastAsia="zh-CN"/>
        </w:rPr>
        <w:t>”</w:t>
      </w:r>
      <w:r w:rsidR="00BA2119" w:rsidRPr="0091711D">
        <w:rPr>
          <w:rFonts w:eastAsia="楷体_GB2312"/>
          <w:lang w:eastAsia="zh-CN"/>
        </w:rPr>
        <w:t>向</w:t>
      </w:r>
      <w:r w:rsidR="00BA2119" w:rsidRPr="0091711D">
        <w:rPr>
          <w:rFonts w:eastAsia="楷体_GB2312"/>
          <w:lang w:eastAsia="zh-CN"/>
        </w:rPr>
        <w:t>“</w:t>
      </w:r>
      <w:r w:rsidR="00BA2119" w:rsidRPr="0091711D">
        <w:rPr>
          <w:rFonts w:eastAsia="楷体_GB2312"/>
          <w:lang w:eastAsia="zh-CN"/>
        </w:rPr>
        <w:t>信托账户</w:t>
      </w:r>
      <w:r w:rsidR="00BA2119" w:rsidRPr="0091711D">
        <w:rPr>
          <w:rFonts w:eastAsia="楷体_GB2312"/>
          <w:lang w:eastAsia="zh-CN"/>
        </w:rPr>
        <w:t>”</w:t>
      </w:r>
      <w:r w:rsidR="00BA2119" w:rsidRPr="0091711D">
        <w:rPr>
          <w:rFonts w:eastAsia="楷体_GB2312"/>
          <w:lang w:eastAsia="zh-CN"/>
        </w:rPr>
        <w:t>转付</w:t>
      </w:r>
      <w:r w:rsidR="002C2A58" w:rsidRPr="0091711D">
        <w:rPr>
          <w:rFonts w:eastAsia="楷体_GB2312"/>
          <w:lang w:eastAsia="zh-CN"/>
        </w:rPr>
        <w:t>“</w:t>
      </w:r>
      <w:r w:rsidR="002C2A58" w:rsidRPr="0091711D">
        <w:rPr>
          <w:rFonts w:eastAsia="楷体_GB2312"/>
          <w:lang w:eastAsia="zh-CN"/>
        </w:rPr>
        <w:t>回收款</w:t>
      </w:r>
      <w:r w:rsidR="002C2A58" w:rsidRPr="0091711D">
        <w:rPr>
          <w:rFonts w:eastAsia="楷体_GB2312"/>
          <w:lang w:eastAsia="zh-CN"/>
        </w:rPr>
        <w:t>”</w:t>
      </w:r>
      <w:r w:rsidR="002C2A58" w:rsidRPr="0091711D">
        <w:rPr>
          <w:rFonts w:eastAsia="楷体_GB2312"/>
          <w:lang w:eastAsia="zh-CN"/>
        </w:rPr>
        <w:t>所产生的</w:t>
      </w:r>
      <w:r w:rsidR="00BA2119" w:rsidRPr="0091711D">
        <w:rPr>
          <w:rFonts w:eastAsia="楷体_GB2312"/>
          <w:lang w:eastAsia="zh-CN"/>
        </w:rPr>
        <w:t>资金汇划费由</w:t>
      </w:r>
      <w:r w:rsidR="00BA2119" w:rsidRPr="0091711D">
        <w:rPr>
          <w:rFonts w:eastAsia="楷体_GB2312"/>
          <w:lang w:eastAsia="zh-CN"/>
        </w:rPr>
        <w:t>“</w:t>
      </w:r>
      <w:r w:rsidR="00BA2119" w:rsidRPr="0091711D">
        <w:rPr>
          <w:rFonts w:eastAsia="楷体_GB2312"/>
          <w:lang w:eastAsia="zh-CN"/>
        </w:rPr>
        <w:t>发起机构</w:t>
      </w:r>
      <w:r w:rsidR="00BA2119" w:rsidRPr="0091711D">
        <w:rPr>
          <w:rFonts w:eastAsia="楷体_GB2312"/>
          <w:lang w:eastAsia="zh-CN"/>
        </w:rPr>
        <w:t>”</w:t>
      </w:r>
      <w:r w:rsidR="00BA2119" w:rsidRPr="0091711D">
        <w:rPr>
          <w:rFonts w:eastAsia="楷体_GB2312"/>
          <w:lang w:eastAsia="zh-CN"/>
        </w:rPr>
        <w:t>承担。</w:t>
      </w:r>
      <w:bookmarkEnd w:id="128"/>
    </w:p>
    <w:p w14:paraId="77033736"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31" w:name="_DV_M210"/>
      <w:bookmarkEnd w:id="129"/>
      <w:bookmarkEnd w:id="131"/>
      <w:r w:rsidRPr="0091711D">
        <w:rPr>
          <w:rFonts w:eastAsia="楷体_GB2312"/>
          <w:lang w:eastAsia="zh-CN"/>
        </w:rPr>
        <w:t xml:space="preserve"> “</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划付</w:t>
      </w:r>
      <w:r w:rsidR="0055489B"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时应在资金汇划附言中明确汇入</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项下的</w:t>
      </w:r>
      <w:r w:rsidRPr="0091711D">
        <w:rPr>
          <w:rFonts w:eastAsia="楷体_GB2312"/>
          <w:lang w:eastAsia="zh-CN"/>
        </w:rPr>
        <w:t>“</w:t>
      </w:r>
      <w:r w:rsidRPr="0091711D">
        <w:rPr>
          <w:rFonts w:eastAsia="楷体_GB2312"/>
          <w:lang w:eastAsia="zh-CN"/>
        </w:rPr>
        <w:t>本金回收款</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收入回收款</w:t>
      </w:r>
      <w:r w:rsidRPr="0091711D">
        <w:rPr>
          <w:rFonts w:eastAsia="楷体_GB2312"/>
          <w:lang w:eastAsia="zh-CN"/>
        </w:rPr>
        <w:t>”</w:t>
      </w:r>
      <w:r w:rsidRPr="0091711D">
        <w:rPr>
          <w:rFonts w:eastAsia="楷体_GB2312"/>
          <w:lang w:eastAsia="zh-CN"/>
        </w:rPr>
        <w:t>的具体信息，由</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资金汇划附言将汇入</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中的全部</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分别记入</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项下的</w:t>
      </w:r>
      <w:r w:rsidRPr="0091711D">
        <w:rPr>
          <w:rFonts w:eastAsia="楷体_GB2312"/>
          <w:lang w:eastAsia="zh-CN"/>
        </w:rPr>
        <w:t>“</w:t>
      </w:r>
      <w:r w:rsidRPr="0091711D">
        <w:rPr>
          <w:rFonts w:eastAsia="楷体_GB2312"/>
          <w:lang w:eastAsia="zh-CN"/>
        </w:rPr>
        <w:t>本金账</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收益账</w:t>
      </w:r>
      <w:r w:rsidRPr="0091711D">
        <w:rPr>
          <w:rFonts w:eastAsia="楷体_GB2312"/>
          <w:lang w:eastAsia="zh-CN"/>
        </w:rPr>
        <w:t>”</w:t>
      </w:r>
      <w:r w:rsidRPr="0091711D">
        <w:rPr>
          <w:rFonts w:eastAsia="楷体_GB2312"/>
          <w:lang w:eastAsia="zh-CN"/>
        </w:rPr>
        <w:t>。</w:t>
      </w:r>
    </w:p>
    <w:p w14:paraId="516A154B"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32" w:name="_DV_M212"/>
      <w:bookmarkStart w:id="133" w:name="_DV_M211"/>
      <w:bookmarkEnd w:id="132"/>
      <w:bookmarkEnd w:id="133"/>
      <w:r w:rsidRPr="0091711D">
        <w:rPr>
          <w:rFonts w:eastAsia="楷体_GB2312"/>
          <w:lang w:eastAsia="zh-CN"/>
        </w:rPr>
        <w:t>如果</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收到不属于</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的相关现金或付款，则该资金属于</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所有。</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有权在收到该资金后将该笔资金划付给</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w:t>
      </w:r>
    </w:p>
    <w:p w14:paraId="6DBFAFB1" w14:textId="77777777" w:rsidR="00F07790" w:rsidRDefault="00D60A47"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于每个</w:t>
      </w:r>
      <w:r w:rsidRPr="0091711D">
        <w:rPr>
          <w:rFonts w:eastAsia="楷体_GB2312"/>
          <w:lang w:eastAsia="zh-CN"/>
        </w:rPr>
        <w:t>“</w:t>
      </w:r>
      <w:r w:rsidRPr="0091711D">
        <w:rPr>
          <w:rFonts w:eastAsia="楷体_GB2312"/>
          <w:lang w:eastAsia="zh-CN"/>
        </w:rPr>
        <w:t>回收款转付日</w:t>
      </w:r>
      <w:r w:rsidRPr="0091711D">
        <w:rPr>
          <w:rFonts w:eastAsia="楷体_GB2312"/>
          <w:lang w:eastAsia="zh-CN"/>
        </w:rPr>
        <w:t>”</w:t>
      </w:r>
      <w:r w:rsidRPr="0091711D">
        <w:rPr>
          <w:rFonts w:eastAsia="楷体_GB2312"/>
          <w:lang w:eastAsia="zh-CN"/>
        </w:rPr>
        <w:t>划付</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以前，</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的账户中不产生任何利息。</w:t>
      </w:r>
    </w:p>
    <w:p w14:paraId="6DC40425"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134" w:name="_DV_M213"/>
      <w:bookmarkStart w:id="135" w:name="_DV_M214"/>
      <w:bookmarkStart w:id="136" w:name="_Toc173872438"/>
      <w:bookmarkEnd w:id="134"/>
      <w:bookmarkEnd w:id="135"/>
      <w:r w:rsidRPr="0091711D">
        <w:rPr>
          <w:rFonts w:eastAsia="楷体_GB2312"/>
          <w:b/>
          <w:bCs/>
          <w:lang w:eastAsia="zh-CN"/>
        </w:rPr>
        <w:t>信托账户从其他方（不包括贷款服务机构）收到回收款</w:t>
      </w:r>
      <w:bookmarkEnd w:id="136"/>
    </w:p>
    <w:p w14:paraId="13E0008C"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37" w:name="_DV_M215"/>
      <w:bookmarkEnd w:id="137"/>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如果从其他方（不包括</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）收到</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w:t>
      </w:r>
      <w:r w:rsidRPr="0091711D">
        <w:rPr>
          <w:rFonts w:eastAsia="楷体_GB2312"/>
          <w:lang w:eastAsia="zh-CN"/>
        </w:rPr>
        <w:t xml:space="preserve"> </w:t>
      </w:r>
      <w:r w:rsidR="007C21C3">
        <w:rPr>
          <w:rFonts w:eastAsia="楷体_GB2312" w:hint="eastAsia"/>
          <w:lang w:eastAsia="zh-CN"/>
        </w:rPr>
        <w:t>根据“《资金保管合同》”规定，</w:t>
      </w:r>
      <w:r w:rsidRPr="0091711D">
        <w:rPr>
          <w:rFonts w:eastAsia="楷体_GB2312"/>
          <w:lang w:eastAsia="zh-CN"/>
        </w:rPr>
        <w:t>“</w:t>
      </w:r>
      <w:r w:rsidRPr="0091711D">
        <w:rPr>
          <w:rFonts w:eastAsia="楷体_GB2312"/>
          <w:bCs/>
          <w:lang w:eastAsia="zh-CN"/>
        </w:rPr>
        <w:t>资金保管机构</w:t>
      </w:r>
      <w:r w:rsidRPr="0091711D">
        <w:rPr>
          <w:rFonts w:eastAsia="楷体_GB2312"/>
          <w:lang w:eastAsia="zh-CN"/>
        </w:rPr>
        <w:t>”</w:t>
      </w:r>
      <w:r w:rsidR="007C21C3">
        <w:rPr>
          <w:rFonts w:eastAsia="楷体_GB2312" w:hint="eastAsia"/>
          <w:bCs/>
          <w:lang w:eastAsia="zh-CN"/>
        </w:rPr>
        <w:t>将</w:t>
      </w:r>
      <w:r w:rsidRPr="0091711D">
        <w:rPr>
          <w:rFonts w:eastAsia="楷体_GB2312"/>
          <w:bCs/>
          <w:lang w:eastAsia="zh-CN"/>
        </w:rPr>
        <w:t>按</w:t>
      </w:r>
      <w:r w:rsidRPr="0091711D">
        <w:rPr>
          <w:rFonts w:eastAsia="楷体_GB2312"/>
          <w:bCs/>
          <w:lang w:eastAsia="zh-CN"/>
        </w:rPr>
        <w:t>“</w:t>
      </w:r>
      <w:r w:rsidRPr="0091711D">
        <w:rPr>
          <w:rFonts w:eastAsia="楷体_GB2312"/>
          <w:bCs/>
          <w:lang w:eastAsia="zh-CN"/>
        </w:rPr>
        <w:t>《资金保管合同》</w:t>
      </w:r>
      <w:r w:rsidRPr="0091711D">
        <w:rPr>
          <w:rFonts w:eastAsia="楷体_GB2312"/>
          <w:bCs/>
          <w:lang w:eastAsia="zh-CN"/>
        </w:rPr>
        <w:t>”</w:t>
      </w:r>
      <w:r w:rsidRPr="0091711D">
        <w:rPr>
          <w:rFonts w:eastAsia="楷体_GB2312"/>
          <w:bCs/>
          <w:lang w:eastAsia="zh-CN"/>
        </w:rPr>
        <w:t>第</w:t>
      </w:r>
      <w:r w:rsidRPr="0091711D">
        <w:rPr>
          <w:rFonts w:eastAsia="楷体_GB2312"/>
          <w:bCs/>
          <w:lang w:eastAsia="zh-CN"/>
        </w:rPr>
        <w:t>6.2</w:t>
      </w:r>
      <w:r w:rsidRPr="0091711D">
        <w:rPr>
          <w:rFonts w:eastAsia="楷体_GB2312"/>
          <w:bCs/>
          <w:lang w:eastAsia="zh-CN"/>
        </w:rPr>
        <w:t>款的约定以传真方式通知</w:t>
      </w:r>
      <w:r w:rsidRPr="0091711D">
        <w:rPr>
          <w:rFonts w:eastAsia="楷体_GB2312"/>
          <w:lang w:eastAsia="zh-CN"/>
        </w:rPr>
        <w:t>“</w:t>
      </w:r>
      <w:r w:rsidRPr="0091711D">
        <w:rPr>
          <w:rFonts w:eastAsia="楷体_GB2312"/>
          <w:bCs/>
          <w:lang w:eastAsia="zh-CN"/>
        </w:rPr>
        <w:t>受托人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应于收到</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的该等通知后以传真方式通知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，通知中应说明每一笔</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的付款人、数额、</w:t>
      </w:r>
      <w:r w:rsidRPr="0091711D">
        <w:rPr>
          <w:rFonts w:eastAsia="楷体_GB2312"/>
          <w:bCs/>
        </w:rPr>
        <w:t>到账时间等情况，由</w:t>
      </w:r>
      <w:r w:rsidRPr="0091711D">
        <w:rPr>
          <w:rFonts w:eastAsia="楷体_GB2312"/>
          <w:bCs/>
        </w:rPr>
        <w:t>“</w:t>
      </w:r>
      <w:r w:rsidRPr="0091711D">
        <w:rPr>
          <w:rFonts w:eastAsia="楷体_GB2312"/>
          <w:bCs/>
        </w:rPr>
        <w:t>贷款服务机构</w:t>
      </w:r>
      <w:r w:rsidRPr="0091711D">
        <w:rPr>
          <w:rFonts w:eastAsia="楷体_GB2312"/>
          <w:bCs/>
        </w:rPr>
        <w:t>”</w:t>
      </w:r>
      <w:r w:rsidRPr="0091711D">
        <w:rPr>
          <w:rFonts w:eastAsia="楷体_GB2312"/>
          <w:bCs/>
          <w:lang w:eastAsia="zh-CN"/>
        </w:rPr>
        <w:t>将</w:t>
      </w:r>
      <w:r w:rsidRPr="0091711D">
        <w:rPr>
          <w:rFonts w:eastAsia="楷体_GB2312"/>
          <w:bCs/>
        </w:rPr>
        <w:t>该笔</w:t>
      </w:r>
      <w:r w:rsidRPr="0091711D">
        <w:rPr>
          <w:rFonts w:eastAsia="楷体_GB2312"/>
          <w:bCs/>
        </w:rPr>
        <w:t>“</w:t>
      </w:r>
      <w:r w:rsidRPr="0091711D">
        <w:rPr>
          <w:rFonts w:eastAsia="楷体_GB2312"/>
          <w:bCs/>
        </w:rPr>
        <w:t>回收款</w:t>
      </w:r>
      <w:r w:rsidRPr="0091711D">
        <w:rPr>
          <w:rFonts w:eastAsia="楷体_GB2312"/>
          <w:bCs/>
        </w:rPr>
        <w:t>”</w:t>
      </w:r>
      <w:r w:rsidRPr="0091711D">
        <w:rPr>
          <w:rFonts w:eastAsia="楷体_GB2312"/>
          <w:bCs/>
          <w:lang w:eastAsia="zh-CN"/>
        </w:rPr>
        <w:t>分为</w:t>
      </w:r>
      <w:r w:rsidRPr="0091711D">
        <w:rPr>
          <w:rFonts w:eastAsia="楷体_GB2312"/>
          <w:bCs/>
        </w:rPr>
        <w:t xml:space="preserve"> “</w:t>
      </w:r>
      <w:r w:rsidRPr="0091711D">
        <w:rPr>
          <w:rFonts w:eastAsia="楷体_GB2312"/>
          <w:bCs/>
        </w:rPr>
        <w:t>本金回收款</w:t>
      </w:r>
      <w:r w:rsidRPr="0091711D">
        <w:rPr>
          <w:rFonts w:eastAsia="楷体_GB2312"/>
          <w:bCs/>
        </w:rPr>
        <w:t>”</w:t>
      </w:r>
      <w:r w:rsidRPr="0091711D">
        <w:rPr>
          <w:rFonts w:eastAsia="楷体_GB2312"/>
          <w:bCs/>
        </w:rPr>
        <w:t>和</w:t>
      </w:r>
      <w:r w:rsidRPr="0091711D">
        <w:rPr>
          <w:rFonts w:eastAsia="楷体_GB2312"/>
          <w:bCs/>
        </w:rPr>
        <w:t>“</w:t>
      </w:r>
      <w:r w:rsidRPr="0091711D">
        <w:rPr>
          <w:rFonts w:eastAsia="楷体_GB2312"/>
          <w:bCs/>
        </w:rPr>
        <w:t>收入回收款</w:t>
      </w:r>
      <w:r w:rsidRPr="0091711D">
        <w:rPr>
          <w:rFonts w:eastAsia="楷体_GB2312"/>
          <w:bCs/>
        </w:rPr>
        <w:t>”</w:t>
      </w:r>
      <w:r w:rsidRPr="0091711D">
        <w:rPr>
          <w:rFonts w:eastAsia="楷体_GB2312"/>
          <w:bCs/>
          <w:lang w:eastAsia="zh-CN"/>
        </w:rPr>
        <w:t>进行记录</w:t>
      </w:r>
      <w:r w:rsidRPr="0091711D">
        <w:rPr>
          <w:rFonts w:eastAsia="楷体_GB2312"/>
          <w:lang w:eastAsia="zh-CN"/>
        </w:rPr>
        <w:t>。</w:t>
      </w:r>
    </w:p>
    <w:p w14:paraId="1381AD24"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38" w:name="_DV_M216"/>
      <w:bookmarkEnd w:id="138"/>
      <w:r w:rsidRPr="0091711D">
        <w:rPr>
          <w:rFonts w:eastAsia="楷体_GB2312"/>
          <w:lang w:eastAsia="zh-CN"/>
        </w:rPr>
        <w:lastRenderedPageBreak/>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w:t>
      </w:r>
      <w:r w:rsidR="00AA4CAF" w:rsidRPr="0091711D">
        <w:rPr>
          <w:rFonts w:eastAsia="楷体_GB2312"/>
          <w:lang w:eastAsia="zh-CN"/>
        </w:rPr>
        <w:t>在于</w:t>
      </w:r>
      <w:r w:rsidRPr="0091711D">
        <w:rPr>
          <w:rFonts w:eastAsia="楷体_GB2312"/>
          <w:lang w:eastAsia="zh-CN"/>
        </w:rPr>
        <w:t>每一个</w:t>
      </w:r>
      <w:r w:rsidRPr="0091711D">
        <w:rPr>
          <w:rFonts w:eastAsia="楷体_GB2312"/>
          <w:lang w:eastAsia="zh-CN"/>
        </w:rPr>
        <w:t>“</w:t>
      </w:r>
      <w:r w:rsidRPr="0091711D">
        <w:rPr>
          <w:rFonts w:eastAsia="楷体_GB2312"/>
          <w:lang w:eastAsia="zh-CN"/>
        </w:rPr>
        <w:t>服务机构报告日</w:t>
      </w:r>
      <w:r w:rsidRPr="0091711D">
        <w:rPr>
          <w:rFonts w:eastAsia="楷体_GB2312"/>
          <w:lang w:eastAsia="zh-CN"/>
        </w:rPr>
        <w:t>”</w:t>
      </w:r>
      <w:r w:rsidRPr="0091711D">
        <w:rPr>
          <w:rFonts w:eastAsia="楷体_GB2312"/>
          <w:lang w:eastAsia="zh-CN"/>
        </w:rPr>
        <w:t>向</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发送</w:t>
      </w:r>
      <w:r w:rsidR="00AA4CAF" w:rsidRPr="0091711D">
        <w:rPr>
          <w:rFonts w:eastAsia="楷体_GB2312"/>
          <w:lang w:eastAsia="zh-CN"/>
        </w:rPr>
        <w:t>的</w:t>
      </w:r>
      <w:r w:rsidR="00AA4CAF" w:rsidRPr="0091711D">
        <w:rPr>
          <w:rFonts w:eastAsia="楷体_GB2312"/>
          <w:lang w:eastAsia="zh-CN"/>
        </w:rPr>
        <w:t>“</w:t>
      </w:r>
      <w:r w:rsidR="00AA4CAF" w:rsidRPr="0091711D">
        <w:rPr>
          <w:rFonts w:eastAsia="楷体_GB2312"/>
          <w:lang w:eastAsia="zh-CN"/>
        </w:rPr>
        <w:t>月度服务机构报告</w:t>
      </w:r>
      <w:r w:rsidR="00AA4CAF" w:rsidRPr="0091711D">
        <w:rPr>
          <w:rFonts w:eastAsia="楷体_GB2312"/>
          <w:lang w:eastAsia="zh-CN"/>
        </w:rPr>
        <w:t>”</w:t>
      </w:r>
      <w:r w:rsidR="00AA4CAF" w:rsidRPr="0091711D">
        <w:rPr>
          <w:rFonts w:eastAsia="楷体_GB2312"/>
          <w:lang w:eastAsia="zh-CN"/>
        </w:rPr>
        <w:t>中</w:t>
      </w:r>
      <w:r w:rsidRPr="0091711D">
        <w:rPr>
          <w:rFonts w:eastAsia="楷体_GB2312"/>
          <w:lang w:eastAsia="zh-CN"/>
        </w:rPr>
        <w:t>载明</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从其他方（不包括</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）收到</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中属于前一</w:t>
      </w:r>
      <w:r w:rsidRPr="0091711D">
        <w:rPr>
          <w:rFonts w:eastAsia="楷体_GB2312"/>
          <w:lang w:eastAsia="zh-CN"/>
        </w:rPr>
        <w:t>“</w:t>
      </w:r>
      <w:r w:rsidRPr="0091711D">
        <w:rPr>
          <w:rFonts w:eastAsia="楷体_GB2312"/>
          <w:lang w:eastAsia="zh-CN"/>
        </w:rPr>
        <w:t>收款期间</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以及该等</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的具体信息，由</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的上述</w:t>
      </w:r>
      <w:r w:rsidR="00977B13" w:rsidRPr="0091711D">
        <w:rPr>
          <w:rFonts w:eastAsia="楷体_GB2312"/>
          <w:lang w:eastAsia="zh-CN"/>
        </w:rPr>
        <w:t>“</w:t>
      </w:r>
      <w:r w:rsidR="00977B13" w:rsidRPr="0091711D">
        <w:rPr>
          <w:rFonts w:eastAsia="楷体_GB2312"/>
          <w:lang w:eastAsia="zh-CN"/>
        </w:rPr>
        <w:t>月度服务机构报告</w:t>
      </w:r>
      <w:r w:rsidR="00977B13" w:rsidRPr="0091711D">
        <w:rPr>
          <w:rFonts w:eastAsia="楷体_GB2312"/>
          <w:lang w:eastAsia="zh-CN"/>
        </w:rPr>
        <w:t>”</w:t>
      </w:r>
      <w:r w:rsidRPr="0091711D">
        <w:rPr>
          <w:rFonts w:eastAsia="楷体_GB2312"/>
          <w:lang w:eastAsia="zh-CN"/>
        </w:rPr>
        <w:t>的指示将</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中的上述</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分别记入</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项下的</w:t>
      </w:r>
      <w:r w:rsidRPr="0091711D">
        <w:rPr>
          <w:rFonts w:eastAsia="楷体_GB2312"/>
          <w:lang w:eastAsia="zh-CN"/>
        </w:rPr>
        <w:t>“</w:t>
      </w:r>
      <w:r w:rsidRPr="0091711D">
        <w:rPr>
          <w:rFonts w:eastAsia="楷体_GB2312"/>
          <w:lang w:eastAsia="zh-CN"/>
        </w:rPr>
        <w:t>本金账</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收益账</w:t>
      </w:r>
      <w:r w:rsidRPr="0091711D">
        <w:rPr>
          <w:rFonts w:eastAsia="楷体_GB2312"/>
          <w:lang w:eastAsia="zh-CN"/>
        </w:rPr>
        <w:t>”</w:t>
      </w:r>
      <w:r w:rsidRPr="0091711D">
        <w:rPr>
          <w:rFonts w:eastAsia="楷体_GB2312"/>
          <w:lang w:eastAsia="zh-CN"/>
        </w:rPr>
        <w:t>中。</w:t>
      </w:r>
    </w:p>
    <w:p w14:paraId="70DBECFB"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139" w:name="_DV_M217"/>
      <w:bookmarkStart w:id="140" w:name="_Toc173872439"/>
      <w:bookmarkEnd w:id="139"/>
      <w:r w:rsidRPr="0091711D">
        <w:rPr>
          <w:rFonts w:eastAsia="楷体_GB2312"/>
          <w:b/>
          <w:bCs/>
          <w:lang w:eastAsia="zh-CN"/>
        </w:rPr>
        <w:t>无抵销</w:t>
      </w:r>
    </w:p>
    <w:p w14:paraId="401F4E26" w14:textId="77777777" w:rsidR="00F07790" w:rsidRDefault="008B011C" w:rsidP="006A1A6C">
      <w:pPr>
        <w:widowControl w:val="0"/>
        <w:autoSpaceDE w:val="0"/>
        <w:autoSpaceDN w:val="0"/>
        <w:adjustRightInd w:val="0"/>
        <w:spacing w:beforeLines="50" w:before="120" w:afterLines="50" w:after="120" w:line="360" w:lineRule="auto"/>
        <w:ind w:left="992"/>
        <w:jc w:val="both"/>
        <w:outlineLvl w:val="1"/>
        <w:rPr>
          <w:rFonts w:eastAsia="楷体_GB2312"/>
          <w:lang w:eastAsia="zh-CN"/>
        </w:rPr>
      </w:pPr>
      <w:r w:rsidRPr="0091711D">
        <w:rPr>
          <w:rFonts w:eastAsia="楷体_GB2312"/>
          <w:lang w:eastAsia="zh-CN"/>
        </w:rPr>
        <w:t>除非本合同或</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另有明确约定，在任何情形下，</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不得就</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项下到期应向其偿付的报酬、费用或其他款项（如有）、其作为</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（如果</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持有</w:t>
      </w:r>
      <w:r w:rsidRPr="0091711D">
        <w:rPr>
          <w:rFonts w:eastAsia="楷体_GB2312"/>
          <w:lang w:eastAsia="zh-CN"/>
        </w:rPr>
        <w:t>“</w:t>
      </w:r>
      <w:r w:rsidRPr="0091711D">
        <w:rPr>
          <w:rFonts w:eastAsia="楷体_GB2312"/>
          <w:lang w:eastAsia="zh-CN"/>
        </w:rPr>
        <w:t>资产支持证券</w:t>
      </w:r>
      <w:r w:rsidRPr="0091711D">
        <w:rPr>
          <w:rFonts w:eastAsia="楷体_GB2312"/>
          <w:lang w:eastAsia="zh-CN"/>
        </w:rPr>
        <w:t>”</w:t>
      </w:r>
      <w:r w:rsidRPr="0091711D">
        <w:rPr>
          <w:rFonts w:eastAsia="楷体_GB2312"/>
          <w:lang w:eastAsia="zh-CN"/>
        </w:rPr>
        <w:t>）应享有的权利、权益或利益，对如下款项行使抵销权、担保权，或对其履行向</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、相关当事方划付如下款项的义务行使抗辩（权）：（</w:t>
      </w:r>
      <w:r w:rsidRPr="0091711D">
        <w:rPr>
          <w:rFonts w:eastAsia="楷体_GB2312"/>
          <w:lang w:eastAsia="zh-CN"/>
        </w:rPr>
        <w:t>1</w:t>
      </w:r>
      <w:r w:rsidRPr="0091711D">
        <w:rPr>
          <w:rFonts w:eastAsia="楷体_GB2312"/>
          <w:lang w:eastAsia="zh-CN"/>
        </w:rPr>
        <w:t>）其代表</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、相关当事方或其他</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持有的任何款项（如有）；（</w:t>
      </w:r>
      <w:r w:rsidRPr="0091711D">
        <w:rPr>
          <w:rFonts w:eastAsia="楷体_GB2312"/>
          <w:lang w:eastAsia="zh-CN"/>
        </w:rPr>
        <w:t>2</w:t>
      </w:r>
      <w:r w:rsidRPr="0091711D">
        <w:rPr>
          <w:rFonts w:eastAsia="楷体_GB2312"/>
          <w:lang w:eastAsia="zh-CN"/>
        </w:rPr>
        <w:t>）本合同项下应由其支付的款项。</w:t>
      </w:r>
    </w:p>
    <w:bookmarkEnd w:id="140"/>
    <w:p w14:paraId="0C05D01D"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r w:rsidRPr="0091711D">
        <w:rPr>
          <w:rFonts w:eastAsia="楷体_GB2312"/>
          <w:b/>
          <w:bCs/>
          <w:lang w:eastAsia="zh-CN"/>
        </w:rPr>
        <w:t>基础</w:t>
      </w:r>
      <w:r w:rsidRPr="0091711D">
        <w:rPr>
          <w:rFonts w:eastAsia="楷体_GB2312"/>
          <w:b/>
          <w:bCs/>
        </w:rPr>
        <w:t>资产的处置与批准</w:t>
      </w:r>
    </w:p>
    <w:p w14:paraId="560DA6E0"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41" w:name="_DV_M219"/>
      <w:bookmarkStart w:id="142" w:name="_Ref111176430"/>
      <w:bookmarkEnd w:id="141"/>
      <w:r w:rsidRPr="0091711D">
        <w:rPr>
          <w:rFonts w:eastAsia="楷体_GB2312"/>
          <w:lang w:eastAsia="zh-CN"/>
        </w:rPr>
        <w:t>如果</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成为</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借款人</w:t>
      </w:r>
      <w:r w:rsidR="00EA309E" w:rsidRPr="0091711D">
        <w:rPr>
          <w:rFonts w:eastAsia="楷体_GB2312"/>
          <w:lang w:eastAsia="zh-CN"/>
        </w:rPr>
        <w:t>”/</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（如有）违反</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的约定，致使</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的正常回收受到影响，则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应按照</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的约定采取相应的救济措施。</w:t>
      </w:r>
      <w:r w:rsidRPr="0091711D">
        <w:rPr>
          <w:rFonts w:eastAsia="楷体_GB2312"/>
          <w:color w:val="000000"/>
          <w:lang w:eastAsia="zh-CN"/>
        </w:rPr>
        <w:t>“</w:t>
      </w:r>
      <w:r w:rsidRPr="0091711D">
        <w:rPr>
          <w:rFonts w:eastAsia="楷体_GB2312"/>
          <w:color w:val="000000"/>
          <w:lang w:eastAsia="zh-CN"/>
        </w:rPr>
        <w:t>《贷款服务手册》</w:t>
      </w:r>
      <w:r w:rsidRPr="0091711D">
        <w:rPr>
          <w:rFonts w:eastAsia="楷体_GB2312"/>
          <w:color w:val="000000"/>
          <w:lang w:eastAsia="zh-CN"/>
        </w:rPr>
        <w:t>”</w:t>
      </w:r>
      <w:r w:rsidRPr="0091711D">
        <w:rPr>
          <w:rFonts w:eastAsia="楷体_GB2312"/>
          <w:color w:val="000000"/>
          <w:lang w:eastAsia="zh-CN"/>
        </w:rPr>
        <w:t>中没有规定的，</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应按照有利于</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回收的原则采取相应违约救济措施。</w:t>
      </w:r>
    </w:p>
    <w:p w14:paraId="64C7BE02"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43" w:name="_DV_M220"/>
      <w:bookmarkStart w:id="144" w:name="_Ref402972570"/>
      <w:bookmarkStart w:id="145" w:name="_Ref150419997"/>
      <w:bookmarkEnd w:id="143"/>
      <w:r w:rsidRPr="0091711D">
        <w:rPr>
          <w:rFonts w:eastAsia="楷体_GB2312"/>
          <w:lang w:eastAsia="zh-CN"/>
        </w:rPr>
        <w:t>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的规定认为需要为处置</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而对</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00EA309E" w:rsidRPr="0091711D">
        <w:rPr>
          <w:rFonts w:eastAsia="楷体_GB2312"/>
          <w:lang w:eastAsia="zh-CN"/>
        </w:rPr>
        <w:t>/“</w:t>
      </w:r>
      <w:r w:rsidR="00EA309E" w:rsidRPr="0091711D">
        <w:rPr>
          <w:rFonts w:eastAsia="楷体_GB2312"/>
          <w:lang w:eastAsia="zh-CN"/>
        </w:rPr>
        <w:t>抵押人</w:t>
      </w:r>
      <w:r w:rsidR="00EA309E"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（如有）提起诉讼、仲裁或启动相关司法程序的，则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00502FD8" w:rsidRPr="0091711D">
        <w:rPr>
          <w:rFonts w:eastAsia="楷体_GB2312"/>
          <w:lang w:eastAsia="zh-CN"/>
        </w:rPr>
        <w:t>可以自己的</w:t>
      </w:r>
      <w:r w:rsidR="00BA76D6" w:rsidRPr="0091711D">
        <w:rPr>
          <w:rFonts w:eastAsia="楷体_GB2312"/>
          <w:lang w:eastAsia="zh-CN"/>
        </w:rPr>
        <w:t>名义（作为</w:t>
      </w:r>
      <w:r w:rsidR="00BA76D6" w:rsidRPr="0091711D">
        <w:rPr>
          <w:rFonts w:eastAsia="楷体_GB2312"/>
          <w:lang w:eastAsia="zh-CN"/>
        </w:rPr>
        <w:t>“</w:t>
      </w:r>
      <w:r w:rsidR="00BA76D6" w:rsidRPr="0091711D">
        <w:rPr>
          <w:rFonts w:eastAsia="楷体_GB2312"/>
          <w:lang w:eastAsia="zh-CN"/>
        </w:rPr>
        <w:t>受托人</w:t>
      </w:r>
      <w:r w:rsidR="00BA76D6" w:rsidRPr="0091711D">
        <w:rPr>
          <w:rFonts w:eastAsia="楷体_GB2312"/>
          <w:lang w:eastAsia="zh-CN"/>
        </w:rPr>
        <w:t>”</w:t>
      </w:r>
      <w:r w:rsidR="00BA76D6" w:rsidRPr="0091711D">
        <w:rPr>
          <w:rFonts w:eastAsia="楷体_GB2312"/>
          <w:lang w:eastAsia="zh-CN"/>
        </w:rPr>
        <w:t>的</w:t>
      </w:r>
      <w:r w:rsidR="002A7D99">
        <w:rPr>
          <w:rFonts w:eastAsia="楷体_GB2312" w:hint="eastAsia"/>
          <w:lang w:eastAsia="zh-CN"/>
        </w:rPr>
        <w:t>间接</w:t>
      </w:r>
      <w:r w:rsidR="00BA76D6" w:rsidRPr="0091711D">
        <w:rPr>
          <w:rFonts w:eastAsia="楷体_GB2312"/>
          <w:lang w:eastAsia="zh-CN"/>
        </w:rPr>
        <w:t>代理人）提起该等司法程序。</w:t>
      </w:r>
      <w:r w:rsidR="00502FD8" w:rsidRPr="0091711D">
        <w:rPr>
          <w:rFonts w:eastAsia="楷体_GB2312"/>
          <w:lang w:eastAsia="zh-CN"/>
        </w:rPr>
        <w:t>如根据</w:t>
      </w:r>
      <w:r w:rsidR="00502FD8" w:rsidRPr="0091711D">
        <w:rPr>
          <w:rFonts w:eastAsia="楷体_GB2312"/>
          <w:lang w:eastAsia="zh-CN"/>
        </w:rPr>
        <w:t>“</w:t>
      </w:r>
      <w:r w:rsidR="00502FD8" w:rsidRPr="0091711D">
        <w:rPr>
          <w:rFonts w:eastAsia="楷体_GB2312"/>
          <w:lang w:eastAsia="zh-CN"/>
        </w:rPr>
        <w:t>中国</w:t>
      </w:r>
      <w:r w:rsidR="00502FD8" w:rsidRPr="0091711D">
        <w:rPr>
          <w:rFonts w:eastAsia="楷体_GB2312"/>
          <w:lang w:eastAsia="zh-CN"/>
        </w:rPr>
        <w:t>”“</w:t>
      </w:r>
      <w:r w:rsidR="00502FD8" w:rsidRPr="0091711D">
        <w:rPr>
          <w:rFonts w:eastAsia="楷体_GB2312"/>
          <w:lang w:eastAsia="zh-CN"/>
        </w:rPr>
        <w:t>法律</w:t>
      </w:r>
      <w:r w:rsidR="00502FD8" w:rsidRPr="0091711D">
        <w:rPr>
          <w:rFonts w:eastAsia="楷体_GB2312"/>
          <w:lang w:eastAsia="zh-CN"/>
        </w:rPr>
        <w:t>”</w:t>
      </w:r>
      <w:r w:rsidR="00502FD8" w:rsidRPr="0091711D">
        <w:rPr>
          <w:rFonts w:eastAsia="楷体_GB2312"/>
          <w:lang w:eastAsia="zh-CN"/>
        </w:rPr>
        <w:t>或法院等有权机构的要求，</w:t>
      </w:r>
      <w:r w:rsidR="00502FD8" w:rsidRPr="0091711D">
        <w:rPr>
          <w:rFonts w:eastAsia="楷体_GB2312"/>
          <w:lang w:eastAsia="zh-CN"/>
        </w:rPr>
        <w:t>“</w:t>
      </w:r>
      <w:r w:rsidR="00502FD8" w:rsidRPr="0091711D">
        <w:rPr>
          <w:rFonts w:eastAsia="楷体_GB2312"/>
          <w:lang w:eastAsia="zh-CN"/>
        </w:rPr>
        <w:t>受托人</w:t>
      </w:r>
      <w:r w:rsidR="00502FD8" w:rsidRPr="0091711D">
        <w:rPr>
          <w:rFonts w:eastAsia="楷体_GB2312"/>
          <w:lang w:eastAsia="zh-CN"/>
        </w:rPr>
        <w:t>”</w:t>
      </w:r>
      <w:r w:rsidR="00502FD8" w:rsidRPr="0091711D">
        <w:rPr>
          <w:rFonts w:eastAsia="楷体_GB2312"/>
          <w:lang w:eastAsia="zh-CN"/>
        </w:rPr>
        <w:t>应以自己的</w:t>
      </w:r>
      <w:r w:rsidR="00BA76D6" w:rsidRPr="0091711D">
        <w:rPr>
          <w:rFonts w:eastAsia="楷体_GB2312"/>
          <w:lang w:eastAsia="zh-CN"/>
        </w:rPr>
        <w:t>名义参加上述程序的，</w:t>
      </w:r>
      <w:r w:rsidR="00BA76D6" w:rsidRPr="0091711D">
        <w:rPr>
          <w:rFonts w:eastAsia="楷体_GB2312"/>
          <w:lang w:eastAsia="zh-CN"/>
        </w:rPr>
        <w:t>“</w:t>
      </w:r>
      <w:r w:rsidR="00BA76D6" w:rsidRPr="0091711D">
        <w:rPr>
          <w:rFonts w:eastAsia="楷体_GB2312"/>
          <w:lang w:eastAsia="zh-CN"/>
        </w:rPr>
        <w:t>贷款服务机构</w:t>
      </w:r>
      <w:r w:rsidR="00BA76D6" w:rsidRPr="0091711D">
        <w:rPr>
          <w:rFonts w:eastAsia="楷体_GB2312"/>
          <w:lang w:eastAsia="zh-CN"/>
        </w:rPr>
        <w:t>”</w:t>
      </w:r>
      <w:r w:rsidR="00BA76D6" w:rsidRPr="0091711D">
        <w:rPr>
          <w:rFonts w:eastAsia="楷体_GB2312"/>
          <w:lang w:eastAsia="zh-CN"/>
        </w:rPr>
        <w:t>应当按照</w:t>
      </w:r>
      <w:r w:rsidR="00BA76D6" w:rsidRPr="0091711D">
        <w:rPr>
          <w:rFonts w:eastAsia="楷体_GB2312"/>
          <w:lang w:eastAsia="zh-CN"/>
        </w:rPr>
        <w:t>“</w:t>
      </w:r>
      <w:r w:rsidR="00BA76D6" w:rsidRPr="0091711D">
        <w:rPr>
          <w:rFonts w:eastAsia="楷体_GB2312"/>
          <w:lang w:eastAsia="zh-CN"/>
        </w:rPr>
        <w:t>受托人</w:t>
      </w:r>
      <w:r w:rsidR="00BA76D6" w:rsidRPr="0091711D">
        <w:rPr>
          <w:rFonts w:eastAsia="楷体_GB2312"/>
          <w:lang w:eastAsia="zh-CN"/>
        </w:rPr>
        <w:t>”</w:t>
      </w:r>
      <w:r w:rsidR="00BA76D6" w:rsidRPr="0091711D">
        <w:rPr>
          <w:rFonts w:eastAsia="楷体_GB2312"/>
          <w:lang w:eastAsia="zh-CN"/>
        </w:rPr>
        <w:t>的合理要求尽最大努力提供一切必</w:t>
      </w:r>
      <w:r w:rsidR="00BA76D6" w:rsidRPr="0091711D">
        <w:rPr>
          <w:rFonts w:eastAsia="楷体_GB2312"/>
          <w:lang w:eastAsia="zh-CN"/>
        </w:rPr>
        <w:lastRenderedPageBreak/>
        <w:t>要的配合。</w:t>
      </w:r>
    </w:p>
    <w:p w14:paraId="5DD13C60" w14:textId="77777777" w:rsidR="00F07790" w:rsidRDefault="00BA76D6"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 xml:space="preserve"> </w:t>
      </w:r>
      <w:bookmarkStart w:id="146" w:name="_Ref437523433"/>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在处置</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时，如</w:t>
      </w:r>
      <w:r w:rsidR="00774A83">
        <w:rPr>
          <w:rFonts w:eastAsia="楷体_GB2312" w:hint="eastAsia"/>
          <w:lang w:eastAsia="zh-CN"/>
        </w:rPr>
        <w:t>单笔</w:t>
      </w:r>
      <w:r w:rsidR="00774A83" w:rsidRPr="0091711D">
        <w:rPr>
          <w:rFonts w:eastAsia="楷体_GB2312"/>
          <w:lang w:eastAsia="zh-CN"/>
        </w:rPr>
        <w:t>“</w:t>
      </w:r>
      <w:r w:rsidR="00774A83">
        <w:rPr>
          <w:rFonts w:eastAsia="楷体_GB2312" w:hint="eastAsia"/>
          <w:lang w:eastAsia="zh-CN"/>
        </w:rPr>
        <w:t>违约贷款</w:t>
      </w:r>
      <w:r w:rsidR="00774A83" w:rsidRPr="0091711D">
        <w:rPr>
          <w:rFonts w:eastAsia="楷体_GB2312"/>
          <w:lang w:eastAsia="zh-CN"/>
        </w:rPr>
        <w:t>”</w:t>
      </w:r>
      <w:r w:rsidR="00774A83">
        <w:rPr>
          <w:rFonts w:eastAsia="楷体_GB2312" w:hint="eastAsia"/>
          <w:lang w:eastAsia="zh-CN"/>
        </w:rPr>
        <w:t>的</w:t>
      </w:r>
      <w:r w:rsidRPr="0091711D">
        <w:rPr>
          <w:rFonts w:eastAsia="楷体_GB2312"/>
          <w:lang w:eastAsia="zh-CN"/>
        </w:rPr>
        <w:t>“</w:t>
      </w:r>
      <w:r w:rsidRPr="0091711D">
        <w:rPr>
          <w:rFonts w:eastAsia="楷体_GB2312"/>
          <w:lang w:eastAsia="zh-CN"/>
        </w:rPr>
        <w:t>执行费用</w:t>
      </w:r>
      <w:r w:rsidRPr="0091711D">
        <w:rPr>
          <w:rFonts w:eastAsia="楷体_GB2312"/>
          <w:lang w:eastAsia="zh-CN"/>
        </w:rPr>
        <w:t>”</w:t>
      </w:r>
      <w:r w:rsidRPr="0091711D">
        <w:rPr>
          <w:rFonts w:eastAsia="楷体_GB2312"/>
          <w:lang w:eastAsia="zh-CN"/>
        </w:rPr>
        <w:t>预算</w:t>
      </w:r>
      <w:r w:rsidRPr="00886A12">
        <w:rPr>
          <w:rFonts w:eastAsia="楷体_GB2312"/>
          <w:lang w:eastAsia="zh-CN"/>
        </w:rPr>
        <w:t>达到</w:t>
      </w:r>
      <w:commentRangeStart w:id="147"/>
      <w:r w:rsidR="008E6F72" w:rsidRPr="00336C99">
        <w:rPr>
          <w:rFonts w:eastAsia="楷体_GB2312" w:hint="eastAsia"/>
          <w:highlight w:val="yellow"/>
          <w:lang w:eastAsia="zh-CN"/>
        </w:rPr>
        <w:t>【</w:t>
      </w:r>
      <w:r w:rsidR="00014957" w:rsidRPr="00336C99">
        <w:rPr>
          <w:rFonts w:eastAsia="楷体_GB2312"/>
          <w:highlight w:val="yellow"/>
          <w:lang w:eastAsia="zh-CN"/>
        </w:rPr>
        <w:t>100</w:t>
      </w:r>
      <w:r w:rsidR="008E6F72" w:rsidRPr="00336C99">
        <w:rPr>
          <w:rFonts w:eastAsia="楷体_GB2312" w:hint="eastAsia"/>
          <w:highlight w:val="yellow"/>
          <w:lang w:eastAsia="zh-CN"/>
        </w:rPr>
        <w:t>】</w:t>
      </w:r>
      <w:commentRangeEnd w:id="147"/>
      <w:r w:rsidR="002A7D99">
        <w:rPr>
          <w:rStyle w:val="CommentReference"/>
          <w:lang w:val="x-none"/>
        </w:rPr>
        <w:commentReference w:id="147"/>
      </w:r>
      <w:r w:rsidRPr="00886A12">
        <w:rPr>
          <w:rFonts w:eastAsia="楷体_GB2312"/>
          <w:lang w:eastAsia="zh-CN"/>
        </w:rPr>
        <w:t>万元</w:t>
      </w:r>
      <w:r w:rsidRPr="0091711D">
        <w:rPr>
          <w:rFonts w:eastAsia="楷体_GB2312"/>
          <w:lang w:eastAsia="zh-CN"/>
        </w:rPr>
        <w:t>，</w:t>
      </w:r>
      <w:r w:rsidR="008B011C" w:rsidRPr="0091711D">
        <w:rPr>
          <w:rFonts w:eastAsia="楷体_GB2312"/>
          <w:lang w:eastAsia="zh-CN"/>
        </w:rPr>
        <w:t>应及时向</w:t>
      </w:r>
      <w:r w:rsidR="008B011C" w:rsidRPr="0091711D">
        <w:rPr>
          <w:rFonts w:eastAsia="楷体_GB2312"/>
          <w:lang w:eastAsia="zh-CN"/>
        </w:rPr>
        <w:t>“</w:t>
      </w:r>
      <w:r w:rsidR="008B011C" w:rsidRPr="0091711D">
        <w:rPr>
          <w:rFonts w:eastAsia="楷体_GB2312"/>
          <w:lang w:eastAsia="zh-CN"/>
        </w:rPr>
        <w:t>受托人</w:t>
      </w:r>
      <w:r w:rsidR="008B011C" w:rsidRPr="0091711D">
        <w:rPr>
          <w:rFonts w:eastAsia="楷体_GB2312"/>
          <w:lang w:eastAsia="zh-CN"/>
        </w:rPr>
        <w:t>”</w:t>
      </w:r>
      <w:r w:rsidR="008B011C" w:rsidRPr="0091711D">
        <w:rPr>
          <w:rFonts w:eastAsia="楷体_GB2312"/>
          <w:lang w:eastAsia="zh-CN"/>
        </w:rPr>
        <w:t>提交资产处置方案</w:t>
      </w:r>
      <w:r w:rsidRPr="0091711D">
        <w:rPr>
          <w:rFonts w:eastAsia="楷体_GB2312"/>
          <w:lang w:eastAsia="zh-CN"/>
        </w:rPr>
        <w:t>，说明</w:t>
      </w:r>
      <w:r w:rsidR="008B011C" w:rsidRPr="0091711D">
        <w:rPr>
          <w:rFonts w:eastAsia="楷体_GB2312"/>
          <w:lang w:eastAsia="zh-CN"/>
        </w:rPr>
        <w:t>预计处置回收金额及执行费用预算</w:t>
      </w:r>
      <w:r w:rsidR="00B9397E" w:rsidRPr="0091711D">
        <w:rPr>
          <w:rFonts w:eastAsia="楷体_GB2312"/>
          <w:lang w:eastAsia="zh-CN"/>
        </w:rPr>
        <w:t>（包括具体各笔</w:t>
      </w:r>
      <w:r w:rsidR="00B9397E" w:rsidRPr="0091711D">
        <w:rPr>
          <w:rFonts w:eastAsia="楷体_GB2312"/>
          <w:lang w:eastAsia="zh-CN"/>
        </w:rPr>
        <w:t>“</w:t>
      </w:r>
      <w:r w:rsidR="00B9397E" w:rsidRPr="0091711D">
        <w:rPr>
          <w:rFonts w:eastAsia="楷体_GB2312"/>
          <w:lang w:eastAsia="zh-CN"/>
        </w:rPr>
        <w:t>违约贷款</w:t>
      </w:r>
      <w:r w:rsidR="00B9397E" w:rsidRPr="0091711D">
        <w:rPr>
          <w:rFonts w:eastAsia="楷体_GB2312"/>
          <w:lang w:eastAsia="zh-CN"/>
        </w:rPr>
        <w:t>”</w:t>
      </w:r>
      <w:r w:rsidR="00B9397E" w:rsidRPr="0091711D">
        <w:rPr>
          <w:rFonts w:eastAsia="楷体_GB2312"/>
          <w:lang w:eastAsia="zh-CN"/>
        </w:rPr>
        <w:t>的</w:t>
      </w:r>
      <w:r w:rsidR="00B9397E" w:rsidRPr="0091711D">
        <w:rPr>
          <w:rFonts w:eastAsia="楷体_GB2312"/>
          <w:lang w:eastAsia="zh-CN"/>
        </w:rPr>
        <w:t>“</w:t>
      </w:r>
      <w:r w:rsidR="00B9397E" w:rsidRPr="0091711D">
        <w:rPr>
          <w:rFonts w:eastAsia="楷体_GB2312"/>
          <w:lang w:eastAsia="zh-CN"/>
        </w:rPr>
        <w:t>执行费用</w:t>
      </w:r>
      <w:r w:rsidR="00B9397E" w:rsidRPr="0091711D">
        <w:rPr>
          <w:rFonts w:eastAsia="楷体_GB2312"/>
          <w:lang w:eastAsia="zh-CN"/>
        </w:rPr>
        <w:t>”</w:t>
      </w:r>
      <w:r w:rsidR="00B9397E" w:rsidRPr="0091711D">
        <w:rPr>
          <w:rFonts w:eastAsia="楷体_GB2312"/>
          <w:lang w:eastAsia="zh-CN"/>
        </w:rPr>
        <w:t>预算）</w:t>
      </w:r>
      <w:r w:rsidR="008B011C" w:rsidRPr="0091711D">
        <w:rPr>
          <w:rFonts w:eastAsia="楷体_GB2312"/>
          <w:lang w:eastAsia="zh-CN"/>
        </w:rPr>
        <w:t>等，经</w:t>
      </w:r>
      <w:r w:rsidR="008B011C" w:rsidRPr="0091711D">
        <w:rPr>
          <w:rFonts w:eastAsia="楷体_GB2312"/>
          <w:lang w:eastAsia="zh-CN"/>
        </w:rPr>
        <w:t>“</w:t>
      </w:r>
      <w:r w:rsidR="008B011C" w:rsidRPr="0091711D">
        <w:rPr>
          <w:rFonts w:eastAsia="楷体_GB2312"/>
          <w:lang w:eastAsia="zh-CN"/>
        </w:rPr>
        <w:t>受托人</w:t>
      </w:r>
      <w:r w:rsidR="008B011C" w:rsidRPr="0091711D">
        <w:rPr>
          <w:rFonts w:eastAsia="楷体_GB2312"/>
          <w:lang w:eastAsia="zh-CN"/>
        </w:rPr>
        <w:t>”</w:t>
      </w:r>
      <w:r w:rsidR="008B011C" w:rsidRPr="0091711D">
        <w:rPr>
          <w:rFonts w:eastAsia="楷体_GB2312"/>
          <w:lang w:eastAsia="zh-CN"/>
        </w:rPr>
        <w:t>批准后方可进行处置。</w:t>
      </w:r>
      <w:r w:rsidR="008B011C" w:rsidRPr="0091711D">
        <w:rPr>
          <w:rFonts w:eastAsia="楷体_GB2312"/>
          <w:lang w:eastAsia="zh-CN"/>
        </w:rPr>
        <w:t>“</w:t>
      </w:r>
      <w:r w:rsidR="008B011C" w:rsidRPr="0091711D">
        <w:rPr>
          <w:rFonts w:eastAsia="楷体_GB2312"/>
          <w:lang w:eastAsia="zh-CN"/>
        </w:rPr>
        <w:t>受托人</w:t>
      </w:r>
      <w:r w:rsidR="008B011C" w:rsidRPr="0091711D">
        <w:rPr>
          <w:rFonts w:eastAsia="楷体_GB2312"/>
          <w:lang w:eastAsia="zh-CN"/>
        </w:rPr>
        <w:t>”</w:t>
      </w:r>
      <w:r w:rsidR="008B011C" w:rsidRPr="0091711D">
        <w:rPr>
          <w:rFonts w:eastAsia="楷体_GB2312"/>
          <w:lang w:eastAsia="zh-CN"/>
        </w:rPr>
        <w:t>应于收到前述</w:t>
      </w:r>
      <w:r w:rsidR="008B011C" w:rsidRPr="008D4249">
        <w:rPr>
          <w:rFonts w:eastAsia="楷体_GB2312"/>
          <w:lang w:eastAsia="zh-CN"/>
        </w:rPr>
        <w:t>文件后</w:t>
      </w:r>
      <w:r w:rsidR="008B011C" w:rsidRPr="008D4249">
        <w:rPr>
          <w:rFonts w:eastAsia="楷体_GB2312"/>
          <w:lang w:eastAsia="zh-CN"/>
        </w:rPr>
        <w:t>10</w:t>
      </w:r>
      <w:r w:rsidR="008B011C" w:rsidRPr="008D4249">
        <w:rPr>
          <w:rFonts w:eastAsia="楷体_GB2312"/>
          <w:lang w:eastAsia="zh-CN"/>
        </w:rPr>
        <w:t>个</w:t>
      </w:r>
      <w:r w:rsidR="008B011C" w:rsidRPr="008D4249">
        <w:rPr>
          <w:rFonts w:eastAsia="楷体_GB2312"/>
          <w:lang w:eastAsia="zh-CN"/>
        </w:rPr>
        <w:t>“</w:t>
      </w:r>
      <w:r w:rsidR="008B011C" w:rsidRPr="0091711D">
        <w:rPr>
          <w:rFonts w:eastAsia="楷体_GB2312"/>
          <w:lang w:eastAsia="zh-CN"/>
        </w:rPr>
        <w:t>工作日</w:t>
      </w:r>
      <w:r w:rsidR="008B011C" w:rsidRPr="0091711D">
        <w:rPr>
          <w:rFonts w:eastAsia="楷体_GB2312"/>
          <w:lang w:eastAsia="zh-CN"/>
        </w:rPr>
        <w:t>”</w:t>
      </w:r>
      <w:r w:rsidR="008B011C" w:rsidRPr="0091711D">
        <w:rPr>
          <w:rFonts w:eastAsia="楷体_GB2312"/>
          <w:lang w:eastAsia="zh-CN"/>
        </w:rPr>
        <w:t>内通知批准或不予批准，不予批准的，应当说明理由。</w:t>
      </w:r>
      <w:bookmarkEnd w:id="144"/>
      <w:bookmarkEnd w:id="146"/>
    </w:p>
    <w:p w14:paraId="3F060D0F" w14:textId="77777777" w:rsidR="00D46C31" w:rsidRPr="0091711D" w:rsidRDefault="00D46C31" w:rsidP="0049390D">
      <w:pPr>
        <w:widowControl w:val="0"/>
        <w:numPr>
          <w:ilvl w:val="2"/>
          <w:numId w:val="4"/>
        </w:numPr>
        <w:spacing w:line="360" w:lineRule="auto"/>
        <w:jc w:val="both"/>
        <w:rPr>
          <w:rFonts w:eastAsia="楷体_GB2312"/>
        </w:rPr>
      </w:pPr>
      <w:bookmarkStart w:id="148" w:name="_DV_M221"/>
      <w:bookmarkStart w:id="149" w:name="_Ref333941093"/>
      <w:bookmarkStart w:id="150" w:name="_Ref397267421"/>
      <w:bookmarkEnd w:id="148"/>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t>应按照本合同第</w:t>
      </w:r>
      <w:r w:rsidR="00C36B25">
        <w:rPr>
          <w:rFonts w:eastAsia="楷体_GB2312"/>
        </w:rPr>
        <w:fldChar w:fldCharType="begin"/>
      </w:r>
      <w:r w:rsidR="00C36B25">
        <w:rPr>
          <w:rFonts w:eastAsia="楷体_GB2312"/>
        </w:rPr>
        <w:instrText xml:space="preserve"> REF _Ref402972510 \r \h </w:instrText>
      </w:r>
      <w:r w:rsidR="00C36B25">
        <w:rPr>
          <w:rFonts w:eastAsia="楷体_GB2312"/>
        </w:rPr>
      </w:r>
      <w:r w:rsidR="00C36B25">
        <w:rPr>
          <w:rFonts w:eastAsia="楷体_GB2312"/>
        </w:rPr>
        <w:fldChar w:fldCharType="separate"/>
      </w:r>
      <w:r w:rsidR="00650CBC">
        <w:rPr>
          <w:rFonts w:eastAsia="楷体_GB2312"/>
        </w:rPr>
        <w:t>10.1.2</w:t>
      </w:r>
      <w:r w:rsidR="00C36B25">
        <w:rPr>
          <w:rFonts w:eastAsia="楷体_GB2312"/>
        </w:rPr>
        <w:fldChar w:fldCharType="end"/>
      </w:r>
      <w:r w:rsidRPr="0091711D">
        <w:rPr>
          <w:rFonts w:eastAsia="楷体_GB2312"/>
        </w:rPr>
        <w:t>款的约定垫付</w:t>
      </w:r>
      <w:r w:rsidRPr="0091711D">
        <w:rPr>
          <w:rFonts w:eastAsia="楷体_GB2312"/>
        </w:rPr>
        <w:t>“</w:t>
      </w:r>
      <w:r w:rsidRPr="0091711D">
        <w:rPr>
          <w:rFonts w:eastAsia="楷体_GB2312"/>
        </w:rPr>
        <w:t>执行费用</w:t>
      </w:r>
      <w:r w:rsidRPr="0091711D">
        <w:rPr>
          <w:rFonts w:eastAsia="楷体_GB2312"/>
        </w:rPr>
        <w:t>”</w:t>
      </w:r>
      <w:r w:rsidRPr="0091711D">
        <w:rPr>
          <w:rFonts w:eastAsia="楷体_GB2312"/>
        </w:rPr>
        <w:t>。但如果</w:t>
      </w:r>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t>有理由相信，</w:t>
      </w:r>
      <w:r w:rsidRPr="0091711D">
        <w:rPr>
          <w:rFonts w:eastAsia="楷体_GB2312"/>
        </w:rPr>
        <w:t>“</w:t>
      </w:r>
      <w:r w:rsidRPr="0091711D">
        <w:rPr>
          <w:rFonts w:eastAsia="楷体_GB2312"/>
        </w:rPr>
        <w:t>回收款</w:t>
      </w:r>
      <w:r w:rsidRPr="0091711D">
        <w:rPr>
          <w:rFonts w:eastAsia="楷体_GB2312"/>
        </w:rPr>
        <w:t>”</w:t>
      </w:r>
      <w:r w:rsidRPr="0091711D">
        <w:rPr>
          <w:rFonts w:eastAsia="楷体_GB2312"/>
        </w:rPr>
        <w:t>不足以抵偿</w:t>
      </w:r>
      <w:r w:rsidRPr="0091711D">
        <w:rPr>
          <w:rFonts w:eastAsia="楷体_GB2312"/>
        </w:rPr>
        <w:t>“</w:t>
      </w:r>
      <w:r w:rsidRPr="0091711D">
        <w:rPr>
          <w:rFonts w:eastAsia="楷体_GB2312"/>
        </w:rPr>
        <w:t>执行费用</w:t>
      </w:r>
      <w:r w:rsidRPr="0091711D">
        <w:rPr>
          <w:rFonts w:eastAsia="楷体_GB2312"/>
        </w:rPr>
        <w:t>”</w:t>
      </w:r>
      <w:r w:rsidRPr="0091711D">
        <w:rPr>
          <w:rFonts w:eastAsia="楷体_GB2312"/>
        </w:rPr>
        <w:t>的，则</w:t>
      </w:r>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t>在提交本合同第</w:t>
      </w:r>
      <w:r w:rsidR="00C36B25">
        <w:rPr>
          <w:rFonts w:eastAsia="楷体_GB2312"/>
        </w:rPr>
        <w:fldChar w:fldCharType="begin"/>
      </w:r>
      <w:r w:rsidR="00C36B25">
        <w:rPr>
          <w:rFonts w:eastAsia="楷体_GB2312"/>
        </w:rPr>
        <w:instrText xml:space="preserve"> REF _Ref437523433 \r \h </w:instrText>
      </w:r>
      <w:r w:rsidR="00C36B25">
        <w:rPr>
          <w:rFonts w:eastAsia="楷体_GB2312"/>
        </w:rPr>
      </w:r>
      <w:r w:rsidR="00C36B25">
        <w:rPr>
          <w:rFonts w:eastAsia="楷体_GB2312"/>
        </w:rPr>
        <w:fldChar w:fldCharType="separate"/>
      </w:r>
      <w:r w:rsidR="00650CBC">
        <w:rPr>
          <w:rFonts w:eastAsia="楷体_GB2312"/>
        </w:rPr>
        <w:t>4.6.3</w:t>
      </w:r>
      <w:r w:rsidR="00C36B25">
        <w:rPr>
          <w:rFonts w:eastAsia="楷体_GB2312"/>
        </w:rPr>
        <w:fldChar w:fldCharType="end"/>
      </w:r>
      <w:r w:rsidRPr="0091711D">
        <w:rPr>
          <w:rFonts w:eastAsia="楷体_GB2312"/>
        </w:rPr>
        <w:t>款的处置方案时，有权提出不对</w:t>
      </w:r>
      <w:r w:rsidRPr="0091711D">
        <w:rPr>
          <w:rFonts w:eastAsia="楷体_GB2312"/>
        </w:rPr>
        <w:t>“</w:t>
      </w:r>
      <w:r w:rsidRPr="0091711D">
        <w:rPr>
          <w:rFonts w:eastAsia="楷体_GB2312"/>
        </w:rPr>
        <w:t>违约贷款</w:t>
      </w:r>
      <w:r w:rsidRPr="0091711D">
        <w:rPr>
          <w:rFonts w:eastAsia="楷体_GB2312"/>
        </w:rPr>
        <w:t>”</w:t>
      </w:r>
      <w:r w:rsidRPr="0091711D">
        <w:rPr>
          <w:rFonts w:eastAsia="楷体_GB2312"/>
        </w:rPr>
        <w:t>进行处置的方案。如经</w:t>
      </w:r>
      <w:r w:rsidRPr="0091711D">
        <w:rPr>
          <w:rFonts w:eastAsia="楷体_GB2312"/>
        </w:rPr>
        <w:t>“</w:t>
      </w:r>
      <w:r w:rsidRPr="0091711D">
        <w:rPr>
          <w:rFonts w:eastAsia="楷体_GB2312"/>
        </w:rPr>
        <w:t>受托人</w:t>
      </w:r>
      <w:r w:rsidRPr="0091711D">
        <w:rPr>
          <w:rFonts w:eastAsia="楷体_GB2312"/>
        </w:rPr>
        <w:t>”</w:t>
      </w:r>
      <w:r w:rsidRPr="0091711D">
        <w:rPr>
          <w:rFonts w:eastAsia="楷体_GB2312"/>
        </w:rPr>
        <w:t>批准后仍进行处置</w:t>
      </w:r>
      <w:r w:rsidR="002B15C7" w:rsidRPr="0091711D">
        <w:rPr>
          <w:rFonts w:eastAsia="楷体_GB2312"/>
          <w:lang w:eastAsia="zh-CN"/>
        </w:rPr>
        <w:t>且</w:t>
      </w:r>
      <w:r w:rsidR="0049390D" w:rsidRPr="0091711D">
        <w:rPr>
          <w:rFonts w:eastAsia="楷体_GB2312"/>
          <w:lang w:eastAsia="zh-CN"/>
        </w:rPr>
        <w:t>“</w:t>
      </w:r>
      <w:r w:rsidR="0049390D" w:rsidRPr="0091711D">
        <w:rPr>
          <w:rFonts w:eastAsia="楷体_GB2312"/>
          <w:lang w:eastAsia="zh-CN"/>
        </w:rPr>
        <w:t>贷款服务机构</w:t>
      </w:r>
      <w:r w:rsidR="0049390D" w:rsidRPr="0091711D">
        <w:rPr>
          <w:rFonts w:eastAsia="楷体_GB2312"/>
          <w:lang w:eastAsia="zh-CN"/>
        </w:rPr>
        <w:t>”</w:t>
      </w:r>
      <w:r w:rsidR="0049390D" w:rsidRPr="0091711D">
        <w:rPr>
          <w:rFonts w:eastAsia="楷体_GB2312"/>
          <w:lang w:eastAsia="zh-CN"/>
        </w:rPr>
        <w:t>按照</w:t>
      </w:r>
      <w:r w:rsidR="0049390D" w:rsidRPr="0091711D">
        <w:rPr>
          <w:rFonts w:eastAsia="楷体_GB2312"/>
          <w:lang w:eastAsia="zh-CN"/>
        </w:rPr>
        <w:t>“</w:t>
      </w:r>
      <w:r w:rsidR="0049390D" w:rsidRPr="0091711D">
        <w:rPr>
          <w:rFonts w:eastAsia="楷体_GB2312"/>
          <w:lang w:eastAsia="zh-CN"/>
        </w:rPr>
        <w:t>受托</w:t>
      </w:r>
      <w:commentRangeStart w:id="151"/>
      <w:r w:rsidR="0049390D" w:rsidRPr="0091711D">
        <w:rPr>
          <w:rFonts w:eastAsia="楷体_GB2312"/>
          <w:lang w:eastAsia="zh-CN"/>
        </w:rPr>
        <w:t>人</w:t>
      </w:r>
      <w:r w:rsidR="0049390D" w:rsidRPr="0091711D">
        <w:rPr>
          <w:rFonts w:eastAsia="楷体_GB2312"/>
          <w:lang w:eastAsia="zh-CN"/>
        </w:rPr>
        <w:t>”</w:t>
      </w:r>
      <w:r w:rsidR="0049390D" w:rsidRPr="0091711D">
        <w:rPr>
          <w:rFonts w:eastAsia="楷体_GB2312"/>
          <w:lang w:eastAsia="zh-CN"/>
        </w:rPr>
        <w:t>的指令进行资产处置，</w:t>
      </w:r>
      <w:r w:rsidR="00223DC0" w:rsidRPr="0091711D">
        <w:rPr>
          <w:rFonts w:eastAsia="楷体_GB2312"/>
          <w:lang w:eastAsia="zh-CN"/>
        </w:rPr>
        <w:t>“</w:t>
      </w:r>
      <w:r w:rsidR="00223DC0" w:rsidRPr="0091711D">
        <w:rPr>
          <w:rFonts w:eastAsia="楷体_GB2312"/>
          <w:lang w:eastAsia="zh-CN"/>
        </w:rPr>
        <w:t>贷款服务机构</w:t>
      </w:r>
      <w:r w:rsidR="00223DC0" w:rsidRPr="0091711D">
        <w:rPr>
          <w:rFonts w:eastAsia="楷体_GB2312"/>
          <w:lang w:eastAsia="zh-CN"/>
        </w:rPr>
        <w:t>”</w:t>
      </w:r>
      <w:r w:rsidR="00223DC0" w:rsidRPr="0091711D">
        <w:rPr>
          <w:rFonts w:eastAsia="楷体_GB2312"/>
          <w:lang w:eastAsia="zh-CN"/>
        </w:rPr>
        <w:t>垫付的</w:t>
      </w:r>
      <w:r w:rsidR="00223DC0" w:rsidRPr="0091711D">
        <w:rPr>
          <w:rFonts w:eastAsia="楷体_GB2312"/>
          <w:lang w:eastAsia="zh-CN"/>
        </w:rPr>
        <w:t>“</w:t>
      </w:r>
      <w:r w:rsidR="00223DC0" w:rsidRPr="0091711D">
        <w:rPr>
          <w:rFonts w:eastAsia="楷体_GB2312"/>
          <w:lang w:eastAsia="zh-CN"/>
        </w:rPr>
        <w:t>执行费用</w:t>
      </w:r>
      <w:r w:rsidR="00223DC0" w:rsidRPr="0091711D">
        <w:rPr>
          <w:rFonts w:eastAsia="楷体_GB2312"/>
          <w:lang w:eastAsia="zh-CN"/>
        </w:rPr>
        <w:t>”</w:t>
      </w:r>
      <w:r w:rsidR="00223DC0">
        <w:rPr>
          <w:rFonts w:eastAsia="楷体_GB2312"/>
          <w:lang w:eastAsia="zh-CN"/>
        </w:rPr>
        <w:t>超过</w:t>
      </w:r>
      <w:r w:rsidR="002B15C7" w:rsidRPr="0091711D">
        <w:rPr>
          <w:rFonts w:eastAsia="楷体_GB2312"/>
          <w:lang w:eastAsia="zh-CN"/>
        </w:rPr>
        <w:t>“</w:t>
      </w:r>
      <w:r w:rsidR="002B15C7" w:rsidRPr="0091711D">
        <w:rPr>
          <w:rFonts w:eastAsia="楷体_GB2312"/>
          <w:lang w:eastAsia="zh-CN"/>
        </w:rPr>
        <w:t>违约贷款</w:t>
      </w:r>
      <w:r w:rsidR="002B15C7" w:rsidRPr="0091711D">
        <w:rPr>
          <w:rFonts w:eastAsia="楷体_GB2312"/>
          <w:lang w:eastAsia="zh-CN"/>
        </w:rPr>
        <w:t>”</w:t>
      </w:r>
      <w:r w:rsidR="002B15C7" w:rsidRPr="0091711D">
        <w:rPr>
          <w:rFonts w:eastAsia="楷体_GB2312"/>
          <w:lang w:eastAsia="zh-CN"/>
        </w:rPr>
        <w:t>的回收款</w:t>
      </w:r>
      <w:r w:rsidR="00223DC0">
        <w:rPr>
          <w:rFonts w:eastAsia="楷体_GB2312"/>
          <w:lang w:eastAsia="zh-CN"/>
        </w:rPr>
        <w:t>的</w:t>
      </w:r>
      <w:r w:rsidR="00223DC0">
        <w:rPr>
          <w:rFonts w:eastAsia="楷体_GB2312" w:hint="eastAsia"/>
          <w:lang w:eastAsia="zh-CN"/>
        </w:rPr>
        <w:t>，</w:t>
      </w:r>
      <w:r w:rsidR="0049390D" w:rsidRPr="0091711D">
        <w:rPr>
          <w:rFonts w:eastAsia="楷体_GB2312"/>
          <w:lang w:eastAsia="zh-CN"/>
        </w:rPr>
        <w:t>则</w:t>
      </w:r>
      <w:r w:rsidR="00223DC0" w:rsidRPr="0091711D">
        <w:rPr>
          <w:rFonts w:eastAsia="楷体_GB2312"/>
        </w:rPr>
        <w:t xml:space="preserve"> </w:t>
      </w:r>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t>垫付</w:t>
      </w:r>
      <w:r w:rsidR="0049390D" w:rsidRPr="0091711D">
        <w:rPr>
          <w:rFonts w:eastAsia="楷体_GB2312"/>
          <w:lang w:eastAsia="zh-CN"/>
        </w:rPr>
        <w:t>的</w:t>
      </w:r>
      <w:r w:rsidR="00223DC0">
        <w:rPr>
          <w:rFonts w:eastAsia="楷体_GB2312"/>
          <w:lang w:eastAsia="zh-CN"/>
        </w:rPr>
        <w:t>超出</w:t>
      </w:r>
      <w:r w:rsidR="00223DC0" w:rsidRPr="0091711D">
        <w:rPr>
          <w:rFonts w:eastAsia="楷体_GB2312"/>
          <w:lang w:eastAsia="zh-CN"/>
        </w:rPr>
        <w:t>回收款</w:t>
      </w:r>
      <w:r w:rsidR="00223DC0">
        <w:rPr>
          <w:rFonts w:eastAsia="楷体_GB2312"/>
          <w:lang w:eastAsia="zh-CN"/>
        </w:rPr>
        <w:t>部分的</w:t>
      </w:r>
      <w:r w:rsidRPr="0091711D">
        <w:rPr>
          <w:rFonts w:eastAsia="楷体_GB2312"/>
        </w:rPr>
        <w:t>“</w:t>
      </w:r>
      <w:r w:rsidRPr="0091711D">
        <w:rPr>
          <w:rFonts w:eastAsia="楷体_GB2312"/>
        </w:rPr>
        <w:t>执行费用</w:t>
      </w:r>
      <w:r w:rsidRPr="0091711D">
        <w:rPr>
          <w:rFonts w:eastAsia="楷体_GB2312"/>
        </w:rPr>
        <w:t>”</w:t>
      </w:r>
      <w:r w:rsidR="00223DC0">
        <w:rPr>
          <w:rFonts w:eastAsia="楷体_GB2312" w:hint="eastAsia"/>
          <w:lang w:eastAsia="zh-CN"/>
        </w:rPr>
        <w:t>，</w:t>
      </w:r>
      <w:r w:rsidR="00223DC0">
        <w:rPr>
          <w:rFonts w:eastAsia="楷体_GB2312"/>
        </w:rPr>
        <w:t>应</w:t>
      </w:r>
      <w:r w:rsidRPr="0091711D">
        <w:rPr>
          <w:rFonts w:eastAsia="楷体_GB2312"/>
          <w:lang w:eastAsia="zh-CN"/>
        </w:rPr>
        <w:t>按照</w:t>
      </w:r>
      <w:r w:rsidR="006944AB" w:rsidRPr="0091711D">
        <w:rPr>
          <w:rFonts w:eastAsia="楷体_GB2312"/>
          <w:lang w:eastAsia="zh-CN"/>
        </w:rPr>
        <w:t>“</w:t>
      </w:r>
      <w:r w:rsidRPr="0091711D">
        <w:rPr>
          <w:rFonts w:eastAsia="楷体_GB2312"/>
          <w:lang w:eastAsia="zh-CN"/>
        </w:rPr>
        <w:t>《信托合同》</w:t>
      </w:r>
      <w:r w:rsidR="006944AB"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款的约定</w:t>
      </w:r>
      <w:r w:rsidR="00223DC0">
        <w:rPr>
          <w:rFonts w:eastAsia="楷体_GB2312"/>
          <w:lang w:eastAsia="zh-CN"/>
        </w:rPr>
        <w:t>在下</w:t>
      </w:r>
      <w:r w:rsidR="00223DC0" w:rsidRPr="002C673E">
        <w:rPr>
          <w:rFonts w:eastAsia="楷体_GB2312"/>
          <w:lang w:eastAsia="zh-CN"/>
        </w:rPr>
        <w:t>一</w:t>
      </w:r>
      <w:r w:rsidR="00223DC0" w:rsidRPr="002C673E">
        <w:rPr>
          <w:rFonts w:eastAsia="楷体_GB2312"/>
          <w:lang w:eastAsia="zh-CN"/>
        </w:rPr>
        <w:t>“</w:t>
      </w:r>
      <w:r w:rsidR="00223DC0" w:rsidRPr="002C673E">
        <w:rPr>
          <w:rFonts w:eastAsia="楷体_GB2312"/>
          <w:lang w:eastAsia="zh-CN"/>
        </w:rPr>
        <w:t>支付日</w:t>
      </w:r>
      <w:r w:rsidR="00223DC0" w:rsidRPr="002C673E">
        <w:rPr>
          <w:rFonts w:eastAsia="楷体_GB2312"/>
          <w:lang w:eastAsia="zh-CN"/>
        </w:rPr>
        <w:t>”</w:t>
      </w:r>
      <w:r w:rsidRPr="0091711D">
        <w:rPr>
          <w:rFonts w:eastAsia="楷体_GB2312"/>
          <w:lang w:eastAsia="zh-CN"/>
        </w:rPr>
        <w:t>由</w:t>
      </w:r>
      <w:r w:rsidR="006944AB" w:rsidRPr="0091711D">
        <w:rPr>
          <w:rFonts w:eastAsia="楷体_GB2312"/>
          <w:lang w:eastAsia="zh-CN"/>
        </w:rPr>
        <w:t>“</w:t>
      </w:r>
      <w:r w:rsidRPr="0091711D">
        <w:rPr>
          <w:rFonts w:eastAsia="楷体_GB2312"/>
          <w:lang w:eastAsia="zh-CN"/>
        </w:rPr>
        <w:t>受托人</w:t>
      </w:r>
      <w:r w:rsidR="006944AB" w:rsidRPr="0091711D">
        <w:rPr>
          <w:rFonts w:eastAsia="楷体_GB2312"/>
          <w:lang w:eastAsia="zh-CN"/>
        </w:rPr>
        <w:t>”</w:t>
      </w:r>
      <w:r w:rsidRPr="0091711D">
        <w:rPr>
          <w:rFonts w:eastAsia="楷体_GB2312"/>
          <w:lang w:eastAsia="zh-CN"/>
        </w:rPr>
        <w:t>以</w:t>
      </w:r>
      <w:r w:rsidR="006944AB" w:rsidRPr="0091711D">
        <w:rPr>
          <w:rFonts w:eastAsia="楷体_GB2312"/>
          <w:lang w:eastAsia="zh-CN"/>
        </w:rPr>
        <w:t>“</w:t>
      </w:r>
      <w:r w:rsidRPr="0091711D">
        <w:rPr>
          <w:rFonts w:eastAsia="楷体_GB2312"/>
          <w:lang w:eastAsia="zh-CN"/>
        </w:rPr>
        <w:t>信托财产</w:t>
      </w:r>
      <w:r w:rsidR="006944AB" w:rsidRPr="0091711D">
        <w:rPr>
          <w:rFonts w:eastAsia="楷体_GB2312"/>
          <w:lang w:eastAsia="zh-CN"/>
        </w:rPr>
        <w:t>”</w:t>
      </w:r>
      <w:r w:rsidRPr="0091711D">
        <w:rPr>
          <w:rFonts w:eastAsia="楷体_GB2312"/>
          <w:lang w:eastAsia="zh-CN"/>
        </w:rPr>
        <w:t>进行支付</w:t>
      </w:r>
      <w:r w:rsidRPr="0091711D">
        <w:rPr>
          <w:rFonts w:eastAsia="楷体_GB2312"/>
        </w:rPr>
        <w:t>。</w:t>
      </w:r>
      <w:commentRangeEnd w:id="151"/>
      <w:r w:rsidR="00A07EDD">
        <w:rPr>
          <w:rStyle w:val="CommentReference"/>
          <w:lang w:val="x-none"/>
        </w:rPr>
        <w:commentReference w:id="151"/>
      </w:r>
    </w:p>
    <w:p w14:paraId="662FDEA6"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52" w:name="_Ref403824300"/>
      <w:r w:rsidRPr="0091711D">
        <w:rPr>
          <w:rFonts w:eastAsia="楷体_GB2312"/>
          <w:lang w:eastAsia="zh-CN"/>
        </w:rPr>
        <w:t>在</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参与的与</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有关的诉讼、仲裁或其他司法程序中，</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应当按照</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的指令，以</w:t>
      </w:r>
      <w:r w:rsidR="00BA76D6" w:rsidRPr="0091711D">
        <w:rPr>
          <w:rFonts w:eastAsia="楷体_GB2312"/>
          <w:lang w:eastAsia="zh-CN"/>
        </w:rPr>
        <w:t>自己的名义（作为</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w:t>
      </w:r>
      <w:r w:rsidR="006A0C7D">
        <w:rPr>
          <w:rFonts w:eastAsia="楷体_GB2312"/>
          <w:lang w:eastAsia="zh-CN"/>
        </w:rPr>
        <w:t>间接</w:t>
      </w:r>
      <w:r w:rsidRPr="0091711D">
        <w:rPr>
          <w:rFonts w:eastAsia="楷体_GB2312"/>
          <w:lang w:eastAsia="zh-CN"/>
        </w:rPr>
        <w:t>代理人</w:t>
      </w:r>
      <w:r w:rsidR="00BA76D6" w:rsidRPr="0091711D">
        <w:rPr>
          <w:rFonts w:eastAsia="楷体_GB2312"/>
          <w:lang w:eastAsia="zh-CN"/>
        </w:rPr>
        <w:t>）</w:t>
      </w:r>
      <w:r w:rsidRPr="0091711D">
        <w:rPr>
          <w:rFonts w:eastAsia="楷体_GB2312"/>
          <w:lang w:eastAsia="zh-CN"/>
        </w:rPr>
        <w:t>参加上述程序，以收取</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以及其他依据</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应由</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（如有）或其他第三方支付的款项。</w:t>
      </w:r>
      <w:bookmarkEnd w:id="149"/>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应当按照</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的合理要求尽最大努力提供一切必要的配合。</w:t>
      </w:r>
      <w:bookmarkEnd w:id="150"/>
      <w:bookmarkEnd w:id="152"/>
    </w:p>
    <w:p w14:paraId="557D7D37"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参加本合同第</w:t>
      </w:r>
      <w:r w:rsidR="00412960">
        <w:rPr>
          <w:rFonts w:eastAsia="楷体_GB2312"/>
          <w:lang w:eastAsia="zh-CN"/>
        </w:rPr>
        <w:fldChar w:fldCharType="begin"/>
      </w:r>
      <w:r w:rsidR="00412960">
        <w:rPr>
          <w:rFonts w:eastAsia="楷体_GB2312"/>
          <w:lang w:eastAsia="zh-CN"/>
        </w:rPr>
        <w:instrText xml:space="preserve"> REF _Ref403824300 \r \h </w:instrText>
      </w:r>
      <w:r w:rsidR="00412960">
        <w:rPr>
          <w:rFonts w:eastAsia="楷体_GB2312"/>
          <w:lang w:eastAsia="zh-CN"/>
        </w:rPr>
      </w:r>
      <w:r w:rsidR="00412960">
        <w:rPr>
          <w:rFonts w:eastAsia="楷体_GB2312"/>
          <w:lang w:eastAsia="zh-CN"/>
        </w:rPr>
        <w:fldChar w:fldCharType="separate"/>
      </w:r>
      <w:r w:rsidR="00650CBC">
        <w:rPr>
          <w:rFonts w:eastAsia="楷体_GB2312"/>
          <w:lang w:eastAsia="zh-CN"/>
        </w:rPr>
        <w:t>4.6.5</w:t>
      </w:r>
      <w:r w:rsidR="00412960">
        <w:rPr>
          <w:rFonts w:eastAsia="楷体_GB2312"/>
          <w:lang w:eastAsia="zh-CN"/>
        </w:rPr>
        <w:fldChar w:fldCharType="end"/>
      </w:r>
      <w:r w:rsidRPr="0091711D">
        <w:rPr>
          <w:rFonts w:eastAsia="楷体_GB2312"/>
          <w:lang w:eastAsia="zh-CN"/>
        </w:rPr>
        <w:t>款所述程序所引起的法律后果由</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承担。对于因任何第三方实施欺诈、胁迫或其他恶意或违法行为而给</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造成的任何损害，</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有权（并可以委托</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）要求该第三方赔偿由此给</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造成的损害，损害赔偿金归入</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w:t>
      </w:r>
    </w:p>
    <w:p w14:paraId="4A398AEF" w14:textId="77777777" w:rsidR="00F07790" w:rsidRDefault="00AA4CAF" w:rsidP="008A5E87">
      <w:pPr>
        <w:widowControl w:val="0"/>
        <w:numPr>
          <w:ilvl w:val="2"/>
          <w:numId w:val="4"/>
        </w:numPr>
        <w:autoSpaceDE w:val="0"/>
        <w:autoSpaceDN w:val="0"/>
        <w:adjustRightInd w:val="0"/>
        <w:spacing w:beforeLines="50" w:before="120" w:afterLines="50" w:after="120" w:line="360" w:lineRule="auto"/>
        <w:rPr>
          <w:rFonts w:eastAsia="楷体_GB2312"/>
          <w:lang w:eastAsia="zh-CN"/>
        </w:rPr>
      </w:pPr>
      <w:r w:rsidRPr="0091711D">
        <w:rPr>
          <w:rFonts w:eastAsia="楷体_GB2312"/>
          <w:lang w:eastAsia="zh-CN"/>
        </w:rPr>
        <w:lastRenderedPageBreak/>
        <w:t>经</w:t>
      </w:r>
      <w:r w:rsidR="00BD43D0" w:rsidRPr="0091711D">
        <w:rPr>
          <w:rFonts w:eastAsia="楷体_GB2312"/>
          <w:lang w:eastAsia="zh-CN"/>
        </w:rPr>
        <w:t>“</w:t>
      </w:r>
      <w:r w:rsidR="00BD43D0" w:rsidRPr="0091711D">
        <w:rPr>
          <w:rFonts w:eastAsia="楷体_GB2312"/>
          <w:lang w:eastAsia="zh-CN"/>
        </w:rPr>
        <w:t>受托人</w:t>
      </w:r>
      <w:r w:rsidR="00BD43D0" w:rsidRPr="0091711D">
        <w:rPr>
          <w:rFonts w:eastAsia="楷体_GB2312"/>
          <w:lang w:eastAsia="zh-CN"/>
        </w:rPr>
        <w:t>”</w:t>
      </w:r>
      <w:r w:rsidRPr="0091711D">
        <w:rPr>
          <w:rFonts w:eastAsia="楷体_GB2312"/>
          <w:lang w:eastAsia="zh-CN"/>
        </w:rPr>
        <w:t>同意后，</w:t>
      </w:r>
      <w:r w:rsidR="005D3E77" w:rsidRPr="0091711D">
        <w:rPr>
          <w:rFonts w:eastAsia="楷体_GB2312"/>
          <w:lang w:eastAsia="zh-CN"/>
        </w:rPr>
        <w:t>“</w:t>
      </w:r>
      <w:r w:rsidR="005D3E77" w:rsidRPr="0091711D">
        <w:rPr>
          <w:rFonts w:eastAsia="楷体_GB2312"/>
          <w:lang w:eastAsia="zh-CN"/>
        </w:rPr>
        <w:t>贷款服务机构</w:t>
      </w:r>
      <w:r w:rsidR="005D3E77" w:rsidRPr="0091711D">
        <w:rPr>
          <w:rFonts w:eastAsia="楷体_GB2312"/>
          <w:lang w:eastAsia="zh-CN"/>
        </w:rPr>
        <w:t>”</w:t>
      </w:r>
      <w:r w:rsidR="00BD43D0" w:rsidRPr="0091711D">
        <w:rPr>
          <w:rFonts w:eastAsia="楷体_GB2312"/>
          <w:lang w:eastAsia="zh-CN"/>
        </w:rPr>
        <w:t>可以</w:t>
      </w:r>
      <w:r w:rsidR="005D3E77" w:rsidRPr="0091711D">
        <w:rPr>
          <w:rFonts w:eastAsia="楷体_GB2312"/>
          <w:lang w:eastAsia="zh-CN"/>
        </w:rPr>
        <w:t>按照</w:t>
      </w:r>
      <w:r w:rsidR="0055489B" w:rsidRPr="0091711D">
        <w:rPr>
          <w:rFonts w:eastAsia="楷体_GB2312"/>
          <w:lang w:eastAsia="zh-CN"/>
        </w:rPr>
        <w:t>“</w:t>
      </w:r>
      <w:r w:rsidR="005D3E77" w:rsidRPr="0091711D">
        <w:rPr>
          <w:rFonts w:eastAsia="楷体_GB2312"/>
          <w:lang w:eastAsia="zh-CN"/>
        </w:rPr>
        <w:t>中国</w:t>
      </w:r>
      <w:r w:rsidR="005D3E77" w:rsidRPr="0091711D">
        <w:rPr>
          <w:rFonts w:eastAsia="楷体_GB2312"/>
          <w:lang w:eastAsia="zh-CN"/>
        </w:rPr>
        <w:t>”“</w:t>
      </w:r>
      <w:r w:rsidR="005D3E77" w:rsidRPr="0091711D">
        <w:rPr>
          <w:rFonts w:eastAsia="楷体_GB2312"/>
          <w:lang w:eastAsia="zh-CN"/>
        </w:rPr>
        <w:t>法律</w:t>
      </w:r>
      <w:r w:rsidR="005D3E77" w:rsidRPr="0091711D">
        <w:rPr>
          <w:rFonts w:eastAsia="楷体_GB2312"/>
          <w:lang w:eastAsia="zh-CN"/>
        </w:rPr>
        <w:t>”</w:t>
      </w:r>
      <w:r w:rsidR="005D3E77" w:rsidRPr="0091711D">
        <w:rPr>
          <w:rFonts w:eastAsia="楷体_GB2312"/>
          <w:lang w:eastAsia="zh-CN"/>
        </w:rPr>
        <w:t>及</w:t>
      </w:r>
      <w:r w:rsidR="00BD43D0" w:rsidRPr="0091711D">
        <w:rPr>
          <w:rFonts w:eastAsia="楷体_GB2312"/>
          <w:lang w:eastAsia="zh-CN"/>
        </w:rPr>
        <w:t>“</w:t>
      </w:r>
      <w:r w:rsidR="00BD43D0" w:rsidRPr="0091711D">
        <w:rPr>
          <w:rFonts w:eastAsia="楷体_GB2312"/>
          <w:lang w:eastAsia="zh-CN"/>
        </w:rPr>
        <w:t>贷款服务机构</w:t>
      </w:r>
      <w:r w:rsidR="00BD43D0" w:rsidRPr="0091711D">
        <w:rPr>
          <w:rFonts w:eastAsia="楷体_GB2312"/>
          <w:lang w:eastAsia="zh-CN"/>
        </w:rPr>
        <w:t>”</w:t>
      </w:r>
      <w:r w:rsidR="00BD43D0" w:rsidRPr="0091711D">
        <w:rPr>
          <w:rFonts w:eastAsia="楷体_GB2312"/>
          <w:lang w:eastAsia="zh-CN"/>
        </w:rPr>
        <w:t>的</w:t>
      </w:r>
      <w:r w:rsidR="005D3E77" w:rsidRPr="0091711D">
        <w:rPr>
          <w:rFonts w:eastAsia="楷体_GB2312"/>
          <w:lang w:eastAsia="zh-CN"/>
        </w:rPr>
        <w:t>内部管理规定，对</w:t>
      </w:r>
      <w:r w:rsidR="005D3E77" w:rsidRPr="0091711D">
        <w:rPr>
          <w:rFonts w:eastAsia="楷体_GB2312"/>
          <w:lang w:eastAsia="zh-CN"/>
        </w:rPr>
        <w:t>“</w:t>
      </w:r>
      <w:r w:rsidR="005D3E77" w:rsidRPr="0091711D">
        <w:rPr>
          <w:rFonts w:eastAsia="楷体_GB2312"/>
          <w:lang w:eastAsia="zh-CN"/>
        </w:rPr>
        <w:t>违约贷款</w:t>
      </w:r>
      <w:r w:rsidR="005D3E77" w:rsidRPr="0091711D">
        <w:rPr>
          <w:rFonts w:eastAsia="楷体_GB2312"/>
          <w:lang w:eastAsia="zh-CN"/>
        </w:rPr>
        <w:t>”</w:t>
      </w:r>
      <w:r w:rsidR="005D3E77" w:rsidRPr="0091711D">
        <w:rPr>
          <w:rFonts w:eastAsia="楷体_GB2312"/>
          <w:lang w:eastAsia="zh-CN"/>
        </w:rPr>
        <w:t>进行核销，并在</w:t>
      </w:r>
      <w:r w:rsidR="005D3E77" w:rsidRPr="0091711D">
        <w:rPr>
          <w:rFonts w:eastAsia="楷体_GB2312"/>
          <w:lang w:eastAsia="zh-CN"/>
        </w:rPr>
        <w:t>“</w:t>
      </w:r>
      <w:r w:rsidR="005D3E77" w:rsidRPr="0091711D">
        <w:rPr>
          <w:rFonts w:eastAsia="楷体_GB2312"/>
          <w:lang w:eastAsia="zh-CN"/>
        </w:rPr>
        <w:t>月度服务机构报告</w:t>
      </w:r>
      <w:r w:rsidR="005D3E77" w:rsidRPr="0091711D">
        <w:rPr>
          <w:rFonts w:eastAsia="楷体_GB2312"/>
          <w:lang w:eastAsia="zh-CN"/>
        </w:rPr>
        <w:t>”</w:t>
      </w:r>
      <w:r w:rsidR="005D3E77" w:rsidRPr="0091711D">
        <w:rPr>
          <w:rFonts w:eastAsia="楷体_GB2312"/>
          <w:lang w:eastAsia="zh-CN"/>
        </w:rPr>
        <w:t>中披露本期</w:t>
      </w:r>
      <w:r w:rsidR="005D3E77" w:rsidRPr="0091711D">
        <w:rPr>
          <w:rFonts w:eastAsia="楷体_GB2312"/>
          <w:lang w:eastAsia="zh-CN"/>
        </w:rPr>
        <w:t>“</w:t>
      </w:r>
      <w:r w:rsidR="005D3E77" w:rsidRPr="0091711D">
        <w:rPr>
          <w:rFonts w:eastAsia="楷体_GB2312"/>
          <w:lang w:eastAsia="zh-CN"/>
        </w:rPr>
        <w:t>违约贷款</w:t>
      </w:r>
      <w:r w:rsidR="005D3E77" w:rsidRPr="0091711D">
        <w:rPr>
          <w:rFonts w:eastAsia="楷体_GB2312"/>
          <w:lang w:eastAsia="zh-CN"/>
        </w:rPr>
        <w:t>”</w:t>
      </w:r>
      <w:r w:rsidR="005D3E77" w:rsidRPr="0091711D">
        <w:rPr>
          <w:rFonts w:eastAsia="楷体_GB2312"/>
          <w:lang w:eastAsia="zh-CN"/>
        </w:rPr>
        <w:t>的核销情况。如果</w:t>
      </w:r>
      <w:r w:rsidR="005D3E77" w:rsidRPr="0091711D">
        <w:rPr>
          <w:rFonts w:eastAsia="楷体_GB2312"/>
          <w:lang w:eastAsia="zh-CN"/>
        </w:rPr>
        <w:t>“</w:t>
      </w:r>
      <w:r w:rsidR="005D3E77" w:rsidRPr="0091711D">
        <w:rPr>
          <w:rFonts w:eastAsia="楷体_GB2312"/>
          <w:lang w:eastAsia="zh-CN"/>
        </w:rPr>
        <w:t>违约贷款</w:t>
      </w:r>
      <w:r w:rsidR="005D3E77" w:rsidRPr="0091711D">
        <w:rPr>
          <w:rFonts w:eastAsia="楷体_GB2312"/>
          <w:lang w:eastAsia="zh-CN"/>
        </w:rPr>
        <w:t>”</w:t>
      </w:r>
      <w:r w:rsidR="005D3E77" w:rsidRPr="0091711D">
        <w:rPr>
          <w:rFonts w:eastAsia="楷体_GB2312"/>
          <w:lang w:eastAsia="zh-CN"/>
        </w:rPr>
        <w:t>被</w:t>
      </w:r>
      <w:r w:rsidR="00BD43D0" w:rsidRPr="0091711D">
        <w:rPr>
          <w:rFonts w:eastAsia="楷体_GB2312"/>
          <w:lang w:eastAsia="zh-CN"/>
        </w:rPr>
        <w:t>核销后</w:t>
      </w:r>
      <w:r w:rsidR="005D3E77" w:rsidRPr="0091711D">
        <w:rPr>
          <w:rFonts w:eastAsia="楷体_GB2312"/>
          <w:lang w:eastAsia="zh-CN"/>
        </w:rPr>
        <w:t>又产生</w:t>
      </w:r>
      <w:r w:rsidR="005D3E77" w:rsidRPr="0091711D">
        <w:rPr>
          <w:rFonts w:eastAsia="楷体_GB2312"/>
          <w:lang w:eastAsia="zh-CN"/>
        </w:rPr>
        <w:t>“</w:t>
      </w:r>
      <w:r w:rsidR="005D3E77" w:rsidRPr="0091711D">
        <w:rPr>
          <w:rFonts w:eastAsia="楷体_GB2312"/>
          <w:lang w:eastAsia="zh-CN"/>
        </w:rPr>
        <w:t>回收款</w:t>
      </w:r>
      <w:r w:rsidR="005D3E77" w:rsidRPr="0091711D">
        <w:rPr>
          <w:rFonts w:eastAsia="楷体_GB2312"/>
          <w:lang w:eastAsia="zh-CN"/>
        </w:rPr>
        <w:t>”</w:t>
      </w:r>
      <w:r w:rsidR="005D3E77" w:rsidRPr="0091711D">
        <w:rPr>
          <w:rFonts w:eastAsia="楷体_GB2312"/>
          <w:lang w:eastAsia="zh-CN"/>
        </w:rPr>
        <w:t>的，</w:t>
      </w:r>
      <w:r w:rsidR="005D3E77" w:rsidRPr="0091711D">
        <w:rPr>
          <w:rFonts w:eastAsia="楷体_GB2312"/>
          <w:lang w:eastAsia="zh-CN"/>
        </w:rPr>
        <w:t>“</w:t>
      </w:r>
      <w:r w:rsidR="005D3E77" w:rsidRPr="0091711D">
        <w:rPr>
          <w:rFonts w:eastAsia="楷体_GB2312"/>
          <w:lang w:eastAsia="zh-CN"/>
        </w:rPr>
        <w:t>贷款服务机构</w:t>
      </w:r>
      <w:r w:rsidR="005D3E77" w:rsidRPr="0091711D">
        <w:rPr>
          <w:rFonts w:eastAsia="楷体_GB2312"/>
          <w:lang w:eastAsia="zh-CN"/>
        </w:rPr>
        <w:t>”</w:t>
      </w:r>
      <w:r w:rsidR="005D3E77" w:rsidRPr="0091711D">
        <w:rPr>
          <w:rFonts w:eastAsia="楷体_GB2312"/>
          <w:lang w:eastAsia="zh-CN"/>
        </w:rPr>
        <w:t>应按本合同约定将该等</w:t>
      </w:r>
      <w:r w:rsidR="005D3E77" w:rsidRPr="0091711D">
        <w:rPr>
          <w:rFonts w:eastAsia="楷体_GB2312"/>
          <w:lang w:eastAsia="zh-CN"/>
        </w:rPr>
        <w:t>“</w:t>
      </w:r>
      <w:r w:rsidR="005D3E77" w:rsidRPr="0091711D">
        <w:rPr>
          <w:rFonts w:eastAsia="楷体_GB2312"/>
          <w:lang w:eastAsia="zh-CN"/>
        </w:rPr>
        <w:t>回收款</w:t>
      </w:r>
      <w:r w:rsidR="005D3E77" w:rsidRPr="0091711D">
        <w:rPr>
          <w:rFonts w:eastAsia="楷体_GB2312"/>
          <w:lang w:eastAsia="zh-CN"/>
        </w:rPr>
        <w:t>”</w:t>
      </w:r>
      <w:r w:rsidR="005D3E77" w:rsidRPr="0091711D">
        <w:rPr>
          <w:rFonts w:eastAsia="楷体_GB2312"/>
          <w:lang w:eastAsia="zh-CN"/>
        </w:rPr>
        <w:t>转付至</w:t>
      </w:r>
      <w:r w:rsidR="005D3E77" w:rsidRPr="0091711D">
        <w:rPr>
          <w:rFonts w:eastAsia="楷体_GB2312"/>
          <w:lang w:eastAsia="zh-CN"/>
        </w:rPr>
        <w:t>“</w:t>
      </w:r>
      <w:r w:rsidR="005D3E77" w:rsidRPr="0091711D">
        <w:rPr>
          <w:rFonts w:eastAsia="楷体_GB2312"/>
          <w:lang w:eastAsia="zh-CN"/>
        </w:rPr>
        <w:t>信托账户</w:t>
      </w:r>
      <w:r w:rsidR="005D3E77" w:rsidRPr="0091711D">
        <w:rPr>
          <w:rFonts w:eastAsia="楷体_GB2312"/>
          <w:lang w:eastAsia="zh-CN"/>
        </w:rPr>
        <w:t>”</w:t>
      </w:r>
      <w:r w:rsidR="005D3E77" w:rsidRPr="0091711D">
        <w:rPr>
          <w:rFonts w:eastAsia="楷体_GB2312"/>
          <w:lang w:eastAsia="zh-CN"/>
        </w:rPr>
        <w:t>。</w:t>
      </w:r>
    </w:p>
    <w:p w14:paraId="1C93D881"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91711D">
        <w:rPr>
          <w:rFonts w:eastAsia="楷体_GB2312"/>
          <w:b/>
          <w:lang w:eastAsia="zh-CN"/>
        </w:rPr>
        <w:t>发现不合格资产</w:t>
      </w:r>
    </w:p>
    <w:p w14:paraId="6EE592FE" w14:textId="77777777" w:rsidR="00F07790" w:rsidRDefault="008B011C" w:rsidP="008A5E87">
      <w:pPr>
        <w:widowControl w:val="0"/>
        <w:autoSpaceDE w:val="0"/>
        <w:autoSpaceDN w:val="0"/>
        <w:adjustRightInd w:val="0"/>
        <w:spacing w:beforeLines="50" w:before="120" w:afterLines="50" w:after="120" w:line="360" w:lineRule="auto"/>
        <w:ind w:left="992"/>
        <w:jc w:val="both"/>
        <w:rPr>
          <w:rFonts w:eastAsia="楷体_GB2312"/>
          <w:b/>
          <w:i/>
          <w:color w:val="FF0000"/>
          <w:lang w:eastAsia="zh-CN"/>
        </w:rPr>
      </w:pPr>
      <w:r w:rsidRPr="0091711D">
        <w:rPr>
          <w:rFonts w:eastAsia="楷体_GB2312"/>
          <w:lang w:eastAsia="zh-CN"/>
        </w:rPr>
        <w:t>在</w:t>
      </w:r>
      <w:r w:rsidRPr="0091711D">
        <w:rPr>
          <w:rFonts w:eastAsia="楷体_GB2312"/>
          <w:lang w:eastAsia="zh-CN"/>
        </w:rPr>
        <w:t>“</w:t>
      </w:r>
      <w:r w:rsidRPr="0091711D">
        <w:rPr>
          <w:rFonts w:eastAsia="楷体_GB2312"/>
          <w:lang w:eastAsia="zh-CN"/>
        </w:rPr>
        <w:t>信托期限</w:t>
      </w:r>
      <w:r w:rsidRPr="0091711D">
        <w:rPr>
          <w:rFonts w:eastAsia="楷体_GB2312"/>
          <w:lang w:eastAsia="zh-CN"/>
        </w:rPr>
        <w:t>”</w:t>
      </w:r>
      <w:r w:rsidRPr="0091711D">
        <w:rPr>
          <w:rFonts w:eastAsia="楷体_GB2312"/>
          <w:lang w:eastAsia="zh-CN"/>
        </w:rPr>
        <w:t>内，如</w:t>
      </w:r>
      <w:r w:rsidRPr="0091711D">
        <w:rPr>
          <w:rFonts w:eastAsia="楷体_GB2312"/>
          <w:lang w:eastAsia="zh-CN"/>
        </w:rPr>
        <w:t xml:space="preserve"> “</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发现</w:t>
      </w:r>
      <w:r w:rsidRPr="0091711D">
        <w:rPr>
          <w:rFonts w:eastAsia="楷体_GB2312"/>
          <w:lang w:eastAsia="zh-CN"/>
        </w:rPr>
        <w:t>“</w:t>
      </w:r>
      <w:r w:rsidRPr="0091711D">
        <w:rPr>
          <w:rFonts w:eastAsia="楷体_GB2312"/>
          <w:lang w:eastAsia="zh-CN"/>
        </w:rPr>
        <w:t>不合格资产</w:t>
      </w:r>
      <w:r w:rsidRPr="0091711D">
        <w:rPr>
          <w:rFonts w:eastAsia="楷体_GB2312"/>
          <w:lang w:eastAsia="zh-CN"/>
        </w:rPr>
        <w:t>”</w:t>
      </w:r>
      <w:r w:rsidRPr="0091711D">
        <w:rPr>
          <w:rFonts w:eastAsia="楷体_GB2312"/>
          <w:lang w:eastAsia="zh-CN"/>
        </w:rPr>
        <w:t>，应及时以书面形式（</w:t>
      </w:r>
      <w:r w:rsidR="0072221F" w:rsidRPr="00F95110">
        <w:rPr>
          <w:rFonts w:eastAsia="楷体_GB2312" w:hint="eastAsia"/>
          <w:b/>
          <w:i/>
          <w:lang w:eastAsia="zh-CN"/>
        </w:rPr>
        <w:t>附件十</w:t>
      </w:r>
      <w:r w:rsidR="001B1C43">
        <w:rPr>
          <w:rFonts w:eastAsia="楷体_GB2312" w:hint="eastAsia"/>
          <w:lang w:eastAsia="zh-CN"/>
        </w:rPr>
        <w:t>，</w:t>
      </w:r>
      <w:r w:rsidRPr="0091711D">
        <w:rPr>
          <w:rFonts w:eastAsia="楷体_GB2312"/>
          <w:lang w:eastAsia="zh-CN"/>
        </w:rPr>
        <w:t>加盖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004D3558">
        <w:rPr>
          <w:rFonts w:eastAsia="楷体_GB2312" w:hint="eastAsia"/>
          <w:lang w:eastAsia="zh-CN"/>
        </w:rPr>
        <w:t>公章</w:t>
      </w:r>
      <w:r w:rsidRPr="0091711D">
        <w:rPr>
          <w:rFonts w:eastAsia="楷体_GB2312"/>
          <w:lang w:eastAsia="zh-CN"/>
        </w:rPr>
        <w:t>）通知</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p>
    <w:p w14:paraId="78451B12" w14:textId="77777777" w:rsidR="00F07790" w:rsidRDefault="008B011C" w:rsidP="006A1A6C">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lang w:eastAsia="zh-CN"/>
        </w:rPr>
      </w:pPr>
      <w:bookmarkStart w:id="153" w:name="_Toc389054418"/>
      <w:bookmarkStart w:id="154" w:name="_Toc389054419"/>
      <w:bookmarkStart w:id="155" w:name="_Toc389054420"/>
      <w:bookmarkStart w:id="156" w:name="_Toc388877528"/>
      <w:bookmarkStart w:id="157" w:name="_Toc388877633"/>
      <w:bookmarkStart w:id="158" w:name="_Toc389054421"/>
      <w:bookmarkStart w:id="159" w:name="_Toc438128578"/>
      <w:bookmarkEnd w:id="96"/>
      <w:bookmarkEnd w:id="97"/>
      <w:bookmarkEnd w:id="98"/>
      <w:bookmarkEnd w:id="99"/>
      <w:bookmarkEnd w:id="142"/>
      <w:bookmarkEnd w:id="145"/>
      <w:bookmarkEnd w:id="153"/>
      <w:bookmarkEnd w:id="154"/>
      <w:bookmarkEnd w:id="155"/>
      <w:bookmarkEnd w:id="156"/>
      <w:bookmarkEnd w:id="157"/>
      <w:bookmarkEnd w:id="158"/>
      <w:r w:rsidRPr="0091711D">
        <w:rPr>
          <w:rFonts w:eastAsia="楷体_GB2312"/>
          <w:b/>
          <w:bCs/>
          <w:lang w:eastAsia="zh-CN"/>
        </w:rPr>
        <w:t>账户记录</w:t>
      </w:r>
      <w:bookmarkEnd w:id="159"/>
    </w:p>
    <w:p w14:paraId="0E2C8B09"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rPr>
      </w:pPr>
      <w:bookmarkStart w:id="160" w:name="_DV_M136"/>
      <w:bookmarkEnd w:id="160"/>
      <w:r w:rsidRPr="0091711D">
        <w:rPr>
          <w:rFonts w:eastAsia="楷体_GB2312"/>
          <w:b/>
          <w:bCs/>
        </w:rPr>
        <w:t>完整记录</w:t>
      </w:r>
    </w:p>
    <w:p w14:paraId="5DDE97BB" w14:textId="77777777" w:rsidR="00F07790" w:rsidRDefault="008B011C" w:rsidP="006A1A6C">
      <w:pPr>
        <w:spacing w:beforeLines="50" w:before="120" w:afterLines="50" w:after="120" w:line="360" w:lineRule="auto"/>
        <w:ind w:left="425"/>
        <w:rPr>
          <w:rFonts w:eastAsia="楷体_GB2312"/>
          <w:b/>
          <w:bCs/>
          <w:lang w:eastAsia="zh-CN"/>
        </w:rPr>
      </w:pPr>
      <w:bookmarkStart w:id="161" w:name="_DV_M137"/>
      <w:bookmarkEnd w:id="161"/>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应指定相应的业务部门，对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单独设账、单独管理，并对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进行完整记录。</w:t>
      </w:r>
    </w:p>
    <w:p w14:paraId="3F6FDB5E"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rPr>
      </w:pPr>
      <w:bookmarkStart w:id="162" w:name="_DV_M138"/>
      <w:bookmarkEnd w:id="162"/>
      <w:r w:rsidRPr="0091711D">
        <w:rPr>
          <w:rFonts w:eastAsia="楷体_GB2312"/>
          <w:b/>
          <w:bCs/>
        </w:rPr>
        <w:t>账户记录的归属与保管</w:t>
      </w:r>
    </w:p>
    <w:p w14:paraId="413F7758" w14:textId="77777777" w:rsidR="00F07790" w:rsidRDefault="008B011C" w:rsidP="006A1A6C">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63" w:name="_DV_M139"/>
      <w:bookmarkEnd w:id="163"/>
      <w:r w:rsidRPr="0091711D">
        <w:rPr>
          <w:rFonts w:eastAsia="楷体_GB2312"/>
          <w:lang w:eastAsia="zh-CN"/>
        </w:rPr>
        <w:t>自</w:t>
      </w:r>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起，全部</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的原件归</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所有，由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保管</w:t>
      </w:r>
      <w:bookmarkStart w:id="164" w:name="_DV_M140"/>
      <w:bookmarkStart w:id="165" w:name="_Ref157484851"/>
      <w:bookmarkEnd w:id="164"/>
      <w:r w:rsidRPr="0091711D">
        <w:rPr>
          <w:rFonts w:eastAsia="楷体_GB2312"/>
          <w:lang w:eastAsia="zh-CN"/>
        </w:rPr>
        <w:t>，应与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自身的信贷资产分开管理；本合同终止后或</w:t>
      </w:r>
      <w:r w:rsidRPr="0091711D">
        <w:rPr>
          <w:rFonts w:eastAsia="楷体_GB2312"/>
          <w:lang w:eastAsia="zh-CN"/>
        </w:rPr>
        <w:t>“</w:t>
      </w:r>
      <w:r w:rsidRPr="0091711D">
        <w:rPr>
          <w:rFonts w:eastAsia="楷体_GB2312"/>
          <w:lang w:eastAsia="zh-CN"/>
        </w:rPr>
        <w:t>贷款服务机构</w:t>
      </w:r>
      <w:r w:rsidR="0055489B" w:rsidRPr="0091711D">
        <w:rPr>
          <w:rFonts w:eastAsia="楷体_GB2312"/>
          <w:lang w:eastAsia="zh-CN"/>
        </w:rPr>
        <w:t>”</w:t>
      </w:r>
      <w:r w:rsidRPr="0091711D">
        <w:rPr>
          <w:rFonts w:eastAsia="楷体_GB2312"/>
          <w:lang w:eastAsia="zh-CN"/>
        </w:rPr>
        <w:t>被解任后，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应按照本合同的约定将</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移交给</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指定的第三方，由</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指定的第三方予以保管。</w:t>
      </w:r>
      <w:bookmarkEnd w:id="165"/>
    </w:p>
    <w:p w14:paraId="3AD24EC6"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66" w:name="_DV_M141"/>
      <w:bookmarkEnd w:id="16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同意并确认，除为回收</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及履行本合同约定的义务的目的外，不得在任何时候以任何方式对其根据本合同所持有的</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主张任何权利、权益或利益。</w:t>
      </w:r>
    </w:p>
    <w:p w14:paraId="3124D9AC"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rPr>
      </w:pPr>
      <w:bookmarkStart w:id="167" w:name="_DV_M142"/>
      <w:bookmarkStart w:id="168" w:name="_Ref146882453"/>
      <w:bookmarkEnd w:id="167"/>
      <w:r w:rsidRPr="0091711D">
        <w:rPr>
          <w:rFonts w:eastAsia="楷体_GB2312"/>
          <w:b/>
          <w:bCs/>
        </w:rPr>
        <w:t>账户记录的交付</w:t>
      </w:r>
      <w:bookmarkEnd w:id="168"/>
    </w:p>
    <w:p w14:paraId="6DBF69DB"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69" w:name="_DV_M143"/>
      <w:bookmarkEnd w:id="169"/>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同意，与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有关的所有的</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将于</w:t>
      </w:r>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起至</w:t>
      </w:r>
      <w:r w:rsidR="0055489B"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停止担任</w:t>
      </w:r>
      <w:r w:rsidR="0055489B"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时止</w:t>
      </w:r>
      <w:r w:rsidRPr="0091711D">
        <w:rPr>
          <w:rFonts w:eastAsia="楷体_GB2312"/>
          <w:lang w:eastAsia="zh-CN"/>
        </w:rPr>
        <w:lastRenderedPageBreak/>
        <w:t>即视为已经由</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3.8.2</w:t>
      </w:r>
      <w:r w:rsidRPr="0091711D">
        <w:rPr>
          <w:rFonts w:eastAsia="楷体_GB2312"/>
          <w:lang w:eastAsia="zh-CN"/>
        </w:rPr>
        <w:t>款的约定交付给作为</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代理人的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p>
    <w:p w14:paraId="634CF69C"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发生后，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应按照</w:t>
      </w:r>
      <w:r w:rsidRPr="0091711D">
        <w:rPr>
          <w:rFonts w:eastAsia="楷体_GB2312"/>
          <w:lang w:eastAsia="zh-CN"/>
        </w:rPr>
        <w:t>“</w:t>
      </w:r>
      <w:r w:rsidRPr="0091711D">
        <w:rPr>
          <w:rFonts w:eastAsia="楷体_GB2312"/>
          <w:lang w:eastAsia="zh-CN"/>
        </w:rPr>
        <w:t>贷款服务机构移交方案</w:t>
      </w:r>
      <w:r w:rsidRPr="0091711D">
        <w:rPr>
          <w:rFonts w:eastAsia="楷体_GB2312"/>
          <w:lang w:eastAsia="zh-CN"/>
        </w:rPr>
        <w:t>”</w:t>
      </w:r>
      <w:r w:rsidRPr="0091711D">
        <w:rPr>
          <w:rFonts w:eastAsia="楷体_GB2312"/>
          <w:lang w:eastAsia="zh-CN"/>
        </w:rPr>
        <w:t>（在已委任</w:t>
      </w:r>
      <w:r w:rsidRPr="0091711D">
        <w:rPr>
          <w:rFonts w:eastAsia="楷体_GB2312"/>
          <w:lang w:eastAsia="zh-CN"/>
        </w:rPr>
        <w:t xml:space="preserve"> “</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的情况下）或与</w:t>
      </w:r>
      <w:r w:rsidRPr="0091711D">
        <w:rPr>
          <w:rFonts w:eastAsia="楷体_GB2312"/>
          <w:lang w:eastAsia="zh-CN"/>
        </w:rPr>
        <w:t>“</w:t>
      </w:r>
      <w:r w:rsidRPr="0091711D">
        <w:rPr>
          <w:rFonts w:eastAsia="楷体_GB2312"/>
          <w:lang w:eastAsia="zh-CN"/>
        </w:rPr>
        <w:t>受托机构</w:t>
      </w:r>
      <w:r w:rsidRPr="0091711D">
        <w:rPr>
          <w:rFonts w:eastAsia="楷体_GB2312"/>
          <w:lang w:eastAsia="zh-CN"/>
        </w:rPr>
        <w:t>”</w:t>
      </w:r>
      <w:r w:rsidRPr="0091711D">
        <w:rPr>
          <w:rFonts w:eastAsia="楷体_GB2312"/>
          <w:lang w:eastAsia="zh-CN"/>
        </w:rPr>
        <w:t>商定的程序（在没有委任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的情况下）办理</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的交接手续，费用由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承担。</w:t>
      </w:r>
    </w:p>
    <w:p w14:paraId="1A9DA8D9"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rPr>
      </w:pPr>
      <w:bookmarkStart w:id="170" w:name="_DV_M144"/>
      <w:bookmarkEnd w:id="170"/>
      <w:r w:rsidRPr="0091711D">
        <w:rPr>
          <w:rFonts w:eastAsia="楷体_GB2312"/>
          <w:b/>
          <w:bCs/>
        </w:rPr>
        <w:t>独立存放与记录</w:t>
      </w:r>
    </w:p>
    <w:p w14:paraId="2D634F12"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171" w:name="_DV_M145"/>
      <w:bookmarkEnd w:id="171"/>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应妥善保管</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w:t>
      </w:r>
      <w:r w:rsidRPr="0091711D">
        <w:rPr>
          <w:rFonts w:eastAsia="楷体_GB2312"/>
        </w:rPr>
        <w:t>并应与</w:t>
      </w:r>
      <w:r w:rsidRPr="0091711D">
        <w:rPr>
          <w:rFonts w:eastAsia="楷体_GB2312"/>
        </w:rPr>
        <w:t>“</w:t>
      </w:r>
      <w:r w:rsidRPr="0091711D">
        <w:rPr>
          <w:rFonts w:eastAsia="楷体_GB2312"/>
          <w:lang w:eastAsia="zh-CN"/>
        </w:rPr>
        <w:t>贷款</w:t>
      </w:r>
      <w:r w:rsidRPr="0091711D">
        <w:rPr>
          <w:rFonts w:eastAsia="楷体_GB2312"/>
        </w:rPr>
        <w:t>服务机构</w:t>
      </w:r>
      <w:r w:rsidRPr="0091711D">
        <w:rPr>
          <w:rFonts w:eastAsia="楷体_GB2312"/>
        </w:rPr>
        <w:t>”</w:t>
      </w:r>
      <w:r w:rsidRPr="0091711D">
        <w:rPr>
          <w:rFonts w:eastAsia="楷体_GB2312"/>
        </w:rPr>
        <w:t>拥有或管理的其他贷款或资产的账簿、记录和文件分开存放，</w:t>
      </w:r>
      <w:r w:rsidRPr="0091711D">
        <w:rPr>
          <w:rFonts w:eastAsia="楷体_GB2312"/>
          <w:lang w:eastAsia="zh-CN"/>
        </w:rPr>
        <w:t>同时保证</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的真实、准确和完整。</w:t>
      </w:r>
    </w:p>
    <w:p w14:paraId="55DD2EE5"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color w:val="FF0000"/>
          <w:lang w:eastAsia="zh-CN"/>
        </w:rPr>
      </w:pPr>
      <w:bookmarkStart w:id="172" w:name="_DV_M146"/>
      <w:bookmarkEnd w:id="172"/>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同意并确认：</w:t>
      </w:r>
      <w:r w:rsidRPr="0091711D">
        <w:rPr>
          <w:rFonts w:eastAsia="楷体_GB2312"/>
          <w:lang w:eastAsia="zh-CN"/>
        </w:rPr>
        <w:t>(1)</w:t>
      </w:r>
      <w:r w:rsidRPr="0091711D">
        <w:rPr>
          <w:rFonts w:eastAsia="楷体_GB2312"/>
          <w:color w:val="000000"/>
          <w:lang w:eastAsia="zh-CN"/>
        </w:rPr>
        <w:t>其计算机系统将对属于</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的作为</w:t>
      </w:r>
      <w:r w:rsidRPr="0091711D">
        <w:rPr>
          <w:rFonts w:eastAsia="楷体_GB2312"/>
          <w:color w:val="000000"/>
          <w:lang w:eastAsia="zh-CN"/>
        </w:rPr>
        <w:t>“</w:t>
      </w:r>
      <w:r w:rsidRPr="0091711D">
        <w:rPr>
          <w:rFonts w:eastAsia="楷体_GB2312"/>
          <w:color w:val="000000"/>
          <w:lang w:eastAsia="zh-CN"/>
        </w:rPr>
        <w:t>信托财产</w:t>
      </w:r>
      <w:r w:rsidRPr="0091711D">
        <w:rPr>
          <w:rFonts w:eastAsia="楷体_GB2312"/>
          <w:color w:val="000000"/>
          <w:lang w:eastAsia="zh-CN"/>
        </w:rPr>
        <w:t>”</w:t>
      </w:r>
      <w:r w:rsidRPr="0091711D">
        <w:rPr>
          <w:rFonts w:eastAsia="楷体_GB2312"/>
          <w:color w:val="000000"/>
          <w:lang w:eastAsia="zh-CN"/>
        </w:rPr>
        <w:t>的各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及其</w:t>
      </w:r>
      <w:r w:rsidRPr="0091711D">
        <w:rPr>
          <w:rFonts w:eastAsia="楷体_GB2312"/>
          <w:color w:val="000000"/>
          <w:lang w:eastAsia="zh-CN"/>
        </w:rPr>
        <w:t>“</w:t>
      </w:r>
      <w:r w:rsidRPr="0091711D">
        <w:rPr>
          <w:rFonts w:eastAsia="楷体_GB2312"/>
          <w:color w:val="000000"/>
          <w:lang w:eastAsia="zh-CN"/>
        </w:rPr>
        <w:t>附属担保权益</w:t>
      </w:r>
      <w:r w:rsidRPr="0091711D">
        <w:rPr>
          <w:rFonts w:eastAsia="楷体_GB2312"/>
          <w:color w:val="000000"/>
          <w:lang w:eastAsia="zh-CN"/>
        </w:rPr>
        <w:t>”</w:t>
      </w:r>
      <w:r w:rsidRPr="0091711D">
        <w:rPr>
          <w:rFonts w:eastAsia="楷体_GB2312"/>
          <w:color w:val="000000"/>
          <w:lang w:eastAsia="zh-CN"/>
        </w:rPr>
        <w:t>予以标注识别，并与</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管理服务的和</w:t>
      </w:r>
      <w:r w:rsidRPr="0091711D">
        <w:rPr>
          <w:rFonts w:eastAsia="楷体_GB2312"/>
          <w:color w:val="000000"/>
          <w:lang w:eastAsia="zh-CN"/>
        </w:rPr>
        <w:t>/</w:t>
      </w:r>
      <w:r w:rsidRPr="0091711D">
        <w:rPr>
          <w:rFonts w:eastAsia="楷体_GB2312"/>
          <w:color w:val="000000"/>
          <w:lang w:eastAsia="zh-CN"/>
        </w:rPr>
        <w:t>或持有的其它</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和</w:t>
      </w:r>
      <w:r w:rsidRPr="0091711D">
        <w:rPr>
          <w:rFonts w:eastAsia="楷体_GB2312"/>
          <w:color w:val="000000"/>
          <w:lang w:eastAsia="zh-CN"/>
        </w:rPr>
        <w:t>“</w:t>
      </w:r>
      <w:r w:rsidRPr="0091711D">
        <w:rPr>
          <w:rFonts w:eastAsia="楷体_GB2312"/>
          <w:color w:val="000000"/>
          <w:lang w:eastAsia="zh-CN"/>
        </w:rPr>
        <w:t>附属担保权益</w:t>
      </w:r>
      <w:r w:rsidRPr="0091711D">
        <w:rPr>
          <w:rFonts w:eastAsia="楷体_GB2312"/>
          <w:color w:val="000000"/>
          <w:lang w:eastAsia="zh-CN"/>
        </w:rPr>
        <w:t>”</w:t>
      </w:r>
      <w:r w:rsidRPr="0091711D">
        <w:rPr>
          <w:rFonts w:eastAsia="楷体_GB2312"/>
          <w:color w:val="000000"/>
          <w:lang w:eastAsia="zh-CN"/>
        </w:rPr>
        <w:t>区分开</w:t>
      </w:r>
      <w:r w:rsidRPr="0091711D">
        <w:rPr>
          <w:rFonts w:eastAsia="楷体_GB2312"/>
          <w:lang w:eastAsia="zh-CN"/>
        </w:rPr>
        <w:t>；</w:t>
      </w:r>
      <w:r w:rsidRPr="0091711D">
        <w:rPr>
          <w:rFonts w:eastAsia="楷体_GB2312"/>
          <w:lang w:eastAsia="zh-CN"/>
        </w:rPr>
        <w:t>(2)</w:t>
      </w:r>
      <w:r w:rsidRPr="0091711D">
        <w:rPr>
          <w:rFonts w:eastAsia="楷体_GB2312"/>
          <w:lang w:eastAsia="zh-CN"/>
        </w:rPr>
        <w:t>除为</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回收</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之目的外，不得在任何时候以任何方式试图对其根据本合同所持有的</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主张任何权利、所有权或利益。</w:t>
      </w:r>
    </w:p>
    <w:p w14:paraId="215CDA5D"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rPr>
      </w:pPr>
      <w:bookmarkStart w:id="173" w:name="_DV_M148"/>
      <w:bookmarkStart w:id="174" w:name="_Ref146107238"/>
      <w:bookmarkEnd w:id="173"/>
      <w:r w:rsidRPr="0091711D">
        <w:rPr>
          <w:rFonts w:eastAsia="楷体_GB2312"/>
          <w:b/>
          <w:bCs/>
        </w:rPr>
        <w:t>查阅账户记录</w:t>
      </w:r>
      <w:bookmarkEnd w:id="174"/>
    </w:p>
    <w:p w14:paraId="0231ED18"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color w:val="FF0000"/>
        </w:rPr>
      </w:pPr>
      <w:bookmarkStart w:id="175" w:name="_DV_M149"/>
      <w:bookmarkStart w:id="176" w:name="_Ref332363579"/>
      <w:bookmarkEnd w:id="175"/>
      <w:r w:rsidRPr="0091711D">
        <w:rPr>
          <w:rFonts w:eastAsia="楷体_GB2312"/>
        </w:rPr>
        <w:t>如发生下列事件之一</w:t>
      </w:r>
      <w:r w:rsidRPr="0091711D">
        <w:rPr>
          <w:rFonts w:eastAsia="楷体_GB2312"/>
          <w:lang w:eastAsia="zh-CN"/>
        </w:rPr>
        <w:t>，经</w:t>
      </w:r>
      <w:r w:rsidRPr="008D4249">
        <w:rPr>
          <w:rFonts w:eastAsia="楷体_GB2312"/>
          <w:lang w:eastAsia="zh-CN"/>
        </w:rPr>
        <w:t>提前</w:t>
      </w:r>
      <w:r w:rsidR="006738A1" w:rsidRPr="008D4249">
        <w:rPr>
          <w:rFonts w:eastAsia="楷体_GB2312" w:hint="eastAsia"/>
          <w:lang w:eastAsia="zh-CN"/>
        </w:rPr>
        <w:t>【</w:t>
      </w:r>
      <w:r w:rsidR="00BA1980" w:rsidRPr="008D4249">
        <w:rPr>
          <w:rFonts w:eastAsia="楷体_GB2312" w:hint="eastAsia"/>
          <w:lang w:eastAsia="zh-CN"/>
        </w:rPr>
        <w:t>10</w:t>
      </w:r>
      <w:r w:rsidR="006738A1" w:rsidRPr="008D4249">
        <w:rPr>
          <w:rFonts w:eastAsia="楷体_GB2312" w:hint="eastAsia"/>
          <w:lang w:eastAsia="zh-CN"/>
        </w:rPr>
        <w:t>】</w:t>
      </w:r>
      <w:r w:rsidRPr="008D4249">
        <w:rPr>
          <w:rFonts w:eastAsia="楷体_GB2312"/>
          <w:lang w:eastAsia="zh-CN"/>
        </w:rPr>
        <w:t>个</w:t>
      </w:r>
      <w:r w:rsidRPr="008D4249">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书面通知，在正常营业时间内，并在不违反</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的情况下，</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应允许（并应促使其持有</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的代理人允许）</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或其指定的代理人查阅相关</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（以及由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的代理人持有的相关</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w:t>
      </w:r>
      <w:bookmarkEnd w:id="176"/>
    </w:p>
    <w:p w14:paraId="506153E3"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rPr>
      </w:pPr>
      <w:r w:rsidRPr="0091711D">
        <w:rPr>
          <w:rFonts w:eastAsia="楷体_GB2312"/>
        </w:rPr>
        <w:t>“</w:t>
      </w:r>
      <w:r w:rsidRPr="0091711D">
        <w:rPr>
          <w:rFonts w:eastAsia="楷体_GB2312"/>
        </w:rPr>
        <w:t>违约事件</w:t>
      </w:r>
      <w:r w:rsidRPr="0091711D">
        <w:rPr>
          <w:rFonts w:eastAsia="楷体_GB2312"/>
        </w:rPr>
        <w:t>”</w:t>
      </w:r>
      <w:r w:rsidRPr="0091711D">
        <w:rPr>
          <w:rFonts w:eastAsia="楷体_GB2312"/>
        </w:rPr>
        <w:t>；</w:t>
      </w:r>
    </w:p>
    <w:p w14:paraId="40DBFEB6"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rPr>
      </w:pPr>
      <w:bookmarkStart w:id="177" w:name="_DV_M151"/>
      <w:bookmarkEnd w:id="177"/>
      <w:r w:rsidRPr="0091711D">
        <w:rPr>
          <w:rFonts w:eastAsia="楷体_GB2312"/>
        </w:rPr>
        <w:t>“</w:t>
      </w:r>
      <w:r w:rsidRPr="0091711D">
        <w:rPr>
          <w:rFonts w:eastAsia="楷体_GB2312"/>
        </w:rPr>
        <w:t>加速清偿事件</w:t>
      </w:r>
      <w:r w:rsidRPr="0091711D">
        <w:rPr>
          <w:rFonts w:eastAsia="楷体_GB2312"/>
        </w:rPr>
        <w:t>”</w:t>
      </w:r>
      <w:r w:rsidRPr="0091711D">
        <w:rPr>
          <w:rFonts w:eastAsia="楷体_GB2312"/>
        </w:rPr>
        <w:t>；</w:t>
      </w:r>
    </w:p>
    <w:p w14:paraId="52C77564"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rPr>
      </w:pPr>
      <w:bookmarkStart w:id="178" w:name="_DV_M152"/>
      <w:bookmarkEnd w:id="178"/>
      <w:r w:rsidRPr="0091711D">
        <w:rPr>
          <w:rFonts w:eastAsia="楷体_GB2312"/>
        </w:rPr>
        <w:t>“</w:t>
      </w:r>
      <w:r w:rsidRPr="0091711D">
        <w:rPr>
          <w:rFonts w:eastAsia="楷体_GB2312"/>
          <w:lang w:eastAsia="zh-CN"/>
        </w:rPr>
        <w:t>权利完善</w:t>
      </w:r>
      <w:r w:rsidRPr="0091711D">
        <w:rPr>
          <w:rFonts w:eastAsia="楷体_GB2312"/>
        </w:rPr>
        <w:t>事件</w:t>
      </w:r>
      <w:r w:rsidRPr="0091711D">
        <w:rPr>
          <w:rFonts w:eastAsia="楷体_GB2312"/>
        </w:rPr>
        <w:t>”</w:t>
      </w:r>
      <w:r w:rsidRPr="0091711D">
        <w:rPr>
          <w:rFonts w:eastAsia="楷体_GB2312"/>
        </w:rPr>
        <w:t>；</w:t>
      </w:r>
    </w:p>
    <w:p w14:paraId="48EF5F09"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lang w:eastAsia="zh-CN"/>
        </w:rPr>
      </w:pPr>
      <w:bookmarkStart w:id="179" w:name="_DV_M153"/>
      <w:bookmarkEnd w:id="179"/>
      <w:r w:rsidRPr="0091711D">
        <w:rPr>
          <w:rFonts w:eastAsia="楷体_GB2312"/>
          <w:lang w:eastAsia="zh-CN"/>
        </w:rPr>
        <w:lastRenderedPageBreak/>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被</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起诉；</w:t>
      </w:r>
    </w:p>
    <w:p w14:paraId="221DB0B7"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lang w:eastAsia="zh-CN"/>
        </w:rPr>
      </w:pPr>
      <w:bookmarkStart w:id="180" w:name="_DV_M154"/>
      <w:bookmarkEnd w:id="180"/>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提供的报告以及</w:t>
      </w:r>
      <w:r w:rsidRPr="0091711D">
        <w:rPr>
          <w:rFonts w:eastAsia="楷体_GB2312"/>
          <w:lang w:eastAsia="zh-CN"/>
        </w:rPr>
        <w:t>“</w:t>
      </w:r>
      <w:r w:rsidRPr="0091711D">
        <w:rPr>
          <w:rFonts w:eastAsia="楷体_GB2312"/>
          <w:lang w:eastAsia="zh-CN"/>
        </w:rPr>
        <w:t>对月度服务机构报告执行商定程序的报告</w:t>
      </w:r>
      <w:r w:rsidRPr="0091711D">
        <w:rPr>
          <w:rFonts w:eastAsia="楷体_GB2312"/>
          <w:lang w:eastAsia="zh-CN"/>
        </w:rPr>
        <w:t>”</w:t>
      </w:r>
      <w:r w:rsidRPr="0091711D">
        <w:rPr>
          <w:rFonts w:eastAsia="楷体_GB2312"/>
          <w:lang w:eastAsia="zh-CN"/>
        </w:rPr>
        <w:t>之间出现重大不一致；或</w:t>
      </w:r>
    </w:p>
    <w:p w14:paraId="68112B27" w14:textId="77777777" w:rsidR="00F07790" w:rsidRDefault="008B011C" w:rsidP="008A5E87">
      <w:pPr>
        <w:widowControl w:val="0"/>
        <w:numPr>
          <w:ilvl w:val="0"/>
          <w:numId w:val="5"/>
        </w:numPr>
        <w:tabs>
          <w:tab w:val="clear" w:pos="845"/>
          <w:tab w:val="left" w:pos="1560"/>
        </w:tabs>
        <w:autoSpaceDE w:val="0"/>
        <w:autoSpaceDN w:val="0"/>
        <w:adjustRightInd w:val="0"/>
        <w:spacing w:beforeLines="50" w:before="120" w:afterLines="50" w:after="120" w:line="360" w:lineRule="auto"/>
        <w:ind w:left="1560"/>
        <w:jc w:val="both"/>
        <w:rPr>
          <w:rFonts w:eastAsia="楷体_GB2312"/>
          <w:lang w:eastAsia="zh-CN"/>
        </w:rPr>
      </w:pPr>
      <w:bookmarkStart w:id="181" w:name="_DV_M155"/>
      <w:bookmarkEnd w:id="181"/>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的约定</w:t>
      </w:r>
      <w:r w:rsidRPr="0091711D">
        <w:rPr>
          <w:rFonts w:eastAsia="楷体_GB2312"/>
          <w:lang w:eastAsia="zh-CN"/>
        </w:rPr>
        <w:t>“</w:t>
      </w:r>
      <w:r w:rsidRPr="0091711D">
        <w:rPr>
          <w:rFonts w:eastAsia="楷体_GB2312"/>
          <w:lang w:eastAsia="zh-CN"/>
        </w:rPr>
        <w:t>清仓回购</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赎回</w:t>
      </w:r>
      <w:r w:rsidRPr="0091711D">
        <w:rPr>
          <w:rFonts w:eastAsia="楷体_GB2312"/>
          <w:lang w:eastAsia="zh-CN"/>
        </w:rPr>
        <w:t>”</w:t>
      </w:r>
      <w:r w:rsidRPr="0091711D">
        <w:rPr>
          <w:rFonts w:eastAsia="楷体_GB2312"/>
          <w:lang w:eastAsia="zh-CN"/>
        </w:rPr>
        <w:t>任何</w:t>
      </w:r>
      <w:r w:rsidRPr="0091711D">
        <w:rPr>
          <w:rFonts w:eastAsia="楷体_GB2312"/>
          <w:lang w:eastAsia="zh-CN"/>
        </w:rPr>
        <w:t>“</w:t>
      </w:r>
      <w:r w:rsidRPr="0091711D">
        <w:rPr>
          <w:rFonts w:eastAsia="楷体_GB2312"/>
          <w:lang w:eastAsia="zh-CN"/>
        </w:rPr>
        <w:t>不合格资产</w:t>
      </w:r>
      <w:r w:rsidRPr="0091711D">
        <w:rPr>
          <w:rFonts w:eastAsia="楷体_GB2312"/>
          <w:lang w:eastAsia="zh-CN"/>
        </w:rPr>
        <w:t>”</w:t>
      </w:r>
      <w:r w:rsidRPr="0091711D">
        <w:rPr>
          <w:rFonts w:eastAsia="楷体_GB2312"/>
          <w:lang w:eastAsia="zh-CN"/>
        </w:rPr>
        <w:t>。</w:t>
      </w:r>
    </w:p>
    <w:p w14:paraId="75B16CBA" w14:textId="77777777" w:rsidR="00F07790" w:rsidRDefault="008B011C" w:rsidP="005A53F3">
      <w:pPr>
        <w:widowControl w:val="0"/>
        <w:autoSpaceDE w:val="0"/>
        <w:autoSpaceDN w:val="0"/>
        <w:adjustRightInd w:val="0"/>
        <w:spacing w:beforeLines="50" w:before="120" w:afterLines="50" w:after="120" w:line="360" w:lineRule="auto"/>
        <w:ind w:left="1560"/>
        <w:jc w:val="both"/>
        <w:rPr>
          <w:rFonts w:eastAsia="楷体_GB2312"/>
          <w:lang w:eastAsia="zh-CN"/>
        </w:rPr>
      </w:pPr>
      <w:r w:rsidRPr="0091711D">
        <w:rPr>
          <w:rFonts w:eastAsia="楷体_GB2312"/>
          <w:lang w:eastAsia="zh-CN"/>
        </w:rPr>
        <w:t>自收到</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提出的查阅要求</w:t>
      </w:r>
      <w:r w:rsidRPr="008D4249">
        <w:rPr>
          <w:rFonts w:eastAsia="楷体_GB2312"/>
          <w:lang w:eastAsia="zh-CN"/>
        </w:rPr>
        <w:t>后</w:t>
      </w:r>
      <w:r w:rsidR="006738A1" w:rsidRPr="008D4249">
        <w:rPr>
          <w:rFonts w:eastAsia="楷体_GB2312" w:hint="eastAsia"/>
          <w:lang w:eastAsia="zh-CN"/>
        </w:rPr>
        <w:t>【</w:t>
      </w:r>
      <w:r w:rsidR="00BA1980" w:rsidRPr="008D4249">
        <w:rPr>
          <w:rFonts w:eastAsia="楷体_GB2312" w:hint="eastAsia"/>
          <w:lang w:eastAsia="zh-CN"/>
        </w:rPr>
        <w:t>10</w:t>
      </w:r>
      <w:r w:rsidR="006738A1" w:rsidRPr="008D4249">
        <w:rPr>
          <w:rFonts w:eastAsia="楷体_GB2312" w:hint="eastAsia"/>
          <w:lang w:eastAsia="zh-CN"/>
        </w:rPr>
        <w:t>】</w:t>
      </w:r>
      <w:r w:rsidRPr="008D4249">
        <w:rPr>
          <w:rFonts w:eastAsia="楷体_GB2312"/>
          <w:lang w:eastAsia="zh-CN"/>
        </w:rPr>
        <w:t>个</w:t>
      </w:r>
      <w:r w:rsidRPr="008D4249">
        <w:rPr>
          <w:rFonts w:eastAsia="楷体_GB2312"/>
          <w:lang w:eastAsia="zh-CN"/>
        </w:rPr>
        <w:t>“</w:t>
      </w:r>
      <w:r w:rsidRPr="008D4249">
        <w:rPr>
          <w:rFonts w:eastAsia="楷体_GB2312"/>
          <w:lang w:eastAsia="zh-CN"/>
        </w:rPr>
        <w:t>工作日</w:t>
      </w:r>
      <w:r w:rsidRPr="008D4249">
        <w:rPr>
          <w:rFonts w:eastAsia="楷体_GB2312"/>
          <w:lang w:eastAsia="zh-CN"/>
        </w:rPr>
        <w:t>”</w:t>
      </w:r>
      <w:r w:rsidRPr="0091711D">
        <w:rPr>
          <w:rFonts w:eastAsia="楷体_GB2312"/>
          <w:lang w:eastAsia="zh-CN"/>
        </w:rPr>
        <w:t>内，</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应及时准备与被查阅</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相关或与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履行其在本合同和其他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项下义务相关的</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，供</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或其代理人在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的工作场所并在正常营业时间内审查或复印，并保证该等</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或其他文件在所有重大方面均应真实、完整和准确。</w:t>
      </w:r>
    </w:p>
    <w:p w14:paraId="32A51B8D" w14:textId="77777777" w:rsidR="00F07790" w:rsidRDefault="008B011C" w:rsidP="00577041">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182" w:name="_DV_M156"/>
      <w:bookmarkStart w:id="183" w:name="_Ref304203863"/>
      <w:bookmarkEnd w:id="182"/>
      <w:r w:rsidRPr="0091711D">
        <w:rPr>
          <w:rFonts w:eastAsia="楷体_GB2312"/>
          <w:lang w:eastAsia="zh-CN"/>
        </w:rPr>
        <w:t>如发生本合同第</w:t>
      </w:r>
      <w:r w:rsidR="00812EFD">
        <w:rPr>
          <w:rFonts w:eastAsia="楷体_GB2312"/>
          <w:lang w:eastAsia="zh-CN"/>
        </w:rPr>
        <w:fldChar w:fldCharType="begin"/>
      </w:r>
      <w:r w:rsidR="00812EFD">
        <w:rPr>
          <w:rFonts w:eastAsia="楷体_GB2312"/>
          <w:lang w:eastAsia="zh-CN"/>
        </w:rPr>
        <w:instrText xml:space="preserve"> REF _Ref332363579 \r \h </w:instrText>
      </w:r>
      <w:r w:rsidR="00812EFD">
        <w:rPr>
          <w:rFonts w:eastAsia="楷体_GB2312"/>
          <w:lang w:eastAsia="zh-CN"/>
        </w:rPr>
      </w:r>
      <w:r w:rsidR="00812EFD">
        <w:rPr>
          <w:rFonts w:eastAsia="楷体_GB2312"/>
          <w:lang w:eastAsia="zh-CN"/>
        </w:rPr>
        <w:fldChar w:fldCharType="separate"/>
      </w:r>
      <w:r w:rsidR="00812EFD">
        <w:rPr>
          <w:rFonts w:eastAsia="楷体_GB2312"/>
          <w:lang w:eastAsia="zh-CN"/>
        </w:rPr>
        <w:t>5.5.1</w:t>
      </w:r>
      <w:r w:rsidR="00812EFD">
        <w:rPr>
          <w:rFonts w:eastAsia="楷体_GB2312"/>
          <w:lang w:eastAsia="zh-CN"/>
        </w:rPr>
        <w:fldChar w:fldCharType="end"/>
      </w:r>
      <w:r w:rsidRPr="0091711D">
        <w:rPr>
          <w:rFonts w:eastAsia="楷体_GB2312"/>
          <w:lang w:eastAsia="zh-CN"/>
        </w:rPr>
        <w:t>款所列情形之外的其他情形的，</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或其指定的代理人要求查阅</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应征得</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的同意。</w:t>
      </w:r>
      <w:bookmarkEnd w:id="183"/>
    </w:p>
    <w:p w14:paraId="031EACFE" w14:textId="77777777" w:rsidR="005A53F3" w:rsidRPr="005A53F3" w:rsidRDefault="005A53F3" w:rsidP="005A53F3">
      <w:pPr>
        <w:widowControl w:val="0"/>
        <w:numPr>
          <w:ilvl w:val="2"/>
          <w:numId w:val="4"/>
        </w:numPr>
        <w:autoSpaceDE w:val="0"/>
        <w:autoSpaceDN w:val="0"/>
        <w:adjustRightInd w:val="0"/>
        <w:spacing w:beforeLines="50" w:before="120" w:afterLines="50" w:after="120" w:line="360" w:lineRule="auto"/>
        <w:jc w:val="both"/>
        <w:rPr>
          <w:rFonts w:ascii="Arial" w:eastAsia="楷体_GB2312" w:hAnsi="Arial" w:cs="Arial"/>
          <w:lang w:eastAsia="zh-CN"/>
        </w:rPr>
      </w:pPr>
      <w:r w:rsidRPr="00886A12">
        <w:rPr>
          <w:rFonts w:eastAsia="楷体_GB2312"/>
          <w:lang w:eastAsia="zh-CN"/>
        </w:rPr>
        <w:t>“</w:t>
      </w:r>
      <w:r w:rsidRPr="00886A12">
        <w:rPr>
          <w:rFonts w:eastAsia="楷体_GB2312"/>
          <w:lang w:eastAsia="zh-CN"/>
        </w:rPr>
        <w:t>受托人</w:t>
      </w:r>
      <w:r w:rsidRPr="00886A12">
        <w:rPr>
          <w:rFonts w:eastAsia="楷体_GB2312"/>
          <w:lang w:eastAsia="zh-CN"/>
        </w:rPr>
        <w:t>”</w:t>
      </w:r>
      <w:r w:rsidRPr="00886A12">
        <w:rPr>
          <w:rFonts w:eastAsia="楷体_GB2312"/>
          <w:lang w:eastAsia="zh-CN"/>
        </w:rPr>
        <w:t>或其指定的代理人查阅相关</w:t>
      </w:r>
      <w:r w:rsidRPr="00886A12">
        <w:rPr>
          <w:rFonts w:eastAsia="楷体_GB2312"/>
          <w:lang w:eastAsia="zh-CN"/>
        </w:rPr>
        <w:t>“</w:t>
      </w:r>
      <w:r w:rsidRPr="00886A12">
        <w:rPr>
          <w:rFonts w:eastAsia="楷体_GB2312"/>
          <w:lang w:eastAsia="zh-CN"/>
        </w:rPr>
        <w:t>账户记录</w:t>
      </w:r>
      <w:r w:rsidRPr="00886A12">
        <w:rPr>
          <w:rFonts w:eastAsia="楷体_GB2312"/>
          <w:lang w:eastAsia="zh-CN"/>
        </w:rPr>
        <w:t>”</w:t>
      </w:r>
      <w:r w:rsidRPr="00886A12">
        <w:rPr>
          <w:rFonts w:eastAsia="楷体_GB2312"/>
          <w:lang w:eastAsia="zh-CN"/>
        </w:rPr>
        <w:t>的费用</w:t>
      </w:r>
      <w:r w:rsidR="009A7709">
        <w:rPr>
          <w:rFonts w:eastAsia="楷体_GB2312"/>
          <w:lang w:eastAsia="zh-CN"/>
        </w:rPr>
        <w:t>作为</w:t>
      </w:r>
      <w:r w:rsidR="009A7709" w:rsidRPr="00D906CC">
        <w:rPr>
          <w:rFonts w:eastAsia="楷体_GB2312"/>
          <w:lang w:eastAsia="zh-CN"/>
        </w:rPr>
        <w:t>“</w:t>
      </w:r>
      <w:r w:rsidR="009A7709" w:rsidRPr="00D906CC">
        <w:rPr>
          <w:rFonts w:eastAsia="楷体_GB2312"/>
          <w:lang w:eastAsia="zh-CN"/>
        </w:rPr>
        <w:t>受托人</w:t>
      </w:r>
      <w:r w:rsidR="009A7709" w:rsidRPr="00D906CC">
        <w:rPr>
          <w:rFonts w:eastAsia="楷体_GB2312"/>
          <w:lang w:eastAsia="zh-CN"/>
        </w:rPr>
        <w:t>”</w:t>
      </w:r>
      <w:r w:rsidR="009A7709" w:rsidRPr="009A7709">
        <w:rPr>
          <w:rFonts w:eastAsia="楷体_GB2312"/>
          <w:lang w:eastAsia="zh-CN"/>
        </w:rPr>
        <w:t xml:space="preserve"> </w:t>
      </w:r>
      <w:r w:rsidR="009A7709">
        <w:rPr>
          <w:rFonts w:eastAsia="楷体_GB2312"/>
          <w:lang w:eastAsia="zh-CN"/>
        </w:rPr>
        <w:t>的</w:t>
      </w:r>
      <w:r w:rsidR="009A7709" w:rsidRPr="00D906CC">
        <w:rPr>
          <w:rFonts w:eastAsia="楷体_GB2312"/>
          <w:lang w:eastAsia="zh-CN"/>
        </w:rPr>
        <w:t>“</w:t>
      </w:r>
      <w:r w:rsidR="009A7709">
        <w:rPr>
          <w:rFonts w:eastAsia="楷体_GB2312" w:hint="eastAsia"/>
          <w:lang w:eastAsia="zh-CN"/>
        </w:rPr>
        <w:t>费用</w:t>
      </w:r>
      <w:r w:rsidR="009A7709">
        <w:rPr>
          <w:rFonts w:eastAsia="楷体_GB2312"/>
          <w:lang w:eastAsia="zh-CN"/>
        </w:rPr>
        <w:t>支出</w:t>
      </w:r>
      <w:r w:rsidR="009A7709" w:rsidRPr="00D906CC">
        <w:rPr>
          <w:rFonts w:eastAsia="楷体_GB2312"/>
          <w:lang w:eastAsia="zh-CN"/>
        </w:rPr>
        <w:t>”</w:t>
      </w:r>
      <w:r w:rsidR="009A7709">
        <w:rPr>
          <w:rFonts w:eastAsia="楷体_GB2312"/>
          <w:lang w:eastAsia="zh-CN"/>
        </w:rPr>
        <w:t>，</w:t>
      </w:r>
      <w:r w:rsidRPr="00886A12">
        <w:rPr>
          <w:rFonts w:eastAsia="楷体_GB2312"/>
          <w:lang w:eastAsia="zh-CN"/>
        </w:rPr>
        <w:t>由</w:t>
      </w:r>
      <w:r w:rsidR="00561D4F" w:rsidRPr="00886A12">
        <w:rPr>
          <w:rFonts w:eastAsia="楷体_GB2312"/>
          <w:lang w:eastAsia="zh-CN"/>
        </w:rPr>
        <w:t>“</w:t>
      </w:r>
      <w:r w:rsidR="00B52509" w:rsidRPr="00886A12">
        <w:rPr>
          <w:rFonts w:eastAsia="楷体_GB2312"/>
          <w:lang w:eastAsia="zh-CN"/>
        </w:rPr>
        <w:t>信托财产</w:t>
      </w:r>
      <w:r w:rsidR="00561D4F" w:rsidRPr="00886A12">
        <w:rPr>
          <w:rFonts w:eastAsia="楷体_GB2312"/>
          <w:lang w:eastAsia="zh-CN"/>
        </w:rPr>
        <w:t>”</w:t>
      </w:r>
      <w:r w:rsidRPr="00886A12">
        <w:rPr>
          <w:rFonts w:eastAsia="楷体_GB2312"/>
          <w:lang w:eastAsia="zh-CN"/>
        </w:rPr>
        <w:t>承担。</w:t>
      </w:r>
    </w:p>
    <w:p w14:paraId="4ADF4BAA"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184" w:name="_DV_M157"/>
      <w:bookmarkEnd w:id="184"/>
      <w:r w:rsidRPr="0091711D">
        <w:rPr>
          <w:rFonts w:eastAsia="楷体_GB2312"/>
          <w:b/>
          <w:bCs/>
          <w:lang w:eastAsia="zh-CN"/>
        </w:rPr>
        <w:t>向贷款服务机构的代理人提供账户记录</w:t>
      </w:r>
    </w:p>
    <w:p w14:paraId="736685DC" w14:textId="77777777" w:rsidR="00F07790" w:rsidRDefault="008B011C" w:rsidP="005A53F3">
      <w:pPr>
        <w:widowControl w:val="0"/>
        <w:autoSpaceDE w:val="0"/>
        <w:autoSpaceDN w:val="0"/>
        <w:adjustRightInd w:val="0"/>
        <w:spacing w:beforeLines="50" w:before="120" w:afterLines="50" w:after="120" w:line="360" w:lineRule="auto"/>
        <w:ind w:left="992"/>
        <w:jc w:val="both"/>
        <w:rPr>
          <w:rFonts w:eastAsia="楷体_GB2312"/>
          <w:lang w:eastAsia="zh-CN"/>
        </w:rPr>
      </w:pPr>
      <w:bookmarkStart w:id="185" w:name="_DV_M158"/>
      <w:bookmarkEnd w:id="185"/>
      <w:r w:rsidRPr="0091711D">
        <w:rPr>
          <w:rFonts w:eastAsia="楷体_GB2312"/>
          <w:lang w:eastAsia="zh-CN"/>
        </w:rPr>
        <w:t>为了回收</w:t>
      </w:r>
      <w:r w:rsidRPr="0091711D">
        <w:rPr>
          <w:rFonts w:eastAsia="楷体_GB2312"/>
          <w:lang w:eastAsia="zh-CN"/>
        </w:rPr>
        <w:t>“</w:t>
      </w:r>
      <w:r w:rsidR="00322B9F">
        <w:rPr>
          <w:rFonts w:eastAsia="楷体_GB2312" w:hint="eastAsia"/>
          <w:lang w:eastAsia="zh-CN"/>
        </w:rPr>
        <w:t>资产池</w:t>
      </w:r>
      <w:r w:rsidRPr="0091711D">
        <w:rPr>
          <w:rFonts w:eastAsia="楷体_GB2312"/>
          <w:lang w:eastAsia="zh-CN"/>
        </w:rPr>
        <w:t>”</w:t>
      </w:r>
      <w:r w:rsidRPr="0091711D">
        <w:rPr>
          <w:rFonts w:eastAsia="楷体_GB2312"/>
          <w:lang w:eastAsia="zh-CN"/>
        </w:rPr>
        <w:t>及行使</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00322B9F">
        <w:rPr>
          <w:rFonts w:eastAsia="楷体_GB2312" w:hint="eastAsia"/>
          <w:lang w:eastAsia="zh-CN"/>
        </w:rPr>
        <w:t>资产池</w:t>
      </w:r>
      <w:r w:rsidRPr="0091711D">
        <w:rPr>
          <w:rFonts w:eastAsia="楷体_GB2312"/>
          <w:lang w:eastAsia="zh-CN"/>
        </w:rPr>
        <w:t>”</w:t>
      </w:r>
      <w:r w:rsidRPr="0091711D">
        <w:rPr>
          <w:rFonts w:eastAsia="楷体_GB2312"/>
          <w:lang w:eastAsia="zh-CN"/>
        </w:rPr>
        <w:t>的权利或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 xml:space="preserve">” </w:t>
      </w:r>
      <w:r w:rsidRPr="0091711D">
        <w:rPr>
          <w:rFonts w:eastAsia="楷体_GB2312"/>
          <w:lang w:eastAsia="zh-CN"/>
        </w:rPr>
        <w:t>所享有的权利、权益或利益，</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可以在必要时向</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的代理人提供</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的任何部分。</w:t>
      </w:r>
    </w:p>
    <w:p w14:paraId="3F2A363E"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186" w:name="_DV_M159"/>
      <w:bookmarkEnd w:id="186"/>
      <w:r w:rsidRPr="0091711D">
        <w:rPr>
          <w:rFonts w:eastAsia="楷体_GB2312"/>
          <w:b/>
          <w:bCs/>
          <w:lang w:eastAsia="zh-CN"/>
        </w:rPr>
        <w:t>与借款人、抵押人及保证人有关的记录</w:t>
      </w:r>
    </w:p>
    <w:p w14:paraId="516FC2F6" w14:textId="77777777" w:rsidR="00F07790" w:rsidRDefault="008B011C" w:rsidP="005A53F3">
      <w:pPr>
        <w:widowControl w:val="0"/>
        <w:autoSpaceDE w:val="0"/>
        <w:autoSpaceDN w:val="0"/>
        <w:adjustRightInd w:val="0"/>
        <w:spacing w:beforeLines="50" w:before="120" w:afterLines="50" w:after="120" w:line="360" w:lineRule="auto"/>
        <w:ind w:left="992"/>
        <w:jc w:val="both"/>
        <w:rPr>
          <w:rFonts w:eastAsia="楷体_GB2312"/>
          <w:b/>
          <w:bCs/>
          <w:lang w:eastAsia="zh-CN"/>
        </w:rPr>
      </w:pPr>
      <w:bookmarkStart w:id="187" w:name="_DV_M160"/>
      <w:bookmarkEnd w:id="187"/>
      <w:r w:rsidRPr="0091711D">
        <w:rPr>
          <w:rFonts w:eastAsia="楷体_GB2312"/>
          <w:lang w:eastAsia="zh-CN"/>
        </w:rPr>
        <w:t>为了能够确认各</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在</w:t>
      </w:r>
      <w:r w:rsidRPr="0091711D">
        <w:rPr>
          <w:rFonts w:eastAsia="楷体_GB2312"/>
          <w:lang w:eastAsia="zh-CN"/>
        </w:rPr>
        <w:t>“</w:t>
      </w:r>
      <w:r w:rsidRPr="0091711D">
        <w:rPr>
          <w:rFonts w:eastAsia="楷体_GB2312"/>
          <w:lang w:eastAsia="zh-CN"/>
        </w:rPr>
        <w:t>初始起算日</w:t>
      </w:r>
      <w:r w:rsidRPr="0091711D">
        <w:rPr>
          <w:rFonts w:eastAsia="楷体_GB2312"/>
          <w:lang w:eastAsia="zh-CN"/>
        </w:rPr>
        <w:t>”</w:t>
      </w:r>
      <w:r w:rsidRPr="0091711D">
        <w:rPr>
          <w:rFonts w:eastAsia="楷体_GB2312"/>
          <w:lang w:eastAsia="zh-CN"/>
        </w:rPr>
        <w:t>、各</w:t>
      </w:r>
      <w:r w:rsidRPr="0091711D">
        <w:rPr>
          <w:rFonts w:eastAsia="楷体_GB2312"/>
          <w:lang w:eastAsia="zh-CN"/>
        </w:rPr>
        <w:t>“</w:t>
      </w:r>
      <w:r w:rsidRPr="0091711D">
        <w:rPr>
          <w:rFonts w:eastAsia="楷体_GB2312"/>
          <w:lang w:eastAsia="zh-CN"/>
        </w:rPr>
        <w:t>收款期间</w:t>
      </w:r>
      <w:r w:rsidRPr="0091711D">
        <w:rPr>
          <w:rFonts w:eastAsia="楷体_GB2312"/>
          <w:lang w:eastAsia="zh-CN"/>
        </w:rPr>
        <w:t>”</w:t>
      </w:r>
      <w:r w:rsidRPr="0091711D">
        <w:rPr>
          <w:rFonts w:eastAsia="楷体_GB2312"/>
          <w:lang w:eastAsia="zh-CN"/>
        </w:rPr>
        <w:t>起始日或终止日的已偿付金额、到期但未偿付的金额、未偿付余额、向</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支付的款项来源以及</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的相应</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应保存并维护每一位</w:t>
      </w:r>
      <w:r w:rsidRPr="0091711D">
        <w:rPr>
          <w:rFonts w:eastAsia="楷体_GB2312"/>
          <w:lang w:eastAsia="zh-CN"/>
        </w:rPr>
        <w:t>“</w:t>
      </w:r>
      <w:r w:rsidRPr="0091711D">
        <w:rPr>
          <w:rFonts w:eastAsia="楷体_GB2312"/>
          <w:lang w:eastAsia="zh-CN"/>
        </w:rPr>
        <w:t>借款人</w:t>
      </w:r>
      <w:r w:rsidR="001449E4" w:rsidRPr="0091711D">
        <w:rPr>
          <w:rFonts w:eastAsia="楷体_GB2312"/>
          <w:lang w:eastAsia="zh-CN"/>
        </w:rPr>
        <w:t>”/</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（如有）的能够反映上述信息的记录、原始会计凭证以及</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为制作</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所需</w:t>
      </w:r>
      <w:r w:rsidRPr="0091711D">
        <w:rPr>
          <w:rFonts w:eastAsia="楷体_GB2312"/>
          <w:lang w:eastAsia="zh-CN"/>
        </w:rPr>
        <w:lastRenderedPageBreak/>
        <w:t>的其他相关信息。</w:t>
      </w:r>
    </w:p>
    <w:p w14:paraId="47973A6C"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rPr>
          <w:rFonts w:eastAsia="楷体_GB2312"/>
          <w:b/>
          <w:bCs/>
        </w:rPr>
      </w:pPr>
      <w:bookmarkStart w:id="188" w:name="_DV_M161"/>
      <w:bookmarkEnd w:id="188"/>
      <w:r w:rsidRPr="0091711D">
        <w:rPr>
          <w:rFonts w:eastAsia="楷体_GB2312"/>
          <w:b/>
          <w:bCs/>
        </w:rPr>
        <w:t>收款记录</w:t>
      </w:r>
    </w:p>
    <w:p w14:paraId="0FA92006" w14:textId="77777777" w:rsidR="00F07790" w:rsidRDefault="008B011C" w:rsidP="005A53F3">
      <w:pPr>
        <w:widowControl w:val="0"/>
        <w:autoSpaceDE w:val="0"/>
        <w:autoSpaceDN w:val="0"/>
        <w:adjustRightInd w:val="0"/>
        <w:spacing w:beforeLines="50" w:before="120" w:afterLines="50" w:after="120" w:line="360" w:lineRule="auto"/>
        <w:ind w:left="992"/>
        <w:jc w:val="both"/>
        <w:rPr>
          <w:rFonts w:eastAsia="楷体_GB2312"/>
          <w:b/>
          <w:bCs/>
          <w:lang w:eastAsia="zh-CN"/>
        </w:rPr>
      </w:pPr>
      <w:bookmarkStart w:id="189" w:name="_DV_M162"/>
      <w:bookmarkEnd w:id="189"/>
      <w:r w:rsidRPr="0091711D">
        <w:rPr>
          <w:rFonts w:eastAsia="楷体_GB2312"/>
          <w:lang w:eastAsia="zh-CN"/>
        </w:rPr>
        <w:t>在收到任何一笔</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应及时记录已收到的该笔</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w:t>
      </w:r>
    </w:p>
    <w:p w14:paraId="663E3109" w14:textId="77777777" w:rsidR="00F07790" w:rsidRDefault="008B011C" w:rsidP="005A53F3">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190" w:name="_Toc388877530"/>
      <w:bookmarkStart w:id="191" w:name="_Toc388877635"/>
      <w:bookmarkStart w:id="192" w:name="_Toc389054423"/>
      <w:bookmarkStart w:id="193" w:name="_DV_M163"/>
      <w:bookmarkStart w:id="194" w:name="_Ref111374772"/>
      <w:bookmarkStart w:id="195" w:name="_Toc173872428"/>
      <w:bookmarkStart w:id="196" w:name="_Toc205624757"/>
      <w:bookmarkStart w:id="197" w:name="_Toc438128579"/>
      <w:bookmarkEnd w:id="190"/>
      <w:bookmarkEnd w:id="191"/>
      <w:bookmarkEnd w:id="192"/>
      <w:bookmarkEnd w:id="193"/>
      <w:r w:rsidRPr="0091711D">
        <w:rPr>
          <w:rFonts w:eastAsia="楷体_GB2312"/>
          <w:b/>
          <w:bCs/>
        </w:rPr>
        <w:t>提供报告和其他信息</w:t>
      </w:r>
      <w:bookmarkStart w:id="198" w:name="_DV_M164"/>
      <w:bookmarkStart w:id="199" w:name="_Toc146102897"/>
      <w:bookmarkStart w:id="200" w:name="_DV_M165"/>
      <w:bookmarkEnd w:id="194"/>
      <w:bookmarkEnd w:id="195"/>
      <w:bookmarkEnd w:id="196"/>
      <w:bookmarkEnd w:id="197"/>
      <w:bookmarkEnd w:id="198"/>
      <w:bookmarkEnd w:id="199"/>
      <w:bookmarkEnd w:id="200"/>
    </w:p>
    <w:p w14:paraId="7AEC2293"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201" w:name="_DV_M166"/>
      <w:bookmarkEnd w:id="201"/>
      <w:r w:rsidRPr="0091711D">
        <w:rPr>
          <w:rFonts w:eastAsia="楷体_GB2312"/>
          <w:b/>
          <w:bCs/>
          <w:lang w:eastAsia="zh-CN"/>
        </w:rPr>
        <w:t>月度</w:t>
      </w:r>
      <w:r w:rsidRPr="0091711D">
        <w:rPr>
          <w:rFonts w:eastAsia="楷体_GB2312"/>
          <w:b/>
          <w:bCs/>
        </w:rPr>
        <w:t>服务机构报告</w:t>
      </w:r>
    </w:p>
    <w:p w14:paraId="4FF7485A" w14:textId="77777777" w:rsidR="00F07790" w:rsidRDefault="008B011C" w:rsidP="005A53F3">
      <w:pPr>
        <w:widowControl w:val="0"/>
        <w:autoSpaceDE w:val="0"/>
        <w:autoSpaceDN w:val="0"/>
        <w:adjustRightInd w:val="0"/>
        <w:spacing w:beforeLines="50" w:before="120" w:afterLines="50" w:after="120" w:line="360" w:lineRule="auto"/>
        <w:ind w:left="992"/>
        <w:jc w:val="both"/>
        <w:outlineLvl w:val="1"/>
        <w:rPr>
          <w:rFonts w:eastAsia="楷体_GB2312"/>
          <w:lang w:eastAsia="zh-CN"/>
        </w:rPr>
      </w:pPr>
      <w:bookmarkStart w:id="202" w:name="_DV_M167"/>
      <w:bookmarkEnd w:id="202"/>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应于</w:t>
      </w:r>
      <w:r w:rsidRPr="0091711D">
        <w:rPr>
          <w:rFonts w:eastAsia="楷体_GB2312"/>
          <w:lang w:eastAsia="zh-CN"/>
        </w:rPr>
        <w:t>“</w:t>
      </w:r>
      <w:r w:rsidRPr="0091711D">
        <w:rPr>
          <w:rFonts w:eastAsia="楷体_GB2312"/>
          <w:lang w:eastAsia="zh-CN"/>
        </w:rPr>
        <w:t>服务机构报告日</w:t>
      </w:r>
      <w:r w:rsidRPr="0091711D">
        <w:rPr>
          <w:rFonts w:eastAsia="楷体_GB2312"/>
          <w:lang w:eastAsia="zh-CN"/>
        </w:rPr>
        <w:t>”</w:t>
      </w:r>
      <w:r w:rsidRPr="0091711D">
        <w:rPr>
          <w:rFonts w:eastAsia="楷体_GB2312"/>
          <w:lang w:eastAsia="zh-CN"/>
        </w:rPr>
        <w:t>以电子邮件形式（电子</w:t>
      </w:r>
      <w:r w:rsidRPr="0091711D">
        <w:rPr>
          <w:rFonts w:eastAsia="楷体_GB2312"/>
          <w:color w:val="000000"/>
          <w:lang w:eastAsia="zh-CN"/>
        </w:rPr>
        <w:t>邮件中应至少包括该</w:t>
      </w:r>
      <w:r w:rsidRPr="0091711D">
        <w:rPr>
          <w:rFonts w:eastAsia="楷体_GB2312"/>
          <w:color w:val="000000"/>
          <w:lang w:eastAsia="zh-CN"/>
        </w:rPr>
        <w:t>“</w:t>
      </w:r>
      <w:r w:rsidRPr="0091711D">
        <w:rPr>
          <w:rFonts w:eastAsia="楷体_GB2312"/>
          <w:color w:val="000000"/>
          <w:lang w:eastAsia="zh-CN"/>
        </w:rPr>
        <w:t>月度服务机构报告</w:t>
      </w:r>
      <w:r w:rsidRPr="0091711D">
        <w:rPr>
          <w:rFonts w:eastAsia="楷体_GB2312"/>
          <w:color w:val="000000"/>
          <w:lang w:eastAsia="zh-CN"/>
        </w:rPr>
        <w:t>”</w:t>
      </w:r>
      <w:r w:rsidRPr="0091711D">
        <w:rPr>
          <w:rFonts w:eastAsia="楷体_GB2312"/>
          <w:color w:val="000000"/>
          <w:lang w:eastAsia="zh-CN"/>
        </w:rPr>
        <w:t>盖章原件的扫描件和电子文档）</w:t>
      </w:r>
      <w:r w:rsidRPr="0091711D">
        <w:rPr>
          <w:rFonts w:eastAsia="楷体_GB2312"/>
          <w:lang w:eastAsia="zh-CN"/>
        </w:rPr>
        <w:t>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00977B13">
        <w:rPr>
          <w:rFonts w:eastAsia="楷体_GB2312" w:hint="eastAsia"/>
          <w:lang w:eastAsia="zh-CN"/>
        </w:rPr>
        <w:t>、</w:t>
      </w:r>
      <w:r w:rsidR="00977B13" w:rsidRPr="0091711D">
        <w:rPr>
          <w:rFonts w:eastAsia="楷体_GB2312"/>
          <w:lang w:eastAsia="zh-CN"/>
        </w:rPr>
        <w:t>“</w:t>
      </w:r>
      <w:r w:rsidR="00977B13">
        <w:rPr>
          <w:rFonts w:eastAsia="楷体_GB2312" w:hint="eastAsia"/>
          <w:lang w:eastAsia="zh-CN"/>
        </w:rPr>
        <w:t>资金保管机构</w:t>
      </w:r>
      <w:r w:rsidR="00977B13">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提交一份前一个</w:t>
      </w:r>
      <w:r w:rsidRPr="0091711D">
        <w:rPr>
          <w:rFonts w:eastAsia="楷体_GB2312"/>
          <w:lang w:eastAsia="zh-CN"/>
        </w:rPr>
        <w:t>“</w:t>
      </w:r>
      <w:r w:rsidRPr="0091711D">
        <w:rPr>
          <w:rFonts w:eastAsia="楷体_GB2312"/>
          <w:lang w:eastAsia="zh-CN"/>
        </w:rPr>
        <w:t>收款期间</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（格式见本合同</w:t>
      </w:r>
      <w:r w:rsidRPr="0091711D">
        <w:rPr>
          <w:rFonts w:eastAsia="楷体_GB2312"/>
          <w:b/>
          <w:i/>
          <w:lang w:eastAsia="zh-CN"/>
        </w:rPr>
        <w:t>附件三</w:t>
      </w:r>
      <w:r w:rsidRPr="0091711D">
        <w:rPr>
          <w:rFonts w:eastAsia="楷体_GB2312"/>
          <w:lang w:eastAsia="zh-CN"/>
        </w:rPr>
        <w:t>），并于同日将该</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的盖章原件邮寄给上述各方。</w:t>
      </w:r>
      <w:bookmarkStart w:id="203" w:name="_Ref111907432"/>
      <w:r w:rsidRPr="0091711D">
        <w:rPr>
          <w:rFonts w:eastAsia="楷体_GB2312"/>
          <w:color w:val="000000"/>
          <w:lang w:eastAsia="zh-CN"/>
        </w:rPr>
        <w:t>在每一</w:t>
      </w:r>
      <w:r w:rsidRPr="0091711D">
        <w:rPr>
          <w:rFonts w:eastAsia="楷体_GB2312"/>
          <w:color w:val="000000"/>
          <w:lang w:eastAsia="zh-CN"/>
        </w:rPr>
        <w:t>“</w:t>
      </w:r>
      <w:r w:rsidRPr="0091711D">
        <w:rPr>
          <w:rFonts w:eastAsia="楷体_GB2312"/>
          <w:color w:val="000000"/>
          <w:lang w:eastAsia="zh-CN"/>
        </w:rPr>
        <w:t>月度服务机构报告</w:t>
      </w:r>
      <w:r w:rsidRPr="0091711D">
        <w:rPr>
          <w:rFonts w:eastAsia="楷体_GB2312"/>
          <w:color w:val="000000"/>
          <w:lang w:eastAsia="zh-CN"/>
        </w:rPr>
        <w:t>”</w:t>
      </w:r>
      <w:r w:rsidRPr="0091711D">
        <w:rPr>
          <w:rFonts w:eastAsia="楷体_GB2312"/>
          <w:color w:val="000000"/>
          <w:lang w:eastAsia="zh-CN"/>
        </w:rPr>
        <w:t>中，</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应确认就其所知是否在与该报告相关的</w:t>
      </w:r>
      <w:r w:rsidRPr="0091711D">
        <w:rPr>
          <w:rFonts w:eastAsia="楷体_GB2312"/>
          <w:color w:val="000000"/>
          <w:lang w:eastAsia="zh-CN"/>
        </w:rPr>
        <w:t>“</w:t>
      </w:r>
      <w:r w:rsidRPr="0091711D">
        <w:rPr>
          <w:rFonts w:eastAsia="楷体_GB2312"/>
          <w:color w:val="000000"/>
          <w:lang w:eastAsia="zh-CN"/>
        </w:rPr>
        <w:t>收款期间</w:t>
      </w:r>
      <w:r w:rsidRPr="0091711D">
        <w:rPr>
          <w:rFonts w:eastAsia="楷体_GB2312"/>
          <w:color w:val="000000"/>
          <w:lang w:eastAsia="zh-CN"/>
        </w:rPr>
        <w:t>”</w:t>
      </w:r>
      <w:r w:rsidRPr="0091711D">
        <w:rPr>
          <w:rFonts w:eastAsia="楷体_GB2312"/>
          <w:color w:val="000000"/>
          <w:lang w:eastAsia="zh-CN"/>
        </w:rPr>
        <w:t>结束日之前有</w:t>
      </w:r>
      <w:r w:rsidRPr="0091711D">
        <w:rPr>
          <w:rFonts w:eastAsia="楷体_GB2312"/>
          <w:color w:val="000000"/>
          <w:lang w:eastAsia="zh-CN"/>
        </w:rPr>
        <w:t>“</w:t>
      </w:r>
      <w:r w:rsidRPr="0091711D">
        <w:rPr>
          <w:rFonts w:eastAsia="楷体_GB2312"/>
          <w:color w:val="000000"/>
          <w:lang w:eastAsia="zh-CN"/>
        </w:rPr>
        <w:t>贷款服务机构解任事件</w:t>
      </w:r>
      <w:r w:rsidRPr="0091711D">
        <w:rPr>
          <w:rFonts w:eastAsia="楷体_GB2312"/>
          <w:color w:val="000000"/>
          <w:lang w:eastAsia="zh-CN"/>
        </w:rPr>
        <w:t>”</w:t>
      </w:r>
      <w:r w:rsidRPr="0091711D">
        <w:rPr>
          <w:rFonts w:eastAsia="楷体_GB2312"/>
          <w:color w:val="000000"/>
          <w:lang w:eastAsia="zh-CN"/>
        </w:rPr>
        <w:t>、</w:t>
      </w:r>
      <w:r w:rsidRPr="0091711D">
        <w:rPr>
          <w:rFonts w:eastAsia="楷体_GB2312"/>
          <w:color w:val="000000"/>
          <w:lang w:eastAsia="zh-CN"/>
        </w:rPr>
        <w:t>“</w:t>
      </w:r>
      <w:r w:rsidRPr="0091711D">
        <w:rPr>
          <w:rFonts w:eastAsia="楷体_GB2312"/>
          <w:color w:val="000000"/>
          <w:lang w:eastAsia="zh-CN"/>
        </w:rPr>
        <w:t>权利完善事件</w:t>
      </w:r>
      <w:r w:rsidRPr="0091711D">
        <w:rPr>
          <w:rFonts w:eastAsia="楷体_GB2312"/>
          <w:color w:val="000000"/>
          <w:lang w:eastAsia="zh-CN"/>
        </w:rPr>
        <w:t>”</w:t>
      </w:r>
      <w:r w:rsidRPr="0091711D">
        <w:rPr>
          <w:rFonts w:eastAsia="楷体_GB2312"/>
          <w:color w:val="000000"/>
          <w:lang w:eastAsia="zh-CN"/>
        </w:rPr>
        <w:t>或</w:t>
      </w:r>
      <w:r w:rsidRPr="0091711D">
        <w:rPr>
          <w:rFonts w:eastAsia="楷体_GB2312"/>
          <w:color w:val="000000"/>
          <w:lang w:eastAsia="zh-CN"/>
        </w:rPr>
        <w:t>“</w:t>
      </w:r>
      <w:r w:rsidRPr="0091711D">
        <w:rPr>
          <w:rFonts w:eastAsia="楷体_GB2312"/>
          <w:color w:val="000000"/>
          <w:lang w:eastAsia="zh-CN"/>
        </w:rPr>
        <w:t>加速清偿事件</w:t>
      </w:r>
      <w:r w:rsidRPr="0091711D">
        <w:rPr>
          <w:rFonts w:eastAsia="楷体_GB2312"/>
          <w:color w:val="000000"/>
          <w:lang w:eastAsia="zh-CN"/>
        </w:rPr>
        <w:t>”</w:t>
      </w:r>
      <w:r w:rsidRPr="0091711D">
        <w:rPr>
          <w:rFonts w:eastAsia="楷体_GB2312"/>
          <w:color w:val="000000"/>
          <w:lang w:eastAsia="zh-CN"/>
        </w:rPr>
        <w:t>发生。</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有权根据有关监管机构对</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证券化信息披露不时颁布生效的最新的</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，要求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的内容做出修改和补充，对此，</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不得拒绝。</w:t>
      </w:r>
    </w:p>
    <w:p w14:paraId="5C9F94B6"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outlineLvl w:val="1"/>
        <w:rPr>
          <w:rFonts w:eastAsia="楷体_GB2312"/>
        </w:rPr>
      </w:pPr>
      <w:bookmarkStart w:id="204" w:name="_DV_M168"/>
      <w:bookmarkStart w:id="205" w:name="_Toc173872430"/>
      <w:bookmarkEnd w:id="203"/>
      <w:bookmarkEnd w:id="204"/>
      <w:r w:rsidRPr="0091711D">
        <w:rPr>
          <w:rFonts w:eastAsia="楷体_GB2312"/>
          <w:b/>
          <w:bCs/>
        </w:rPr>
        <w:t>财务报表</w:t>
      </w:r>
      <w:bookmarkEnd w:id="205"/>
    </w:p>
    <w:p w14:paraId="7118F929" w14:textId="77777777" w:rsidR="00F07790" w:rsidRDefault="008B011C" w:rsidP="005A53F3">
      <w:pPr>
        <w:widowControl w:val="0"/>
        <w:autoSpaceDE w:val="0"/>
        <w:autoSpaceDN w:val="0"/>
        <w:adjustRightInd w:val="0"/>
        <w:spacing w:beforeLines="50" w:before="120" w:afterLines="50" w:after="120" w:line="360" w:lineRule="auto"/>
        <w:ind w:left="992"/>
        <w:jc w:val="both"/>
        <w:outlineLvl w:val="1"/>
        <w:rPr>
          <w:rFonts w:eastAsia="楷体_GB2312"/>
          <w:lang w:eastAsia="zh-CN"/>
        </w:rPr>
      </w:pPr>
      <w:bookmarkStart w:id="206" w:name="_DV_M169"/>
      <w:bookmarkEnd w:id="20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应在每个会计年度结束后</w:t>
      </w:r>
      <w:r w:rsidRPr="00905C0B">
        <w:rPr>
          <w:rFonts w:eastAsia="楷体_GB2312"/>
          <w:lang w:eastAsia="zh-CN"/>
        </w:rPr>
        <w:t>120</w:t>
      </w:r>
      <w:r w:rsidRPr="00905C0B">
        <w:rPr>
          <w:rFonts w:eastAsia="楷体_GB2312"/>
          <w:lang w:eastAsia="zh-CN"/>
        </w:rPr>
        <w:t>个</w:t>
      </w:r>
      <w:r w:rsidRPr="0091711D">
        <w:rPr>
          <w:rFonts w:eastAsia="楷体_GB2312"/>
          <w:lang w:eastAsia="zh-CN"/>
        </w:rPr>
        <w:t>自然日内，确保经审计的年度报告</w:t>
      </w:r>
      <w:r w:rsidRPr="0091711D">
        <w:rPr>
          <w:rFonts w:eastAsia="楷体_GB2312"/>
          <w:color w:val="000000"/>
          <w:lang w:eastAsia="zh-CN"/>
        </w:rPr>
        <w:t>（该年度报告须经</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的董事会审议通过后方可对外公布并作为资料提供，包括全年期资产负债表、利润损益表和现金流量表）</w:t>
      </w:r>
      <w:r w:rsidRPr="0091711D">
        <w:rPr>
          <w:rFonts w:eastAsia="楷体_GB2312"/>
          <w:lang w:eastAsia="zh-CN"/>
        </w:rPr>
        <w:t>及国家会计主管部门规定对外披露的其他财务报表可由</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在公开披露渠道取得。</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为履行本条约定的义务而发生的所有成本和支出由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自行承担。</w:t>
      </w:r>
    </w:p>
    <w:p w14:paraId="661B7B13" w14:textId="77777777" w:rsidR="00F07790" w:rsidRDefault="008B011C" w:rsidP="005A53F3">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207" w:name="_DV_M170"/>
      <w:bookmarkStart w:id="208" w:name="_Toc173872431"/>
      <w:bookmarkEnd w:id="207"/>
      <w:r w:rsidRPr="0091711D">
        <w:rPr>
          <w:rFonts w:eastAsia="楷体_GB2312"/>
          <w:b/>
          <w:bCs/>
        </w:rPr>
        <w:t>其他相关信息</w:t>
      </w:r>
      <w:bookmarkEnd w:id="208"/>
    </w:p>
    <w:p w14:paraId="474D785F" w14:textId="77777777" w:rsidR="00F07790" w:rsidRDefault="008B011C" w:rsidP="005A53F3">
      <w:pPr>
        <w:widowControl w:val="0"/>
        <w:autoSpaceDE w:val="0"/>
        <w:autoSpaceDN w:val="0"/>
        <w:adjustRightInd w:val="0"/>
        <w:spacing w:beforeLines="50" w:before="120" w:afterLines="50" w:after="120" w:line="360" w:lineRule="auto"/>
        <w:ind w:left="992"/>
        <w:jc w:val="both"/>
        <w:outlineLvl w:val="1"/>
        <w:rPr>
          <w:rFonts w:eastAsia="楷体_GB2312"/>
          <w:b/>
          <w:bCs/>
          <w:lang w:eastAsia="zh-CN"/>
        </w:rPr>
      </w:pPr>
      <w:bookmarkStart w:id="209" w:name="_DV_M171"/>
      <w:bookmarkEnd w:id="209"/>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（包括有关保护个人信息的法律）允许</w:t>
      </w:r>
      <w:r w:rsidRPr="0091711D">
        <w:rPr>
          <w:rFonts w:eastAsia="楷体_GB2312"/>
          <w:lang w:eastAsia="zh-CN"/>
        </w:rPr>
        <w:lastRenderedPageBreak/>
        <w:t>的范围内，向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提供其以书面形式合理要求的信息（包括</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的财务状况、</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的履行情况及其明细账、</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在本合同项下的服务义务的履行情况），以便</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适当、有效地履行其在</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项下的义务。</w:t>
      </w:r>
    </w:p>
    <w:p w14:paraId="020FA0A5" w14:textId="77777777" w:rsidR="00F07790" w:rsidRDefault="008B011C" w:rsidP="001A2D0A">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210" w:name="_DV_M172"/>
      <w:bookmarkStart w:id="211" w:name="_Ref146900342"/>
      <w:bookmarkStart w:id="212" w:name="_Toc173872432"/>
      <w:bookmarkEnd w:id="210"/>
      <w:r w:rsidRPr="0091711D">
        <w:rPr>
          <w:rFonts w:eastAsia="楷体_GB2312"/>
          <w:b/>
          <w:bCs/>
          <w:lang w:eastAsia="zh-CN"/>
        </w:rPr>
        <w:t>对月度</w:t>
      </w:r>
      <w:r w:rsidRPr="0091711D">
        <w:rPr>
          <w:rFonts w:eastAsia="楷体_GB2312"/>
          <w:b/>
          <w:lang w:eastAsia="zh-CN"/>
        </w:rPr>
        <w:t>服务机构报告执行</w:t>
      </w:r>
      <w:r w:rsidRPr="0091711D">
        <w:rPr>
          <w:rFonts w:eastAsia="楷体_GB2312"/>
          <w:b/>
          <w:bCs/>
          <w:lang w:eastAsia="zh-CN"/>
        </w:rPr>
        <w:t>商定程序的报告</w:t>
      </w:r>
      <w:bookmarkStart w:id="213" w:name="_Ref438127181"/>
      <w:bookmarkEnd w:id="211"/>
      <w:bookmarkEnd w:id="212"/>
    </w:p>
    <w:p w14:paraId="2C927C09" w14:textId="77777777" w:rsidR="00F07790" w:rsidRDefault="008B011C" w:rsidP="001A2D0A">
      <w:pPr>
        <w:widowControl w:val="0"/>
        <w:numPr>
          <w:ilvl w:val="2"/>
          <w:numId w:val="4"/>
        </w:numPr>
        <w:tabs>
          <w:tab w:val="left" w:pos="992"/>
        </w:tabs>
        <w:autoSpaceDE w:val="0"/>
        <w:autoSpaceDN w:val="0"/>
        <w:adjustRightInd w:val="0"/>
        <w:spacing w:beforeLines="50" w:before="120" w:afterLines="50" w:after="120" w:line="360" w:lineRule="auto"/>
        <w:jc w:val="both"/>
        <w:outlineLvl w:val="1"/>
        <w:rPr>
          <w:rFonts w:eastAsia="楷体_GB2312"/>
          <w:lang w:eastAsia="zh-CN"/>
        </w:rPr>
      </w:pPr>
      <w:bookmarkStart w:id="214" w:name="_DV_M173"/>
      <w:bookmarkStart w:id="215" w:name="_Ref332370653"/>
      <w:bookmarkStart w:id="216" w:name="_Ref438127128"/>
      <w:bookmarkStart w:id="217" w:name="_Ref146201680"/>
      <w:bookmarkEnd w:id="213"/>
      <w:bookmarkEnd w:id="214"/>
      <w:r w:rsidRPr="00774A83">
        <w:rPr>
          <w:rFonts w:eastAsia="楷体_GB2312"/>
          <w:lang w:eastAsia="zh-CN"/>
        </w:rPr>
        <w:t>“</w:t>
      </w:r>
      <w:r w:rsidRPr="00774A83">
        <w:rPr>
          <w:rFonts w:eastAsia="楷体_GB2312"/>
          <w:lang w:eastAsia="zh-CN"/>
        </w:rPr>
        <w:t>受托机构</w:t>
      </w:r>
      <w:r w:rsidRPr="00774A83">
        <w:rPr>
          <w:rFonts w:eastAsia="楷体_GB2312"/>
          <w:lang w:eastAsia="zh-CN"/>
        </w:rPr>
        <w:t>”</w:t>
      </w:r>
      <w:r w:rsidR="00271313" w:rsidRPr="00774A83">
        <w:rPr>
          <w:rFonts w:eastAsia="楷体_GB2312" w:hint="eastAsia"/>
          <w:lang w:eastAsia="zh-CN"/>
        </w:rPr>
        <w:t>有权</w:t>
      </w:r>
      <w:r w:rsidRPr="00774A83">
        <w:rPr>
          <w:rFonts w:eastAsia="楷体_GB2312"/>
          <w:lang w:eastAsia="zh-CN"/>
        </w:rPr>
        <w:t>挑选独立的外部审计师事务所</w:t>
      </w:r>
      <w:r w:rsidR="00DE2BBD" w:rsidRPr="00774A83">
        <w:rPr>
          <w:rFonts w:eastAsia="楷体_GB2312"/>
          <w:lang w:eastAsia="zh-CN"/>
        </w:rPr>
        <w:t>（</w:t>
      </w:r>
      <w:r w:rsidR="00DE2BBD" w:rsidRPr="00774A83">
        <w:rPr>
          <w:rFonts w:eastAsia="楷体_GB2312"/>
        </w:rPr>
        <w:t>“</w:t>
      </w:r>
      <w:r w:rsidR="00DE2BBD" w:rsidRPr="00774A83">
        <w:rPr>
          <w:rFonts w:eastAsia="楷体_GB2312"/>
        </w:rPr>
        <w:t>审计师</w:t>
      </w:r>
      <w:r w:rsidR="00DE2BBD" w:rsidRPr="00774A83">
        <w:rPr>
          <w:rFonts w:eastAsia="楷体_GB2312"/>
        </w:rPr>
        <w:t>”</w:t>
      </w:r>
      <w:r w:rsidR="00DE2BBD" w:rsidRPr="00774A83">
        <w:rPr>
          <w:rFonts w:eastAsia="楷体_GB2312"/>
          <w:lang w:eastAsia="zh-CN"/>
        </w:rPr>
        <w:t>）</w:t>
      </w:r>
      <w:bookmarkEnd w:id="215"/>
      <w:r w:rsidR="00DE2BBD" w:rsidRPr="00774A83">
        <w:rPr>
          <w:rFonts w:eastAsia="楷体_GB2312"/>
          <w:lang w:eastAsia="zh-CN"/>
        </w:rPr>
        <w:t>，由</w:t>
      </w:r>
      <w:r w:rsidR="00DE2BBD" w:rsidRPr="00774A83">
        <w:rPr>
          <w:rFonts w:eastAsia="楷体_GB2312"/>
          <w:lang w:eastAsia="zh-CN"/>
        </w:rPr>
        <w:t>“</w:t>
      </w:r>
      <w:r w:rsidR="00DE2BBD" w:rsidRPr="00774A83">
        <w:rPr>
          <w:rFonts w:eastAsia="楷体_GB2312"/>
          <w:lang w:eastAsia="zh-CN"/>
        </w:rPr>
        <w:t>审计师</w:t>
      </w:r>
      <w:r w:rsidR="00DE2BBD" w:rsidRPr="00774A83">
        <w:rPr>
          <w:rFonts w:eastAsia="楷体_GB2312"/>
          <w:lang w:eastAsia="zh-CN"/>
        </w:rPr>
        <w:t>”</w:t>
      </w:r>
      <w:r w:rsidR="00561D4F">
        <w:rPr>
          <w:rFonts w:eastAsia="楷体_GB2312"/>
          <w:lang w:eastAsia="zh-CN"/>
        </w:rPr>
        <w:t>对指定</w:t>
      </w:r>
      <w:r w:rsidRPr="00774A83">
        <w:rPr>
          <w:rFonts w:eastAsia="楷体_GB2312"/>
        </w:rPr>
        <w:t>“</w:t>
      </w:r>
      <w:r w:rsidRPr="00774A83">
        <w:rPr>
          <w:rFonts w:eastAsia="楷体_GB2312" w:hint="eastAsia"/>
        </w:rPr>
        <w:t>月度服务机构报告</w:t>
      </w:r>
      <w:r w:rsidRPr="00774A83">
        <w:rPr>
          <w:rFonts w:eastAsia="楷体_GB2312"/>
        </w:rPr>
        <w:t>”</w:t>
      </w:r>
      <w:r w:rsidR="00DE2BBD" w:rsidRPr="00774A83">
        <w:rPr>
          <w:rFonts w:eastAsia="楷体_GB2312" w:hint="eastAsia"/>
          <w:lang w:eastAsia="zh-CN"/>
        </w:rPr>
        <w:t>进行审阅</w:t>
      </w:r>
      <w:r w:rsidRPr="00774A83">
        <w:rPr>
          <w:rFonts w:eastAsia="楷体_GB2312" w:hint="eastAsia"/>
        </w:rPr>
        <w:t>。</w:t>
      </w:r>
      <w:r w:rsidRPr="00774A83">
        <w:rPr>
          <w:rFonts w:eastAsia="楷体_GB2312"/>
        </w:rPr>
        <w:t>“</w:t>
      </w:r>
      <w:r w:rsidRPr="00774A83">
        <w:rPr>
          <w:rFonts w:eastAsia="楷体_GB2312" w:hint="eastAsia"/>
        </w:rPr>
        <w:t>贷款服务机构</w:t>
      </w:r>
      <w:r w:rsidRPr="00774A83">
        <w:rPr>
          <w:rFonts w:eastAsia="楷体_GB2312"/>
        </w:rPr>
        <w:t>”</w:t>
      </w:r>
      <w:r w:rsidRPr="00774A83">
        <w:rPr>
          <w:rFonts w:eastAsia="楷体_GB2312" w:hint="eastAsia"/>
        </w:rPr>
        <w:t>应在收到</w:t>
      </w:r>
      <w:r w:rsidRPr="00774A83">
        <w:rPr>
          <w:rFonts w:eastAsia="楷体_GB2312"/>
        </w:rPr>
        <w:t>“</w:t>
      </w:r>
      <w:r w:rsidRPr="00774A83">
        <w:rPr>
          <w:rFonts w:eastAsia="楷体_GB2312" w:hint="eastAsia"/>
        </w:rPr>
        <w:t>审计师</w:t>
      </w:r>
      <w:r w:rsidRPr="00774A83">
        <w:rPr>
          <w:rFonts w:eastAsia="楷体_GB2312"/>
        </w:rPr>
        <w:t>”</w:t>
      </w:r>
      <w:r w:rsidRPr="00774A83">
        <w:rPr>
          <w:rFonts w:eastAsia="楷体_GB2312" w:hint="eastAsia"/>
        </w:rPr>
        <w:t>要求执行商定程序的相应</w:t>
      </w:r>
      <w:r w:rsidRPr="00774A83">
        <w:rPr>
          <w:rFonts w:eastAsia="楷体_GB2312"/>
        </w:rPr>
        <w:t>“</w:t>
      </w:r>
      <w:r w:rsidRPr="00774A83">
        <w:rPr>
          <w:rFonts w:eastAsia="楷体_GB2312" w:hint="eastAsia"/>
        </w:rPr>
        <w:t>月度服务机构报告</w:t>
      </w:r>
      <w:r w:rsidRPr="00774A83">
        <w:rPr>
          <w:rFonts w:eastAsia="楷体_GB2312"/>
        </w:rPr>
        <w:t>”</w:t>
      </w:r>
      <w:r w:rsidRPr="00774A83">
        <w:rPr>
          <w:rFonts w:eastAsia="楷体_GB2312" w:hint="eastAsia"/>
        </w:rPr>
        <w:t>的书面通知后</w:t>
      </w:r>
      <w:r w:rsidRPr="00774A83">
        <w:rPr>
          <w:rFonts w:eastAsia="楷体_GB2312"/>
        </w:rPr>
        <w:t>15</w:t>
      </w:r>
      <w:r w:rsidRPr="00774A83">
        <w:rPr>
          <w:rFonts w:eastAsia="楷体_GB2312" w:hint="eastAsia"/>
        </w:rPr>
        <w:t>日内，向</w:t>
      </w:r>
      <w:r w:rsidRPr="00774A83">
        <w:rPr>
          <w:rFonts w:eastAsia="楷体_GB2312"/>
        </w:rPr>
        <w:t>“</w:t>
      </w:r>
      <w:r w:rsidRPr="00774A83">
        <w:rPr>
          <w:rFonts w:eastAsia="楷体_GB2312" w:hint="eastAsia"/>
        </w:rPr>
        <w:t>审计师</w:t>
      </w:r>
      <w:r w:rsidRPr="00774A83">
        <w:rPr>
          <w:rFonts w:eastAsia="楷体_GB2312"/>
        </w:rPr>
        <w:t>”</w:t>
      </w:r>
      <w:r w:rsidRPr="00774A83">
        <w:rPr>
          <w:rFonts w:eastAsia="楷体_GB2312" w:hint="eastAsia"/>
        </w:rPr>
        <w:t>提供该等被选择执行商定程序的</w:t>
      </w:r>
      <w:r w:rsidRPr="00774A83">
        <w:rPr>
          <w:rFonts w:eastAsia="楷体_GB2312"/>
        </w:rPr>
        <w:t xml:space="preserve"> “</w:t>
      </w:r>
      <w:r w:rsidRPr="00774A83">
        <w:rPr>
          <w:rFonts w:eastAsia="楷体_GB2312" w:hint="eastAsia"/>
        </w:rPr>
        <w:t>月度服务机构报告</w:t>
      </w:r>
      <w:r w:rsidRPr="00774A83">
        <w:rPr>
          <w:rFonts w:eastAsia="楷体_GB2312"/>
        </w:rPr>
        <w:t>”</w:t>
      </w:r>
      <w:r w:rsidRPr="00774A83">
        <w:rPr>
          <w:rFonts w:eastAsia="楷体_GB2312" w:hint="eastAsia"/>
        </w:rPr>
        <w:t>。</w:t>
      </w:r>
      <w:r w:rsidRPr="00774A83">
        <w:rPr>
          <w:rFonts w:eastAsia="楷体_GB2312"/>
        </w:rPr>
        <w:t>“</w:t>
      </w:r>
      <w:r w:rsidRPr="00774A83">
        <w:rPr>
          <w:rFonts w:eastAsia="楷体_GB2312" w:hint="eastAsia"/>
        </w:rPr>
        <w:t>审计师</w:t>
      </w:r>
      <w:r w:rsidRPr="00774A83">
        <w:rPr>
          <w:rFonts w:eastAsia="楷体_GB2312"/>
        </w:rPr>
        <w:t>”</w:t>
      </w:r>
      <w:r w:rsidRPr="00774A83">
        <w:rPr>
          <w:rFonts w:eastAsia="楷体_GB2312" w:hint="eastAsia"/>
        </w:rPr>
        <w:t>则应在收到该等报告后的</w:t>
      </w:r>
      <w:r w:rsidRPr="00905C0B">
        <w:rPr>
          <w:rFonts w:eastAsia="楷体_GB2312"/>
        </w:rPr>
        <w:t>60</w:t>
      </w:r>
      <w:r w:rsidRPr="00774A83">
        <w:rPr>
          <w:rFonts w:eastAsia="楷体_GB2312" w:hint="eastAsia"/>
        </w:rPr>
        <w:t>日内，按照</w:t>
      </w:r>
      <w:r w:rsidR="00CD31EB" w:rsidRPr="00774A83">
        <w:rPr>
          <w:rFonts w:eastAsia="楷体_GB2312" w:hint="eastAsia"/>
        </w:rPr>
        <w:t>附件四的格式</w:t>
      </w:r>
      <w:r w:rsidRPr="00774A83">
        <w:rPr>
          <w:rFonts w:eastAsia="楷体_GB2312" w:hint="eastAsia"/>
        </w:rPr>
        <w:t>制定</w:t>
      </w:r>
      <w:r w:rsidRPr="00774A83">
        <w:rPr>
          <w:rFonts w:eastAsia="楷体_GB2312"/>
        </w:rPr>
        <w:t>“</w:t>
      </w:r>
      <w:r w:rsidRPr="00774A83">
        <w:rPr>
          <w:rFonts w:eastAsia="楷体_GB2312" w:hint="eastAsia"/>
        </w:rPr>
        <w:t>对月度服务机构报告执行商定程序的报告</w:t>
      </w:r>
      <w:r w:rsidRPr="00774A83">
        <w:rPr>
          <w:rFonts w:eastAsia="楷体_GB2312"/>
        </w:rPr>
        <w:t>”</w:t>
      </w:r>
      <w:r w:rsidRPr="00774A83">
        <w:rPr>
          <w:rFonts w:eastAsia="楷体_GB2312" w:hint="eastAsia"/>
        </w:rPr>
        <w:t>并将其交付给</w:t>
      </w:r>
      <w:r w:rsidRPr="00774A83">
        <w:rPr>
          <w:rFonts w:eastAsia="楷体_GB2312"/>
        </w:rPr>
        <w:t>“</w:t>
      </w:r>
      <w:r w:rsidRPr="00774A83">
        <w:rPr>
          <w:rFonts w:eastAsia="楷体_GB2312" w:hint="eastAsia"/>
        </w:rPr>
        <w:t>受托机构</w:t>
      </w:r>
      <w:r w:rsidRPr="00774A83">
        <w:rPr>
          <w:rFonts w:eastAsia="楷体_GB2312"/>
        </w:rPr>
        <w:t>”</w:t>
      </w:r>
      <w:r w:rsidRPr="00774A83">
        <w:rPr>
          <w:rFonts w:eastAsia="楷体_GB2312" w:hint="eastAsia"/>
        </w:rPr>
        <w:t>和</w:t>
      </w:r>
      <w:r w:rsidRPr="00774A83">
        <w:rPr>
          <w:rFonts w:eastAsia="楷体_GB2312"/>
        </w:rPr>
        <w:t>“</w:t>
      </w:r>
      <w:r w:rsidRPr="00774A83">
        <w:rPr>
          <w:rFonts w:eastAsia="楷体_GB2312" w:hint="eastAsia"/>
        </w:rPr>
        <w:t>评级机构</w:t>
      </w:r>
      <w:r w:rsidRPr="00774A83">
        <w:rPr>
          <w:rFonts w:eastAsia="楷体_GB2312"/>
        </w:rPr>
        <w:t>”</w:t>
      </w:r>
      <w:r w:rsidRPr="00774A83">
        <w:rPr>
          <w:rFonts w:eastAsia="楷体_GB2312" w:hint="eastAsia"/>
        </w:rPr>
        <w:t>。如果</w:t>
      </w:r>
      <w:r w:rsidRPr="00774A83">
        <w:rPr>
          <w:rFonts w:eastAsia="楷体_GB2312"/>
        </w:rPr>
        <w:t>“</w:t>
      </w:r>
      <w:r w:rsidRPr="00774A83">
        <w:rPr>
          <w:rFonts w:eastAsia="楷体_GB2312" w:hint="eastAsia"/>
        </w:rPr>
        <w:t>对月度服</w:t>
      </w:r>
      <w:r w:rsidRPr="00774A83">
        <w:rPr>
          <w:rFonts w:eastAsia="楷体_GB2312"/>
        </w:rPr>
        <w:t>务机构报告执行商定程序的报告</w:t>
      </w:r>
      <w:r w:rsidRPr="00774A83">
        <w:rPr>
          <w:rFonts w:eastAsia="楷体_GB2312"/>
        </w:rPr>
        <w:t>”</w:t>
      </w:r>
      <w:r w:rsidRPr="00774A83">
        <w:rPr>
          <w:rFonts w:eastAsia="楷体_GB2312"/>
        </w:rPr>
        <w:t>表明该等被选择的</w:t>
      </w:r>
      <w:r w:rsidRPr="00774A83">
        <w:rPr>
          <w:rFonts w:eastAsia="楷体_GB2312"/>
        </w:rPr>
        <w:t>“</w:t>
      </w:r>
      <w:r w:rsidRPr="00774A83">
        <w:rPr>
          <w:rFonts w:eastAsia="楷体_GB2312" w:hint="eastAsia"/>
        </w:rPr>
        <w:t>月度服务机构报告</w:t>
      </w:r>
      <w:r w:rsidRPr="00774A83">
        <w:rPr>
          <w:rFonts w:eastAsia="楷体_GB2312"/>
        </w:rPr>
        <w:t>”</w:t>
      </w:r>
      <w:r w:rsidRPr="00774A83">
        <w:rPr>
          <w:rFonts w:eastAsia="楷体_GB2312" w:hint="eastAsia"/>
        </w:rPr>
        <w:t>存在重大错误，则</w:t>
      </w:r>
      <w:r w:rsidRPr="00774A83">
        <w:rPr>
          <w:rFonts w:eastAsia="楷体_GB2312"/>
        </w:rPr>
        <w:t>“</w:t>
      </w:r>
      <w:r w:rsidRPr="00774A83">
        <w:rPr>
          <w:rFonts w:eastAsia="楷体_GB2312" w:hint="eastAsia"/>
        </w:rPr>
        <w:t>受托机构</w:t>
      </w:r>
      <w:r w:rsidRPr="00774A83">
        <w:rPr>
          <w:rFonts w:eastAsia="楷体_GB2312"/>
        </w:rPr>
        <w:t>”</w:t>
      </w:r>
      <w:r w:rsidRPr="00774A83">
        <w:rPr>
          <w:rFonts w:eastAsia="楷体_GB2312" w:hint="eastAsia"/>
        </w:rPr>
        <w:t>应将上述执行商定程序的结果通知</w:t>
      </w:r>
      <w:r w:rsidRPr="00774A83">
        <w:rPr>
          <w:rFonts w:eastAsia="楷体_GB2312"/>
        </w:rPr>
        <w:t>“</w:t>
      </w:r>
      <w:r w:rsidRPr="00774A83">
        <w:rPr>
          <w:rFonts w:eastAsia="楷体_GB2312" w:hint="eastAsia"/>
        </w:rPr>
        <w:t>贷款服务机构</w:t>
      </w:r>
      <w:r w:rsidRPr="00774A83">
        <w:rPr>
          <w:rFonts w:eastAsia="楷体_GB2312"/>
        </w:rPr>
        <w:t>”</w:t>
      </w:r>
      <w:r w:rsidRPr="00774A83">
        <w:rPr>
          <w:rFonts w:eastAsia="楷体_GB2312" w:hint="eastAsia"/>
        </w:rPr>
        <w:t>，并要求</w:t>
      </w:r>
      <w:r w:rsidRPr="00774A83">
        <w:rPr>
          <w:rFonts w:eastAsia="楷体_GB2312"/>
        </w:rPr>
        <w:t>“</w:t>
      </w:r>
      <w:r w:rsidRPr="00774A83">
        <w:rPr>
          <w:rFonts w:eastAsia="楷体_GB2312" w:hint="eastAsia"/>
        </w:rPr>
        <w:t>审计师</w:t>
      </w:r>
      <w:r w:rsidRPr="00774A83">
        <w:rPr>
          <w:rFonts w:eastAsia="楷体_GB2312"/>
        </w:rPr>
        <w:t>”</w:t>
      </w:r>
      <w:r w:rsidRPr="00774A83">
        <w:rPr>
          <w:rFonts w:eastAsia="楷体_GB2312" w:hint="eastAsia"/>
        </w:rPr>
        <w:t>对其他的</w:t>
      </w:r>
      <w:r w:rsidRPr="00774A83">
        <w:rPr>
          <w:rFonts w:eastAsia="楷体_GB2312"/>
        </w:rPr>
        <w:t>“</w:t>
      </w:r>
      <w:r w:rsidRPr="00774A83">
        <w:rPr>
          <w:rFonts w:eastAsia="楷体_GB2312" w:hint="eastAsia"/>
        </w:rPr>
        <w:t>月度服务机构报告</w:t>
      </w:r>
      <w:r w:rsidRPr="00774A83">
        <w:rPr>
          <w:rFonts w:eastAsia="楷体_GB2312"/>
        </w:rPr>
        <w:t>”</w:t>
      </w:r>
      <w:r w:rsidRPr="00774A83">
        <w:rPr>
          <w:rFonts w:eastAsia="楷体_GB2312" w:hint="eastAsia"/>
        </w:rPr>
        <w:t>继续执行商定程序，直到</w:t>
      </w:r>
      <w:r w:rsidRPr="00774A83">
        <w:rPr>
          <w:rFonts w:eastAsia="楷体_GB2312"/>
        </w:rPr>
        <w:t>“</w:t>
      </w:r>
      <w:r w:rsidRPr="00774A83">
        <w:rPr>
          <w:rFonts w:eastAsia="楷体_GB2312" w:hint="eastAsia"/>
        </w:rPr>
        <w:t>对月度服务机构报告执行商定程序的报告</w:t>
      </w:r>
      <w:r w:rsidRPr="00774A83">
        <w:rPr>
          <w:rFonts w:eastAsia="楷体_GB2312"/>
        </w:rPr>
        <w:t>”</w:t>
      </w:r>
      <w:r w:rsidRPr="00774A83">
        <w:rPr>
          <w:rFonts w:eastAsia="楷体_GB2312" w:hint="eastAsia"/>
        </w:rPr>
        <w:t>表明其他的</w:t>
      </w:r>
      <w:r w:rsidRPr="00774A83">
        <w:rPr>
          <w:rFonts w:eastAsia="楷体_GB2312"/>
        </w:rPr>
        <w:t>“</w:t>
      </w:r>
      <w:r w:rsidRPr="00774A83">
        <w:rPr>
          <w:rFonts w:eastAsia="楷体_GB2312" w:hint="eastAsia"/>
        </w:rPr>
        <w:t>月度服务机构报告</w:t>
      </w:r>
      <w:r w:rsidRPr="00774A83">
        <w:rPr>
          <w:rFonts w:eastAsia="楷体_GB2312"/>
        </w:rPr>
        <w:t>”</w:t>
      </w:r>
      <w:r w:rsidRPr="00774A83">
        <w:rPr>
          <w:rFonts w:eastAsia="楷体_GB2312" w:hint="eastAsia"/>
        </w:rPr>
        <w:t>不存在重大错误。</w:t>
      </w:r>
      <w:r w:rsidRPr="00774A83">
        <w:rPr>
          <w:rFonts w:eastAsia="楷体_GB2312"/>
        </w:rPr>
        <w:t>“</w:t>
      </w:r>
      <w:r w:rsidRPr="00774A83">
        <w:rPr>
          <w:rFonts w:eastAsia="楷体_GB2312" w:hint="eastAsia"/>
        </w:rPr>
        <w:t>贷款服务机构</w:t>
      </w:r>
      <w:r w:rsidRPr="00774A83">
        <w:rPr>
          <w:rFonts w:eastAsia="楷体_GB2312"/>
        </w:rPr>
        <w:t>”</w:t>
      </w:r>
      <w:r w:rsidRPr="00774A83">
        <w:rPr>
          <w:rFonts w:eastAsia="楷体_GB2312" w:hint="eastAsia"/>
        </w:rPr>
        <w:t>应承担为此增加执行商定程序的次数所发生的相关费用</w:t>
      </w:r>
      <w:r w:rsidRPr="00774A83">
        <w:rPr>
          <w:rFonts w:eastAsia="楷体_GB2312"/>
        </w:rPr>
        <w:t>。</w:t>
      </w:r>
      <w:bookmarkEnd w:id="216"/>
    </w:p>
    <w:p w14:paraId="0AAD318D" w14:textId="77777777" w:rsidR="00F07790" w:rsidRDefault="008B011C" w:rsidP="001A2D0A">
      <w:pPr>
        <w:widowControl w:val="0"/>
        <w:numPr>
          <w:ilvl w:val="2"/>
          <w:numId w:val="4"/>
        </w:numPr>
        <w:autoSpaceDE w:val="0"/>
        <w:autoSpaceDN w:val="0"/>
        <w:adjustRightInd w:val="0"/>
        <w:spacing w:beforeLines="50" w:before="120" w:afterLines="50" w:after="120" w:line="360" w:lineRule="auto"/>
        <w:jc w:val="both"/>
        <w:outlineLvl w:val="1"/>
        <w:rPr>
          <w:rFonts w:eastAsia="楷体_GB2312"/>
        </w:rPr>
      </w:pPr>
      <w:r w:rsidRPr="0091711D">
        <w:rPr>
          <w:rFonts w:eastAsia="楷体_GB2312"/>
        </w:rPr>
        <w:t>除</w:t>
      </w:r>
      <w:r w:rsidRPr="0091711D">
        <w:rPr>
          <w:rFonts w:eastAsia="楷体_GB2312"/>
          <w:lang w:eastAsia="zh-CN"/>
        </w:rPr>
        <w:t>本合同第</w:t>
      </w:r>
      <w:r w:rsidR="00987A7A">
        <w:rPr>
          <w:rFonts w:eastAsia="楷体_GB2312"/>
          <w:lang w:eastAsia="zh-CN"/>
        </w:rPr>
        <w:fldChar w:fldCharType="begin"/>
      </w:r>
      <w:r w:rsidR="00987A7A">
        <w:rPr>
          <w:rFonts w:eastAsia="楷体_GB2312"/>
          <w:lang w:eastAsia="zh-CN"/>
        </w:rPr>
        <w:instrText xml:space="preserve"> REF _Ref438127128 \r \h </w:instrText>
      </w:r>
      <w:r w:rsidR="00987A7A">
        <w:rPr>
          <w:rFonts w:eastAsia="楷体_GB2312"/>
          <w:lang w:eastAsia="zh-CN"/>
        </w:rPr>
      </w:r>
      <w:r w:rsidR="00987A7A">
        <w:rPr>
          <w:rFonts w:eastAsia="楷体_GB2312"/>
          <w:lang w:eastAsia="zh-CN"/>
        </w:rPr>
        <w:fldChar w:fldCharType="separate"/>
      </w:r>
      <w:r w:rsidR="00987A7A">
        <w:rPr>
          <w:rFonts w:eastAsia="楷体_GB2312"/>
          <w:lang w:eastAsia="zh-CN"/>
        </w:rPr>
        <w:t>6.4.1</w:t>
      </w:r>
      <w:r w:rsidR="00987A7A">
        <w:rPr>
          <w:rFonts w:eastAsia="楷体_GB2312"/>
          <w:lang w:eastAsia="zh-CN"/>
        </w:rPr>
        <w:fldChar w:fldCharType="end"/>
      </w:r>
      <w:r w:rsidRPr="0091711D">
        <w:rPr>
          <w:rFonts w:eastAsia="楷体_GB2312"/>
          <w:lang w:eastAsia="zh-CN"/>
        </w:rPr>
        <w:t>款</w:t>
      </w:r>
      <w:r w:rsidRPr="0091711D">
        <w:rPr>
          <w:rFonts w:eastAsia="楷体_GB2312"/>
        </w:rPr>
        <w:t>所要求的</w:t>
      </w:r>
      <w:r w:rsidRPr="0091711D">
        <w:rPr>
          <w:rFonts w:eastAsia="楷体_GB2312"/>
        </w:rPr>
        <w:t>“</w:t>
      </w:r>
      <w:r w:rsidRPr="0091711D">
        <w:rPr>
          <w:rFonts w:eastAsia="楷体_GB2312"/>
        </w:rPr>
        <w:t>对月度服务机构报告执行商定程序的报告</w:t>
      </w:r>
      <w:r w:rsidRPr="0091711D">
        <w:rPr>
          <w:rFonts w:eastAsia="楷体_GB2312"/>
        </w:rPr>
        <w:t>”</w:t>
      </w:r>
      <w:r w:rsidRPr="0091711D">
        <w:rPr>
          <w:rFonts w:eastAsia="楷体_GB2312"/>
        </w:rPr>
        <w:t>外，在发生</w:t>
      </w:r>
      <w:r w:rsidRPr="0091711D">
        <w:rPr>
          <w:rFonts w:eastAsia="楷体_GB2312"/>
        </w:rPr>
        <w:t>“</w:t>
      </w:r>
      <w:r w:rsidRPr="0091711D">
        <w:rPr>
          <w:rFonts w:eastAsia="楷体_GB2312"/>
        </w:rPr>
        <w:t>加速清偿事件</w:t>
      </w:r>
      <w:r w:rsidRPr="0091711D">
        <w:rPr>
          <w:rFonts w:eastAsia="楷体_GB2312"/>
        </w:rPr>
        <w:t>”</w:t>
      </w:r>
      <w:r w:rsidRPr="0091711D">
        <w:rPr>
          <w:rFonts w:eastAsia="楷体_GB2312"/>
        </w:rPr>
        <w:t>以后，</w:t>
      </w:r>
      <w:r w:rsidRPr="0091711D">
        <w:rPr>
          <w:rFonts w:eastAsia="楷体_GB2312"/>
        </w:rPr>
        <w:t>“</w:t>
      </w:r>
      <w:r w:rsidRPr="0091711D">
        <w:rPr>
          <w:rFonts w:eastAsia="楷体_GB2312"/>
        </w:rPr>
        <w:t>受托机构</w:t>
      </w:r>
      <w:r w:rsidRPr="0091711D">
        <w:rPr>
          <w:rFonts w:eastAsia="楷体_GB2312"/>
        </w:rPr>
        <w:t>”</w:t>
      </w:r>
      <w:r w:rsidRPr="0091711D">
        <w:rPr>
          <w:rFonts w:eastAsia="楷体_GB2312"/>
        </w:rPr>
        <w:t>有权要求</w:t>
      </w:r>
      <w:r w:rsidRPr="0091711D">
        <w:rPr>
          <w:rFonts w:eastAsia="楷体_GB2312"/>
        </w:rPr>
        <w:t>“</w:t>
      </w:r>
      <w:r w:rsidRPr="0091711D">
        <w:rPr>
          <w:rFonts w:eastAsia="楷体_GB2312"/>
        </w:rPr>
        <w:t>审计师</w:t>
      </w:r>
      <w:r w:rsidRPr="0091711D">
        <w:rPr>
          <w:rFonts w:eastAsia="楷体_GB2312"/>
        </w:rPr>
        <w:t>”</w:t>
      </w:r>
      <w:r w:rsidRPr="0091711D">
        <w:rPr>
          <w:rFonts w:eastAsia="楷体_GB2312"/>
        </w:rPr>
        <w:t>提供之前</w:t>
      </w:r>
      <w:r w:rsidRPr="00905C0B">
        <w:rPr>
          <w:rFonts w:eastAsia="楷体_GB2312"/>
        </w:rPr>
        <w:t>12</w:t>
      </w:r>
      <w:r w:rsidRPr="00905C0B">
        <w:rPr>
          <w:rFonts w:eastAsia="楷体_GB2312"/>
        </w:rPr>
        <w:t>个</w:t>
      </w:r>
      <w:r w:rsidRPr="0091711D">
        <w:rPr>
          <w:rFonts w:eastAsia="楷体_GB2312"/>
        </w:rPr>
        <w:t>“</w:t>
      </w:r>
      <w:r w:rsidRPr="0091711D">
        <w:rPr>
          <w:rFonts w:eastAsia="楷体_GB2312"/>
        </w:rPr>
        <w:t>收款期间</w:t>
      </w:r>
      <w:r w:rsidRPr="0091711D">
        <w:rPr>
          <w:rFonts w:eastAsia="楷体_GB2312"/>
        </w:rPr>
        <w:t>”</w:t>
      </w:r>
      <w:r w:rsidRPr="0091711D">
        <w:rPr>
          <w:rFonts w:eastAsia="楷体_GB2312"/>
        </w:rPr>
        <w:t>中任何</w:t>
      </w:r>
      <w:r w:rsidRPr="00905C0B">
        <w:rPr>
          <w:rFonts w:eastAsia="楷体_GB2312"/>
        </w:rPr>
        <w:t>2</w:t>
      </w:r>
      <w:r w:rsidRPr="00905C0B">
        <w:rPr>
          <w:rFonts w:eastAsia="楷体_GB2312"/>
        </w:rPr>
        <w:t>个</w:t>
      </w:r>
      <w:r w:rsidRPr="0091711D">
        <w:rPr>
          <w:rFonts w:eastAsia="楷体_GB2312"/>
        </w:rPr>
        <w:t>“</w:t>
      </w:r>
      <w:r w:rsidRPr="0091711D">
        <w:rPr>
          <w:rFonts w:eastAsia="楷体_GB2312"/>
        </w:rPr>
        <w:t>收款期间</w:t>
      </w:r>
      <w:r w:rsidRPr="0091711D">
        <w:rPr>
          <w:rFonts w:eastAsia="楷体_GB2312"/>
        </w:rPr>
        <w:t>”</w:t>
      </w:r>
      <w:r w:rsidRPr="0091711D">
        <w:rPr>
          <w:rFonts w:eastAsia="楷体_GB2312"/>
        </w:rPr>
        <w:t>的</w:t>
      </w:r>
      <w:r w:rsidRPr="0091711D">
        <w:rPr>
          <w:rFonts w:eastAsia="楷体_GB2312"/>
        </w:rPr>
        <w:t>“</w:t>
      </w:r>
      <w:r w:rsidRPr="0091711D">
        <w:rPr>
          <w:rFonts w:eastAsia="楷体_GB2312"/>
        </w:rPr>
        <w:t>对月度服务机构报告执行商定程序的报告</w:t>
      </w:r>
      <w:r w:rsidRPr="0091711D">
        <w:rPr>
          <w:rFonts w:eastAsia="楷体_GB2312"/>
        </w:rPr>
        <w:t>”</w:t>
      </w:r>
      <w:r w:rsidRPr="0091711D">
        <w:rPr>
          <w:rFonts w:eastAsia="楷体_GB2312"/>
        </w:rPr>
        <w:t>，一个公历年内要求提供该等</w:t>
      </w:r>
      <w:r w:rsidRPr="0091711D">
        <w:rPr>
          <w:rFonts w:eastAsia="楷体_GB2312"/>
        </w:rPr>
        <w:t>“</w:t>
      </w:r>
      <w:r w:rsidRPr="0091711D">
        <w:rPr>
          <w:rFonts w:eastAsia="楷体_GB2312"/>
        </w:rPr>
        <w:t>对月度服务机构报告执行商定程序的报告</w:t>
      </w:r>
      <w:r w:rsidRPr="0091711D">
        <w:rPr>
          <w:rFonts w:eastAsia="楷体_GB2312"/>
        </w:rPr>
        <w:t>”</w:t>
      </w:r>
      <w:r w:rsidRPr="0091711D">
        <w:rPr>
          <w:rFonts w:eastAsia="楷体_GB2312"/>
        </w:rPr>
        <w:t>的次数不得超过</w:t>
      </w:r>
      <w:r w:rsidRPr="0091711D">
        <w:rPr>
          <w:rFonts w:eastAsia="楷体_GB2312"/>
        </w:rPr>
        <w:t>1</w:t>
      </w:r>
      <w:r w:rsidRPr="0091711D">
        <w:rPr>
          <w:rFonts w:eastAsia="楷体_GB2312"/>
        </w:rPr>
        <w:t>次。</w:t>
      </w:r>
      <w:r w:rsidRPr="0091711D">
        <w:rPr>
          <w:rFonts w:eastAsia="楷体_GB2312"/>
        </w:rPr>
        <w:t>“</w:t>
      </w:r>
      <w:r w:rsidRPr="0091711D">
        <w:rPr>
          <w:rFonts w:eastAsia="楷体_GB2312"/>
        </w:rPr>
        <w:t>审计师</w:t>
      </w:r>
      <w:r w:rsidRPr="0091711D">
        <w:rPr>
          <w:rFonts w:eastAsia="楷体_GB2312"/>
        </w:rPr>
        <w:t>”</w:t>
      </w:r>
      <w:r w:rsidRPr="0091711D">
        <w:rPr>
          <w:rFonts w:eastAsia="楷体_GB2312"/>
        </w:rPr>
        <w:t>应在该等要求发出后的</w:t>
      </w:r>
      <w:r w:rsidRPr="00905C0B">
        <w:rPr>
          <w:rFonts w:eastAsia="楷体_GB2312"/>
        </w:rPr>
        <w:t>60</w:t>
      </w:r>
      <w:r w:rsidRPr="0091711D">
        <w:rPr>
          <w:rFonts w:eastAsia="楷体_GB2312"/>
        </w:rPr>
        <w:t>日内向</w:t>
      </w:r>
      <w:r w:rsidRPr="0091711D">
        <w:rPr>
          <w:rFonts w:eastAsia="楷体_GB2312"/>
        </w:rPr>
        <w:t>“</w:t>
      </w:r>
      <w:r w:rsidRPr="0091711D">
        <w:rPr>
          <w:rFonts w:eastAsia="楷体_GB2312"/>
        </w:rPr>
        <w:t>受托机构</w:t>
      </w:r>
      <w:r w:rsidRPr="0091711D">
        <w:rPr>
          <w:rFonts w:eastAsia="楷体_GB2312"/>
        </w:rPr>
        <w:t>”</w:t>
      </w:r>
      <w:r w:rsidRPr="0091711D">
        <w:rPr>
          <w:rFonts w:eastAsia="楷体_GB2312"/>
        </w:rPr>
        <w:t>和</w:t>
      </w:r>
      <w:r w:rsidRPr="0091711D">
        <w:rPr>
          <w:rFonts w:eastAsia="楷体_GB2312"/>
        </w:rPr>
        <w:t>“</w:t>
      </w:r>
      <w:r w:rsidRPr="0091711D">
        <w:rPr>
          <w:rFonts w:eastAsia="楷体_GB2312"/>
        </w:rPr>
        <w:t>评级机构</w:t>
      </w:r>
      <w:r w:rsidRPr="0091711D">
        <w:rPr>
          <w:rFonts w:eastAsia="楷体_GB2312"/>
        </w:rPr>
        <w:t>”</w:t>
      </w:r>
      <w:r w:rsidRPr="0091711D">
        <w:rPr>
          <w:rFonts w:eastAsia="楷体_GB2312"/>
        </w:rPr>
        <w:t>交付</w:t>
      </w:r>
      <w:r w:rsidRPr="0091711D">
        <w:rPr>
          <w:rFonts w:eastAsia="楷体_GB2312"/>
        </w:rPr>
        <w:t>“</w:t>
      </w:r>
      <w:r w:rsidRPr="0091711D">
        <w:rPr>
          <w:rFonts w:eastAsia="楷体_GB2312"/>
        </w:rPr>
        <w:t>对月度服务机构报告执行商定程序的报告</w:t>
      </w:r>
      <w:r w:rsidRPr="0091711D">
        <w:rPr>
          <w:rFonts w:eastAsia="楷体_GB2312"/>
        </w:rPr>
        <w:t>”</w:t>
      </w:r>
      <w:r w:rsidRPr="0091711D">
        <w:rPr>
          <w:rFonts w:eastAsia="楷体_GB2312"/>
        </w:rPr>
        <w:t>。</w:t>
      </w:r>
    </w:p>
    <w:p w14:paraId="3152B542" w14:textId="77777777" w:rsidR="00F07790" w:rsidRDefault="008B011C" w:rsidP="006A1A6C">
      <w:pPr>
        <w:widowControl w:val="0"/>
        <w:numPr>
          <w:ilvl w:val="2"/>
          <w:numId w:val="4"/>
        </w:numPr>
        <w:autoSpaceDE w:val="0"/>
        <w:autoSpaceDN w:val="0"/>
        <w:adjustRightInd w:val="0"/>
        <w:spacing w:beforeLines="50" w:before="120" w:afterLines="50" w:after="120" w:line="360" w:lineRule="auto"/>
        <w:jc w:val="both"/>
        <w:outlineLvl w:val="1"/>
        <w:rPr>
          <w:rFonts w:eastAsia="楷体_GB2312"/>
        </w:rPr>
      </w:pPr>
      <w:r w:rsidRPr="0091711D">
        <w:rPr>
          <w:rFonts w:eastAsia="楷体_GB2312"/>
        </w:rPr>
        <w:t>制作</w:t>
      </w:r>
      <w:r w:rsidRPr="0091711D">
        <w:rPr>
          <w:rFonts w:eastAsia="楷体_GB2312"/>
          <w:lang w:eastAsia="zh-CN"/>
        </w:rPr>
        <w:t>本合同</w:t>
      </w:r>
      <w:r w:rsidRPr="0091711D">
        <w:rPr>
          <w:rFonts w:eastAsia="楷体_GB2312"/>
        </w:rPr>
        <w:t>第</w:t>
      </w:r>
      <w:r w:rsidR="00B6376B">
        <w:rPr>
          <w:rFonts w:eastAsia="楷体_GB2312"/>
        </w:rPr>
        <w:fldChar w:fldCharType="begin"/>
      </w:r>
      <w:r w:rsidR="00B6376B">
        <w:rPr>
          <w:rFonts w:eastAsia="楷体_GB2312"/>
        </w:rPr>
        <w:instrText xml:space="preserve"> REF _Ref438127181 \r \h </w:instrText>
      </w:r>
      <w:r w:rsidR="00B6376B">
        <w:rPr>
          <w:rFonts w:eastAsia="楷体_GB2312"/>
        </w:rPr>
      </w:r>
      <w:r w:rsidR="00B6376B">
        <w:rPr>
          <w:rFonts w:eastAsia="楷体_GB2312"/>
        </w:rPr>
        <w:fldChar w:fldCharType="separate"/>
      </w:r>
      <w:r w:rsidR="00B6376B">
        <w:rPr>
          <w:rFonts w:eastAsia="楷体_GB2312"/>
        </w:rPr>
        <w:t>6.4</w:t>
      </w:r>
      <w:r w:rsidR="00B6376B">
        <w:rPr>
          <w:rFonts w:eastAsia="楷体_GB2312"/>
        </w:rPr>
        <w:fldChar w:fldCharType="end"/>
      </w:r>
      <w:r w:rsidRPr="0091711D">
        <w:rPr>
          <w:rFonts w:eastAsia="楷体_GB2312"/>
        </w:rPr>
        <w:t>款</w:t>
      </w:r>
      <w:r w:rsidRPr="0091711D">
        <w:rPr>
          <w:rFonts w:eastAsia="楷体_GB2312"/>
          <w:lang w:eastAsia="zh-CN"/>
        </w:rPr>
        <w:t>项下</w:t>
      </w:r>
      <w:r w:rsidRPr="0091711D">
        <w:rPr>
          <w:rFonts w:eastAsia="楷体_GB2312"/>
        </w:rPr>
        <w:t>“</w:t>
      </w:r>
      <w:r w:rsidRPr="0091711D">
        <w:rPr>
          <w:rFonts w:eastAsia="楷体_GB2312"/>
        </w:rPr>
        <w:t>对月度服务机构报告执行商定程序的报告</w:t>
      </w:r>
      <w:r w:rsidRPr="0091711D">
        <w:rPr>
          <w:rFonts w:eastAsia="楷体_GB2312"/>
        </w:rPr>
        <w:t>”</w:t>
      </w:r>
      <w:r w:rsidRPr="0091711D">
        <w:rPr>
          <w:rFonts w:eastAsia="楷体_GB2312"/>
        </w:rPr>
        <w:t>产生的所有费用和开支（根据</w:t>
      </w:r>
      <w:r w:rsidRPr="0091711D">
        <w:rPr>
          <w:rFonts w:eastAsia="楷体_GB2312"/>
          <w:lang w:eastAsia="zh-CN"/>
        </w:rPr>
        <w:t>本合同</w:t>
      </w:r>
      <w:r w:rsidRPr="0091711D">
        <w:rPr>
          <w:rFonts w:eastAsia="楷体_GB2312"/>
        </w:rPr>
        <w:t>第</w:t>
      </w:r>
      <w:r w:rsidR="003236AC">
        <w:rPr>
          <w:rFonts w:eastAsia="楷体_GB2312"/>
        </w:rPr>
        <w:fldChar w:fldCharType="begin"/>
      </w:r>
      <w:r w:rsidR="003236AC">
        <w:rPr>
          <w:rFonts w:eastAsia="楷体_GB2312"/>
        </w:rPr>
        <w:instrText xml:space="preserve"> REF _Ref438127128 \r \h </w:instrText>
      </w:r>
      <w:r w:rsidR="003236AC">
        <w:rPr>
          <w:rFonts w:eastAsia="楷体_GB2312"/>
        </w:rPr>
      </w:r>
      <w:r w:rsidR="003236AC">
        <w:rPr>
          <w:rFonts w:eastAsia="楷体_GB2312"/>
        </w:rPr>
        <w:fldChar w:fldCharType="separate"/>
      </w:r>
      <w:r w:rsidR="003236AC">
        <w:rPr>
          <w:rFonts w:eastAsia="楷体_GB2312"/>
        </w:rPr>
        <w:t>6.4.1</w:t>
      </w:r>
      <w:r w:rsidR="003236AC">
        <w:rPr>
          <w:rFonts w:eastAsia="楷体_GB2312"/>
        </w:rPr>
        <w:fldChar w:fldCharType="end"/>
      </w:r>
      <w:r w:rsidRPr="0091711D">
        <w:rPr>
          <w:rFonts w:eastAsia="楷体_GB2312"/>
        </w:rPr>
        <w:t>款需要由</w:t>
      </w:r>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lastRenderedPageBreak/>
        <w:t>支付的除外）均应按照</w:t>
      </w:r>
      <w:r w:rsidRPr="0091711D">
        <w:rPr>
          <w:rFonts w:eastAsia="楷体_GB2312"/>
        </w:rPr>
        <w:t>“</w:t>
      </w:r>
      <w:r w:rsidRPr="0091711D">
        <w:rPr>
          <w:rFonts w:eastAsia="楷体_GB2312"/>
        </w:rPr>
        <w:t>《信托合同》</w:t>
      </w:r>
      <w:r w:rsidRPr="0091711D">
        <w:rPr>
          <w:rFonts w:eastAsia="楷体_GB2312"/>
        </w:rPr>
        <w:t>”</w:t>
      </w:r>
      <w:r w:rsidRPr="0091711D">
        <w:rPr>
          <w:rFonts w:eastAsia="楷体_GB2312"/>
        </w:rPr>
        <w:t>第</w:t>
      </w:r>
      <w:r w:rsidRPr="0091711D">
        <w:rPr>
          <w:rFonts w:eastAsia="楷体_GB2312"/>
          <w:lang w:eastAsia="zh-CN"/>
        </w:rPr>
        <w:t>9</w:t>
      </w:r>
      <w:r w:rsidRPr="0091711D">
        <w:rPr>
          <w:rFonts w:eastAsia="楷体_GB2312"/>
        </w:rPr>
        <w:t>条约定的优先顺序从</w:t>
      </w:r>
      <w:r w:rsidRPr="0091711D">
        <w:rPr>
          <w:rFonts w:eastAsia="楷体_GB2312"/>
        </w:rPr>
        <w:t>“</w:t>
      </w:r>
      <w:r w:rsidRPr="0091711D">
        <w:rPr>
          <w:rFonts w:eastAsia="楷体_GB2312"/>
        </w:rPr>
        <w:t>回收款</w:t>
      </w:r>
      <w:r w:rsidRPr="0091711D">
        <w:rPr>
          <w:rFonts w:eastAsia="楷体_GB2312"/>
        </w:rPr>
        <w:t>”</w:t>
      </w:r>
      <w:r w:rsidRPr="0091711D">
        <w:rPr>
          <w:rFonts w:eastAsia="楷体_GB2312"/>
        </w:rPr>
        <w:t>中偿付。</w:t>
      </w:r>
    </w:p>
    <w:p w14:paraId="4D005FF2"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218" w:name="_DV_M174"/>
      <w:bookmarkStart w:id="219" w:name="_DV_M175"/>
      <w:bookmarkStart w:id="220" w:name="_DV_M176"/>
      <w:bookmarkStart w:id="221" w:name="_DV_M177"/>
      <w:bookmarkStart w:id="222" w:name="_DV_M178"/>
      <w:bookmarkStart w:id="223" w:name="_DV_M179"/>
      <w:bookmarkStart w:id="224" w:name="_DV_M180"/>
      <w:bookmarkStart w:id="225" w:name="_DV_M181"/>
      <w:bookmarkStart w:id="226" w:name="_DV_M182"/>
      <w:bookmarkStart w:id="227" w:name="_DV_M183"/>
      <w:bookmarkStart w:id="228" w:name="_DV_M184"/>
      <w:bookmarkStart w:id="229" w:name="_DV_M185"/>
      <w:bookmarkStart w:id="230" w:name="_DV_M186"/>
      <w:bookmarkStart w:id="231" w:name="_DV_M187"/>
      <w:bookmarkStart w:id="232" w:name="_DV_M188"/>
      <w:bookmarkStart w:id="233" w:name="_DV_M189"/>
      <w:bookmarkStart w:id="234" w:name="_DV_M190"/>
      <w:bookmarkStart w:id="235" w:name="_DV_M191"/>
      <w:bookmarkStart w:id="236" w:name="_DV_M192"/>
      <w:bookmarkStart w:id="237" w:name="_DV_M193"/>
      <w:bookmarkStart w:id="238" w:name="_DV_M194"/>
      <w:bookmarkStart w:id="239" w:name="_DV_M195"/>
      <w:bookmarkStart w:id="240" w:name="_Toc17387243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0091711D">
        <w:rPr>
          <w:rFonts w:eastAsia="楷体_GB2312"/>
          <w:b/>
          <w:bCs/>
        </w:rPr>
        <w:t>审计配合</w:t>
      </w:r>
      <w:bookmarkEnd w:id="240"/>
    </w:p>
    <w:p w14:paraId="226D9EE2" w14:textId="77777777" w:rsidR="00F07790" w:rsidRDefault="008B011C" w:rsidP="006A1A6C">
      <w:pPr>
        <w:widowControl w:val="0"/>
        <w:autoSpaceDE w:val="0"/>
        <w:autoSpaceDN w:val="0"/>
        <w:adjustRightInd w:val="0"/>
        <w:spacing w:beforeLines="50" w:before="120" w:afterLines="50" w:after="120" w:line="360" w:lineRule="auto"/>
        <w:ind w:left="992"/>
        <w:jc w:val="both"/>
        <w:outlineLvl w:val="1"/>
        <w:rPr>
          <w:rFonts w:eastAsia="楷体_GB2312"/>
          <w:lang w:eastAsia="zh-CN"/>
        </w:rPr>
      </w:pPr>
      <w:bookmarkStart w:id="241" w:name="_DV_M196"/>
      <w:bookmarkEnd w:id="241"/>
      <w:r w:rsidRPr="0091711D">
        <w:rPr>
          <w:rFonts w:eastAsia="楷体_GB2312"/>
          <w:lang w:eastAsia="zh-CN"/>
        </w:rPr>
        <w:t>为</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审计上年度</w:t>
      </w:r>
      <w:r w:rsidRPr="0091711D">
        <w:rPr>
          <w:rFonts w:eastAsia="楷体_GB2312"/>
          <w:lang w:eastAsia="zh-CN"/>
        </w:rPr>
        <w:t>“</w:t>
      </w:r>
      <w:r w:rsidRPr="0091711D">
        <w:rPr>
          <w:rFonts w:eastAsia="楷体_GB2312"/>
          <w:lang w:eastAsia="zh-CN"/>
        </w:rPr>
        <w:t>受托机构报告</w:t>
      </w:r>
      <w:r w:rsidRPr="0091711D">
        <w:rPr>
          <w:rFonts w:eastAsia="楷体_GB2312"/>
          <w:lang w:eastAsia="zh-CN"/>
        </w:rPr>
        <w:t>”</w:t>
      </w:r>
      <w:r w:rsidRPr="0091711D">
        <w:rPr>
          <w:rFonts w:eastAsia="楷体_GB2312"/>
          <w:lang w:eastAsia="zh-CN"/>
        </w:rPr>
        <w:t>之目的，根据</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的合理要求，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应在其职责范围内提供必要、合理的协助，并保证其为此向</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提供的资料真实、准确和完整。</w:t>
      </w:r>
    </w:p>
    <w:p w14:paraId="62750104" w14:textId="77777777" w:rsidR="00F07790" w:rsidRDefault="008B011C" w:rsidP="006A1A6C">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242" w:name="_DV_M197"/>
      <w:bookmarkStart w:id="243" w:name="_Toc388877532"/>
      <w:bookmarkStart w:id="244" w:name="_Toc388877637"/>
      <w:bookmarkStart w:id="245" w:name="_Toc389054425"/>
      <w:bookmarkStart w:id="246" w:name="_DV_M222"/>
      <w:bookmarkStart w:id="247" w:name="_Ref111276880"/>
      <w:bookmarkStart w:id="248" w:name="_Ref111276945"/>
      <w:bookmarkStart w:id="249" w:name="_Toc146102900"/>
      <w:bookmarkStart w:id="250" w:name="_Toc173872440"/>
      <w:bookmarkStart w:id="251" w:name="_Ref201739147"/>
      <w:bookmarkStart w:id="252" w:name="_Toc205624759"/>
      <w:bookmarkStart w:id="253" w:name="_Toc438128580"/>
      <w:bookmarkEnd w:id="242"/>
      <w:bookmarkEnd w:id="243"/>
      <w:bookmarkEnd w:id="244"/>
      <w:bookmarkEnd w:id="245"/>
      <w:bookmarkEnd w:id="246"/>
      <w:r w:rsidRPr="0091711D">
        <w:rPr>
          <w:rFonts w:eastAsia="楷体_GB2312"/>
          <w:b/>
          <w:bCs/>
        </w:rPr>
        <w:t>贷款服务机构的</w:t>
      </w:r>
      <w:bookmarkStart w:id="254" w:name="_DV_M223"/>
      <w:bookmarkEnd w:id="247"/>
      <w:bookmarkEnd w:id="248"/>
      <w:bookmarkEnd w:id="249"/>
      <w:bookmarkEnd w:id="250"/>
      <w:bookmarkEnd w:id="254"/>
      <w:r w:rsidRPr="0091711D">
        <w:rPr>
          <w:rFonts w:eastAsia="楷体_GB2312"/>
          <w:b/>
          <w:bCs/>
        </w:rPr>
        <w:t>更换</w:t>
      </w:r>
      <w:bookmarkEnd w:id="251"/>
      <w:bookmarkEnd w:id="252"/>
      <w:bookmarkEnd w:id="253"/>
    </w:p>
    <w:p w14:paraId="3DB4EA25"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255" w:name="_DV_M224"/>
      <w:bookmarkStart w:id="256" w:name="_Ref146713288"/>
      <w:bookmarkStart w:id="257" w:name="_Toc173872441"/>
      <w:bookmarkEnd w:id="255"/>
      <w:r w:rsidRPr="0091711D">
        <w:rPr>
          <w:rFonts w:eastAsia="楷体_GB2312"/>
          <w:b/>
          <w:bCs/>
        </w:rPr>
        <w:t>贷款服务机构的解任</w:t>
      </w:r>
      <w:bookmarkEnd w:id="256"/>
      <w:bookmarkEnd w:id="257"/>
    </w:p>
    <w:p w14:paraId="6087524D" w14:textId="77777777" w:rsidR="00F07790" w:rsidRDefault="008B011C" w:rsidP="008A5E87">
      <w:pPr>
        <w:widowControl w:val="0"/>
        <w:autoSpaceDE w:val="0"/>
        <w:autoSpaceDN w:val="0"/>
        <w:adjustRightInd w:val="0"/>
        <w:spacing w:beforeLines="50" w:before="120" w:afterLines="50" w:after="120" w:line="360" w:lineRule="auto"/>
        <w:ind w:left="992"/>
        <w:jc w:val="both"/>
        <w:outlineLvl w:val="1"/>
        <w:rPr>
          <w:rFonts w:eastAsia="楷体_GB2312"/>
          <w:b/>
          <w:bCs/>
          <w:lang w:eastAsia="zh-CN"/>
        </w:rPr>
      </w:pPr>
      <w:bookmarkStart w:id="258" w:name="_DV_M225"/>
      <w:bookmarkEnd w:id="258"/>
      <w:r w:rsidRPr="0091711D">
        <w:rPr>
          <w:rFonts w:eastAsia="楷体_GB2312"/>
          <w:lang w:eastAsia="zh-CN"/>
        </w:rPr>
        <w:t>如果发生任何</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应于该</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发生后通知</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以及所有</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，并召集</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。如果</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决议解任</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，则</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应立即向</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发出解任通知（并抄送</w:t>
      </w:r>
      <w:r w:rsidRPr="0091711D">
        <w:rPr>
          <w:rFonts w:eastAsia="楷体_GB2312"/>
          <w:lang w:eastAsia="zh-CN"/>
        </w:rPr>
        <w:t>“</w:t>
      </w:r>
      <w:r w:rsidRPr="0091711D">
        <w:rPr>
          <w:rFonts w:eastAsia="楷体_GB2312"/>
          <w:lang w:eastAsia="zh-CN"/>
        </w:rPr>
        <w:t>资金保管机构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），告知其被解任的相关事宜，解任自</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于该通知上标明的解任日期生效。</w:t>
      </w:r>
    </w:p>
    <w:p w14:paraId="426D2B0A"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259" w:name="_DV_M226"/>
      <w:bookmarkStart w:id="260" w:name="_DV_M227"/>
      <w:bookmarkStart w:id="261" w:name="_DV_M228"/>
      <w:bookmarkStart w:id="262" w:name="_DV_M229"/>
      <w:bookmarkStart w:id="263" w:name="_DV_M230"/>
      <w:bookmarkStart w:id="264" w:name="_DV_M231"/>
      <w:bookmarkStart w:id="265" w:name="_DV_M232"/>
      <w:bookmarkStart w:id="266" w:name="_DV_M233"/>
      <w:bookmarkStart w:id="267" w:name="_DV_M234"/>
      <w:bookmarkStart w:id="268" w:name="_DV_M235"/>
      <w:bookmarkStart w:id="269" w:name="_DV_M236"/>
      <w:bookmarkStart w:id="270" w:name="_DV_M237"/>
      <w:bookmarkStart w:id="271" w:name="_Ref146713849"/>
      <w:bookmarkStart w:id="272" w:name="_Toc173872443"/>
      <w:bookmarkEnd w:id="259"/>
      <w:bookmarkEnd w:id="260"/>
      <w:bookmarkEnd w:id="261"/>
      <w:bookmarkEnd w:id="262"/>
      <w:bookmarkEnd w:id="263"/>
      <w:bookmarkEnd w:id="264"/>
      <w:bookmarkEnd w:id="265"/>
      <w:bookmarkEnd w:id="266"/>
      <w:bookmarkEnd w:id="267"/>
      <w:bookmarkEnd w:id="268"/>
      <w:bookmarkEnd w:id="269"/>
      <w:bookmarkEnd w:id="270"/>
      <w:r w:rsidRPr="0091711D">
        <w:rPr>
          <w:rFonts w:eastAsia="楷体_GB2312"/>
          <w:b/>
          <w:bCs/>
          <w:lang w:eastAsia="zh-CN"/>
        </w:rPr>
        <w:t>后备贷款服务机构的选任</w:t>
      </w:r>
      <w:bookmarkEnd w:id="271"/>
      <w:bookmarkEnd w:id="272"/>
    </w:p>
    <w:p w14:paraId="7118FB04"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73" w:name="_DV_M238"/>
      <w:bookmarkEnd w:id="273"/>
      <w:r w:rsidRPr="0091711D">
        <w:rPr>
          <w:rFonts w:eastAsia="楷体_GB2312"/>
          <w:lang w:eastAsia="zh-CN"/>
        </w:rPr>
        <w:t>如果</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不能达到任一</w:t>
      </w:r>
      <w:r w:rsidRPr="0091711D">
        <w:rPr>
          <w:rFonts w:eastAsia="楷体_GB2312"/>
          <w:lang w:eastAsia="zh-CN"/>
        </w:rPr>
        <w:t>“</w:t>
      </w:r>
      <w:r w:rsidRPr="0091711D">
        <w:rPr>
          <w:rFonts w:eastAsia="楷体_GB2312"/>
          <w:lang w:eastAsia="zh-CN"/>
        </w:rPr>
        <w:t>必备评级等级</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应按照所适用的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，尽快（但无论如何都必须在降级</w:t>
      </w:r>
      <w:r w:rsidRPr="00905C0B">
        <w:rPr>
          <w:rFonts w:eastAsia="楷体_GB2312"/>
          <w:lang w:eastAsia="zh-CN"/>
        </w:rPr>
        <w:t>后</w:t>
      </w:r>
      <w:r w:rsidRPr="00905C0B">
        <w:rPr>
          <w:rFonts w:eastAsia="楷体_GB2312"/>
          <w:lang w:eastAsia="zh-CN"/>
        </w:rPr>
        <w:t>90</w:t>
      </w:r>
      <w:r w:rsidRPr="00905C0B">
        <w:rPr>
          <w:rFonts w:eastAsia="楷体_GB2312"/>
          <w:lang w:eastAsia="zh-CN"/>
        </w:rPr>
        <w:t>日</w:t>
      </w:r>
      <w:r w:rsidRPr="0091711D">
        <w:rPr>
          <w:rFonts w:eastAsia="楷体_GB2312"/>
          <w:lang w:eastAsia="zh-CN"/>
        </w:rPr>
        <w:t>内）按照</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的约定召集</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，由</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选任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w:t>
      </w:r>
    </w:p>
    <w:p w14:paraId="6662C73B"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74" w:name="_DV_M239"/>
      <w:bookmarkStart w:id="275" w:name="_DV_M240"/>
      <w:bookmarkEnd w:id="274"/>
      <w:bookmarkEnd w:id="275"/>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选任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后，</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应通过签署一份</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认可的书面文件加入本合同，成为本合同的一方当事人，并承诺接受如下条款的约束：</w:t>
      </w:r>
      <w:r w:rsidRPr="0091711D">
        <w:rPr>
          <w:rFonts w:eastAsia="楷体_GB2312"/>
          <w:lang w:eastAsia="zh-CN"/>
        </w:rPr>
        <w:t>(1)</w:t>
      </w:r>
      <w:r w:rsidRPr="0091711D">
        <w:rPr>
          <w:rFonts w:eastAsia="楷体_GB2312"/>
          <w:lang w:eastAsia="zh-CN"/>
        </w:rPr>
        <w:t>其同意提供本合同</w:t>
      </w:r>
      <w:r w:rsidRPr="0091711D">
        <w:rPr>
          <w:rFonts w:eastAsia="楷体_GB2312"/>
          <w:b/>
          <w:i/>
          <w:lang w:eastAsia="zh-CN"/>
        </w:rPr>
        <w:t>附件五</w:t>
      </w:r>
      <w:r w:rsidRPr="0091711D">
        <w:rPr>
          <w:rFonts w:eastAsia="楷体_GB2312"/>
          <w:lang w:eastAsia="zh-CN"/>
        </w:rPr>
        <w:t>约定的应由</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提供的</w:t>
      </w:r>
      <w:r w:rsidRPr="0091711D">
        <w:rPr>
          <w:rFonts w:eastAsia="楷体_GB2312"/>
          <w:lang w:eastAsia="zh-CN"/>
        </w:rPr>
        <w:t>“</w:t>
      </w:r>
      <w:r w:rsidRPr="0091711D">
        <w:rPr>
          <w:rFonts w:eastAsia="楷体_GB2312"/>
          <w:lang w:eastAsia="zh-CN"/>
        </w:rPr>
        <w:t>后备服务</w:t>
      </w:r>
      <w:r w:rsidRPr="0091711D">
        <w:rPr>
          <w:rFonts w:eastAsia="楷体_GB2312"/>
          <w:lang w:eastAsia="zh-CN"/>
        </w:rPr>
        <w:t>”</w:t>
      </w:r>
      <w:r w:rsidRPr="0091711D">
        <w:rPr>
          <w:rFonts w:eastAsia="楷体_GB2312"/>
          <w:lang w:eastAsia="zh-CN"/>
        </w:rPr>
        <w:t>；</w:t>
      </w:r>
      <w:r w:rsidRPr="0091711D">
        <w:rPr>
          <w:rFonts w:eastAsia="楷体_GB2312"/>
          <w:lang w:eastAsia="zh-CN"/>
        </w:rPr>
        <w:t>(2)</w:t>
      </w:r>
      <w:r w:rsidRPr="0091711D">
        <w:rPr>
          <w:rFonts w:eastAsia="楷体_GB2312"/>
          <w:lang w:eastAsia="zh-CN"/>
        </w:rPr>
        <w:t>其同意根据本合同第</w:t>
      </w:r>
      <w:r w:rsidR="003C4109">
        <w:rPr>
          <w:rFonts w:eastAsia="楷体_GB2312"/>
          <w:lang w:eastAsia="zh-CN"/>
        </w:rPr>
        <w:fldChar w:fldCharType="begin"/>
      </w:r>
      <w:r w:rsidR="003C4109">
        <w:rPr>
          <w:rFonts w:eastAsia="楷体_GB2312"/>
          <w:lang w:eastAsia="zh-CN"/>
        </w:rPr>
        <w:instrText xml:space="preserve"> REF _Ref146972626 \r \h </w:instrText>
      </w:r>
      <w:r w:rsidR="003C4109">
        <w:rPr>
          <w:rFonts w:eastAsia="楷体_GB2312"/>
          <w:lang w:eastAsia="zh-CN"/>
        </w:rPr>
      </w:r>
      <w:r w:rsidR="003C4109">
        <w:rPr>
          <w:rFonts w:eastAsia="楷体_GB2312"/>
          <w:lang w:eastAsia="zh-CN"/>
        </w:rPr>
        <w:fldChar w:fldCharType="separate"/>
      </w:r>
      <w:r w:rsidR="003C4109">
        <w:rPr>
          <w:rFonts w:eastAsia="楷体_GB2312"/>
          <w:lang w:eastAsia="zh-CN"/>
        </w:rPr>
        <w:t>7.3</w:t>
      </w:r>
      <w:r w:rsidR="003C4109">
        <w:rPr>
          <w:rFonts w:eastAsia="楷体_GB2312"/>
          <w:lang w:eastAsia="zh-CN"/>
        </w:rPr>
        <w:fldChar w:fldCharType="end"/>
      </w:r>
      <w:r w:rsidRPr="0091711D">
        <w:rPr>
          <w:rFonts w:eastAsia="楷体_GB2312"/>
          <w:lang w:eastAsia="zh-CN"/>
        </w:rPr>
        <w:t>款的约定，在</w:t>
      </w:r>
      <w:r w:rsidRPr="0091711D">
        <w:rPr>
          <w:rFonts w:eastAsia="楷体_GB2312"/>
          <w:lang w:eastAsia="zh-CN"/>
        </w:rPr>
        <w:t xml:space="preserve"> “</w:t>
      </w:r>
      <w:r w:rsidR="00692646">
        <w:rPr>
          <w:rFonts w:eastAsia="楷体_GB2312"/>
          <w:lang w:eastAsia="zh-CN"/>
        </w:rPr>
        <w:t>苏州银行</w:t>
      </w:r>
      <w:r w:rsidRPr="0091711D">
        <w:rPr>
          <w:rFonts w:eastAsia="楷体_GB2312"/>
          <w:lang w:eastAsia="zh-CN"/>
        </w:rPr>
        <w:t>”</w:t>
      </w:r>
      <w:r w:rsidRPr="0091711D">
        <w:rPr>
          <w:rFonts w:eastAsia="楷体_GB2312"/>
          <w:lang w:eastAsia="zh-CN"/>
        </w:rPr>
        <w:t>被解任后，承继</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在本合同项下的权利和义务（包括提供本合同</w:t>
      </w:r>
      <w:r w:rsidRPr="0091711D">
        <w:rPr>
          <w:rFonts w:eastAsia="楷体_GB2312"/>
          <w:b/>
          <w:i/>
          <w:lang w:eastAsia="zh-CN"/>
        </w:rPr>
        <w:t>附件一</w:t>
      </w:r>
      <w:r w:rsidRPr="0091711D">
        <w:rPr>
          <w:rFonts w:eastAsia="楷体_GB2312"/>
          <w:lang w:eastAsia="zh-CN"/>
        </w:rPr>
        <w:t>约定的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），由其为</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提供</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w:t>
      </w:r>
      <w:bookmarkStart w:id="276" w:name="_DV_M241"/>
      <w:bookmarkStart w:id="277" w:name="_Ref146709806"/>
      <w:bookmarkStart w:id="278" w:name="_Ref146709208"/>
      <w:bookmarkEnd w:id="276"/>
      <w:bookmarkEnd w:id="277"/>
    </w:p>
    <w:p w14:paraId="76820928"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79" w:name="_DV_M242"/>
      <w:bookmarkEnd w:id="279"/>
      <w:r w:rsidRPr="0091711D">
        <w:rPr>
          <w:rFonts w:eastAsia="楷体_GB2312"/>
          <w:lang w:eastAsia="zh-CN"/>
        </w:rPr>
        <w:lastRenderedPageBreak/>
        <w:t>自根据本合同第</w:t>
      </w:r>
      <w:r w:rsidR="00354416">
        <w:rPr>
          <w:rFonts w:eastAsia="楷体_GB2312"/>
          <w:lang w:eastAsia="zh-CN"/>
        </w:rPr>
        <w:fldChar w:fldCharType="begin"/>
      </w:r>
      <w:r w:rsidR="00354416">
        <w:rPr>
          <w:rFonts w:eastAsia="楷体_GB2312"/>
          <w:lang w:eastAsia="zh-CN"/>
        </w:rPr>
        <w:instrText xml:space="preserve"> REF _Ref146713849 \r \h </w:instrText>
      </w:r>
      <w:r w:rsidR="00354416">
        <w:rPr>
          <w:rFonts w:eastAsia="楷体_GB2312"/>
          <w:lang w:eastAsia="zh-CN"/>
        </w:rPr>
      </w:r>
      <w:r w:rsidR="00354416">
        <w:rPr>
          <w:rFonts w:eastAsia="楷体_GB2312"/>
          <w:lang w:eastAsia="zh-CN"/>
        </w:rPr>
        <w:fldChar w:fldCharType="separate"/>
      </w:r>
      <w:r w:rsidR="00354416">
        <w:rPr>
          <w:rFonts w:eastAsia="楷体_GB2312"/>
          <w:lang w:eastAsia="zh-CN"/>
        </w:rPr>
        <w:t>7.2</w:t>
      </w:r>
      <w:r w:rsidR="00354416">
        <w:rPr>
          <w:rFonts w:eastAsia="楷体_GB2312"/>
          <w:lang w:eastAsia="zh-CN"/>
        </w:rPr>
        <w:fldChar w:fldCharType="end"/>
      </w:r>
      <w:r w:rsidRPr="0091711D">
        <w:rPr>
          <w:rFonts w:eastAsia="楷体_GB2312"/>
          <w:lang w:eastAsia="zh-CN"/>
        </w:rPr>
        <w:t>款的约定被委任为</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之日起，</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应提供本合同</w:t>
      </w:r>
      <w:r w:rsidRPr="0091711D">
        <w:rPr>
          <w:rFonts w:eastAsia="楷体_GB2312"/>
          <w:b/>
          <w:i/>
          <w:lang w:eastAsia="zh-CN"/>
        </w:rPr>
        <w:t>附件五</w:t>
      </w:r>
      <w:r w:rsidRPr="0091711D">
        <w:rPr>
          <w:rFonts w:eastAsia="楷体_GB2312"/>
          <w:lang w:eastAsia="zh-CN"/>
        </w:rPr>
        <w:t>所列明的</w:t>
      </w:r>
      <w:r w:rsidRPr="0091711D">
        <w:rPr>
          <w:rFonts w:eastAsia="楷体_GB2312"/>
          <w:lang w:eastAsia="zh-CN"/>
        </w:rPr>
        <w:t>“</w:t>
      </w:r>
      <w:r w:rsidRPr="0091711D">
        <w:rPr>
          <w:rFonts w:eastAsia="楷体_GB2312"/>
          <w:lang w:eastAsia="zh-CN"/>
        </w:rPr>
        <w:t>后备服务</w:t>
      </w:r>
      <w:r w:rsidRPr="0091711D">
        <w:rPr>
          <w:rFonts w:eastAsia="楷体_GB2312"/>
          <w:lang w:eastAsia="zh-CN"/>
        </w:rPr>
        <w:t>”</w:t>
      </w:r>
      <w:r w:rsidRPr="0091711D">
        <w:rPr>
          <w:rFonts w:eastAsia="楷体_GB2312"/>
          <w:lang w:eastAsia="zh-CN"/>
        </w:rPr>
        <w:t>。</w:t>
      </w:r>
    </w:p>
    <w:p w14:paraId="75A644DB"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280" w:name="_DV_M243"/>
      <w:bookmarkStart w:id="281" w:name="_Ref146972626"/>
      <w:bookmarkStart w:id="282" w:name="_Toc173872444"/>
      <w:bookmarkEnd w:id="280"/>
      <w:r w:rsidRPr="0091711D">
        <w:rPr>
          <w:rFonts w:eastAsia="楷体_GB2312"/>
          <w:b/>
          <w:bCs/>
          <w:lang w:eastAsia="zh-CN"/>
        </w:rPr>
        <w:t>启用后备贷款服务机构或委任替代贷款服务机构</w:t>
      </w:r>
      <w:bookmarkEnd w:id="281"/>
      <w:bookmarkEnd w:id="282"/>
    </w:p>
    <w:p w14:paraId="06AC732F"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83" w:name="_DV_M244"/>
      <w:bookmarkStart w:id="284" w:name="_Ref146969947"/>
      <w:bookmarkStart w:id="285" w:name="_Ref438127258"/>
      <w:bookmarkEnd w:id="283"/>
      <w:r w:rsidRPr="0091711D">
        <w:rPr>
          <w:rFonts w:eastAsia="楷体_GB2312"/>
          <w:lang w:eastAsia="zh-CN"/>
        </w:rPr>
        <w:t>如果在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被解任之前已经委任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，则自</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被解任之日起，</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接替被解任的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自动承担本合同项下的义务，</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即成为</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。除非已经被明确排除，本合同项下所有适用于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的约定（包括陈述、保证、承诺和赔偿责任），在根据实际情况作出必要调整后同时适用于</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 xml:space="preserve">” </w:t>
      </w:r>
      <w:bookmarkEnd w:id="284"/>
      <w:r w:rsidRPr="0091711D">
        <w:rPr>
          <w:rFonts w:eastAsia="楷体_GB2312"/>
          <w:lang w:eastAsia="zh-CN"/>
        </w:rPr>
        <w:t>。</w:t>
      </w:r>
      <w:bookmarkEnd w:id="285"/>
    </w:p>
    <w:p w14:paraId="20CB7BA9"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86" w:name="_DV_M245"/>
      <w:bookmarkStart w:id="287" w:name="_Ref332372485"/>
      <w:bookmarkStart w:id="288" w:name="_Ref146969981"/>
      <w:bookmarkEnd w:id="286"/>
      <w:r w:rsidRPr="0091711D">
        <w:rPr>
          <w:rFonts w:eastAsia="楷体_GB2312"/>
          <w:lang w:eastAsia="zh-CN"/>
        </w:rPr>
        <w:t>如果在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被解任时，</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尚未被委任或尚不存在</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应立即书面通知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r w:rsidR="000D3A4D" w:rsidRPr="0091711D">
        <w:rPr>
          <w:rFonts w:eastAsia="楷体_GB2312"/>
          <w:lang w:eastAsia="zh-CN"/>
        </w:rPr>
        <w:t>“</w:t>
      </w:r>
      <w:r w:rsidR="000D3A4D">
        <w:rPr>
          <w:rFonts w:eastAsia="楷体_GB2312" w:hint="eastAsia"/>
          <w:lang w:eastAsia="zh-CN"/>
        </w:rPr>
        <w:t>资金保管机构</w:t>
      </w:r>
      <w:r w:rsidR="000D3A4D" w:rsidRPr="0091711D">
        <w:rPr>
          <w:rFonts w:eastAsia="楷体_GB2312"/>
          <w:lang w:eastAsia="zh-CN"/>
        </w:rPr>
        <w:t>”</w:t>
      </w:r>
      <w:r w:rsidR="000D3A4D">
        <w:rPr>
          <w:rFonts w:eastAsia="楷体_GB2312" w:hint="eastAsia"/>
          <w:lang w:eastAsia="zh-CN"/>
        </w:rPr>
        <w:t>、</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以及</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，并召集</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有权以书面通知方式指示</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（并抄送</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）委任</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，该委任于通知上标明的生效日期生效。</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应将该等委任书面通知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r w:rsidR="000D3A4D" w:rsidRPr="0091711D">
        <w:rPr>
          <w:rFonts w:eastAsia="楷体_GB2312"/>
          <w:lang w:eastAsia="zh-CN"/>
        </w:rPr>
        <w:t>“</w:t>
      </w:r>
      <w:r w:rsidR="000D3A4D">
        <w:rPr>
          <w:rFonts w:eastAsia="楷体_GB2312" w:hint="eastAsia"/>
          <w:lang w:eastAsia="zh-CN"/>
        </w:rPr>
        <w:t>资金保管机构</w:t>
      </w:r>
      <w:r w:rsidR="000D3A4D" w:rsidRPr="0091711D">
        <w:rPr>
          <w:rFonts w:eastAsia="楷体_GB2312"/>
          <w:lang w:eastAsia="zh-CN"/>
        </w:rPr>
        <w:t>”</w:t>
      </w:r>
      <w:r w:rsidR="000D3A4D">
        <w:rPr>
          <w:rFonts w:eastAsia="楷体_GB2312" w:hint="eastAsia"/>
          <w:lang w:eastAsia="zh-CN"/>
        </w:rPr>
        <w:t>、</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w:t>
      </w:r>
      <w:bookmarkEnd w:id="287"/>
    </w:p>
    <w:p w14:paraId="3953D4F7"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根据本合同第</w:t>
      </w:r>
      <w:r w:rsidR="0032489D">
        <w:rPr>
          <w:rFonts w:eastAsia="楷体_GB2312"/>
          <w:lang w:eastAsia="zh-CN"/>
        </w:rPr>
        <w:fldChar w:fldCharType="begin"/>
      </w:r>
      <w:r w:rsidR="0032489D">
        <w:rPr>
          <w:rFonts w:eastAsia="楷体_GB2312"/>
          <w:lang w:eastAsia="zh-CN"/>
        </w:rPr>
        <w:instrText xml:space="preserve"> REF _Ref438127258 \r \h </w:instrText>
      </w:r>
      <w:r w:rsidR="0032489D">
        <w:rPr>
          <w:rFonts w:eastAsia="楷体_GB2312"/>
          <w:lang w:eastAsia="zh-CN"/>
        </w:rPr>
      </w:r>
      <w:r w:rsidR="0032489D">
        <w:rPr>
          <w:rFonts w:eastAsia="楷体_GB2312"/>
          <w:lang w:eastAsia="zh-CN"/>
        </w:rPr>
        <w:fldChar w:fldCharType="separate"/>
      </w:r>
      <w:r w:rsidR="0032489D">
        <w:rPr>
          <w:rFonts w:eastAsia="楷体_GB2312"/>
          <w:lang w:eastAsia="zh-CN"/>
        </w:rPr>
        <w:t>7.3.1</w:t>
      </w:r>
      <w:r w:rsidR="0032489D">
        <w:rPr>
          <w:rFonts w:eastAsia="楷体_GB2312"/>
          <w:lang w:eastAsia="zh-CN"/>
        </w:rPr>
        <w:fldChar w:fldCharType="end"/>
      </w:r>
      <w:r w:rsidRPr="0091711D">
        <w:rPr>
          <w:rFonts w:eastAsia="楷体_GB2312"/>
          <w:lang w:eastAsia="zh-CN"/>
        </w:rPr>
        <w:t>款和第</w:t>
      </w:r>
      <w:r w:rsidR="0032489D">
        <w:rPr>
          <w:rFonts w:eastAsia="楷体_GB2312"/>
          <w:lang w:eastAsia="zh-CN"/>
        </w:rPr>
        <w:fldChar w:fldCharType="begin"/>
      </w:r>
      <w:r w:rsidR="0032489D">
        <w:rPr>
          <w:rFonts w:eastAsia="楷体_GB2312"/>
          <w:lang w:eastAsia="zh-CN"/>
        </w:rPr>
        <w:instrText xml:space="preserve"> REF _Ref332372485 \r \h </w:instrText>
      </w:r>
      <w:r w:rsidR="0032489D">
        <w:rPr>
          <w:rFonts w:eastAsia="楷体_GB2312"/>
          <w:lang w:eastAsia="zh-CN"/>
        </w:rPr>
      </w:r>
      <w:r w:rsidR="0032489D">
        <w:rPr>
          <w:rFonts w:eastAsia="楷体_GB2312"/>
          <w:lang w:eastAsia="zh-CN"/>
        </w:rPr>
        <w:fldChar w:fldCharType="separate"/>
      </w:r>
      <w:r w:rsidR="0032489D">
        <w:rPr>
          <w:rFonts w:eastAsia="楷体_GB2312"/>
          <w:lang w:eastAsia="zh-CN"/>
        </w:rPr>
        <w:t>7.3.2</w:t>
      </w:r>
      <w:r w:rsidR="0032489D">
        <w:rPr>
          <w:rFonts w:eastAsia="楷体_GB2312"/>
          <w:lang w:eastAsia="zh-CN"/>
        </w:rPr>
        <w:fldChar w:fldCharType="end"/>
      </w:r>
      <w:r w:rsidRPr="0091711D">
        <w:rPr>
          <w:rFonts w:eastAsia="楷体_GB2312"/>
          <w:lang w:eastAsia="zh-CN"/>
        </w:rPr>
        <w:t>款约定被委任的</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应通过一份</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认可的书面文件加入本合同。自对</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的委任生效之日起，</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接替被解任的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自动承担本合同项下的义务。除非已经被明确排除，本合同项下所有适用于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的约定（包括陈述、保证、承诺和赔偿责任），在根据实际情况作出必要调整后同时适用于</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w:t>
      </w:r>
      <w:bookmarkEnd w:id="288"/>
    </w:p>
    <w:p w14:paraId="601DE803"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289" w:name="_DV_M246"/>
      <w:bookmarkStart w:id="290" w:name="_DV_M252"/>
      <w:bookmarkStart w:id="291" w:name="_Toc173872446"/>
      <w:bookmarkStart w:id="292" w:name="_Ref332298254"/>
      <w:bookmarkStart w:id="293" w:name="_Ref438127377"/>
      <w:bookmarkEnd w:id="278"/>
      <w:bookmarkEnd w:id="289"/>
      <w:bookmarkEnd w:id="290"/>
      <w:r w:rsidRPr="0091711D">
        <w:rPr>
          <w:rFonts w:eastAsia="楷体_GB2312"/>
          <w:b/>
          <w:bCs/>
          <w:lang w:eastAsia="zh-CN"/>
        </w:rPr>
        <w:t>继续提供服务和协助义务</w:t>
      </w:r>
      <w:bookmarkEnd w:id="291"/>
      <w:bookmarkEnd w:id="292"/>
      <w:bookmarkEnd w:id="293"/>
    </w:p>
    <w:p w14:paraId="765AA496"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294" w:name="_DV_M253"/>
      <w:bookmarkEnd w:id="294"/>
      <w:r w:rsidRPr="0091711D">
        <w:rPr>
          <w:rFonts w:eastAsia="楷体_GB2312"/>
          <w:lang w:eastAsia="zh-CN"/>
        </w:rPr>
        <w:t>自</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被解任后至根据本合同第</w:t>
      </w:r>
      <w:r w:rsidR="00150FE3">
        <w:rPr>
          <w:rFonts w:eastAsia="楷体_GB2312"/>
          <w:lang w:eastAsia="zh-CN"/>
        </w:rPr>
        <w:fldChar w:fldCharType="begin"/>
      </w:r>
      <w:r w:rsidR="00150FE3">
        <w:rPr>
          <w:rFonts w:eastAsia="楷体_GB2312"/>
          <w:lang w:eastAsia="zh-CN"/>
        </w:rPr>
        <w:instrText xml:space="preserve"> REF _Ref438127258 \r \h </w:instrText>
      </w:r>
      <w:r w:rsidR="00150FE3">
        <w:rPr>
          <w:rFonts w:eastAsia="楷体_GB2312"/>
          <w:lang w:eastAsia="zh-CN"/>
        </w:rPr>
      </w:r>
      <w:r w:rsidR="00150FE3">
        <w:rPr>
          <w:rFonts w:eastAsia="楷体_GB2312"/>
          <w:lang w:eastAsia="zh-CN"/>
        </w:rPr>
        <w:fldChar w:fldCharType="separate"/>
      </w:r>
      <w:r w:rsidR="00150FE3">
        <w:rPr>
          <w:rFonts w:eastAsia="楷体_GB2312"/>
          <w:lang w:eastAsia="zh-CN"/>
        </w:rPr>
        <w:t>7.3.1</w:t>
      </w:r>
      <w:r w:rsidR="00150FE3">
        <w:rPr>
          <w:rFonts w:eastAsia="楷体_GB2312"/>
          <w:lang w:eastAsia="zh-CN"/>
        </w:rPr>
        <w:fldChar w:fldCharType="end"/>
      </w:r>
      <w:r w:rsidRPr="0091711D">
        <w:rPr>
          <w:rFonts w:eastAsia="楷体_GB2312"/>
          <w:lang w:eastAsia="zh-CN"/>
        </w:rPr>
        <w:t>款的约定启用</w:t>
      </w:r>
      <w:r w:rsidRPr="0091711D">
        <w:rPr>
          <w:rFonts w:eastAsia="楷体_GB2312"/>
          <w:lang w:eastAsia="zh-CN"/>
        </w:rPr>
        <w:t>“</w:t>
      </w:r>
      <w:r w:rsidRPr="0091711D">
        <w:rPr>
          <w:rFonts w:eastAsia="楷体_GB2312"/>
          <w:lang w:eastAsia="zh-CN"/>
        </w:rPr>
        <w:t>后备</w:t>
      </w:r>
      <w:r w:rsidRPr="0091711D">
        <w:rPr>
          <w:rFonts w:eastAsia="楷体_GB2312"/>
          <w:lang w:eastAsia="zh-CN"/>
        </w:rPr>
        <w:lastRenderedPageBreak/>
        <w:t>贷款服务机构</w:t>
      </w:r>
      <w:r w:rsidRPr="0091711D">
        <w:rPr>
          <w:rFonts w:eastAsia="楷体_GB2312"/>
          <w:lang w:eastAsia="zh-CN"/>
        </w:rPr>
        <w:t>”</w:t>
      </w:r>
      <w:r w:rsidRPr="0091711D">
        <w:rPr>
          <w:rFonts w:eastAsia="楷体_GB2312"/>
          <w:lang w:eastAsia="zh-CN"/>
        </w:rPr>
        <w:t>或根据本合同第</w:t>
      </w:r>
      <w:r w:rsidR="00150FE3">
        <w:rPr>
          <w:rFonts w:eastAsia="楷体_GB2312"/>
          <w:lang w:eastAsia="zh-CN"/>
        </w:rPr>
        <w:fldChar w:fldCharType="begin"/>
      </w:r>
      <w:r w:rsidR="00150FE3">
        <w:rPr>
          <w:rFonts w:eastAsia="楷体_GB2312"/>
          <w:lang w:eastAsia="zh-CN"/>
        </w:rPr>
        <w:instrText xml:space="preserve"> REF _Ref332372485 \r \h </w:instrText>
      </w:r>
      <w:r w:rsidR="00150FE3">
        <w:rPr>
          <w:rFonts w:eastAsia="楷体_GB2312"/>
          <w:lang w:eastAsia="zh-CN"/>
        </w:rPr>
      </w:r>
      <w:r w:rsidR="00150FE3">
        <w:rPr>
          <w:rFonts w:eastAsia="楷体_GB2312"/>
          <w:lang w:eastAsia="zh-CN"/>
        </w:rPr>
        <w:fldChar w:fldCharType="separate"/>
      </w:r>
      <w:r w:rsidR="00150FE3">
        <w:rPr>
          <w:rFonts w:eastAsia="楷体_GB2312"/>
          <w:lang w:eastAsia="zh-CN"/>
        </w:rPr>
        <w:t>7.3.2</w:t>
      </w:r>
      <w:r w:rsidR="00150FE3">
        <w:rPr>
          <w:rFonts w:eastAsia="楷体_GB2312"/>
          <w:lang w:eastAsia="zh-CN"/>
        </w:rPr>
        <w:fldChar w:fldCharType="end"/>
      </w:r>
      <w:r w:rsidRPr="0091711D">
        <w:rPr>
          <w:rFonts w:eastAsia="楷体_GB2312"/>
          <w:lang w:eastAsia="zh-CN"/>
        </w:rPr>
        <w:t>款的约定委任</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之前，被解任的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仍应按照本合同的约定继续提供</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，并有权按本合同第</w:t>
      </w:r>
      <w:r w:rsidR="00150FE3">
        <w:rPr>
          <w:rFonts w:eastAsia="楷体_GB2312"/>
          <w:lang w:eastAsia="zh-CN"/>
        </w:rPr>
        <w:fldChar w:fldCharType="begin"/>
      </w:r>
      <w:r w:rsidR="00150FE3">
        <w:rPr>
          <w:rFonts w:eastAsia="楷体_GB2312"/>
          <w:lang w:eastAsia="zh-CN"/>
        </w:rPr>
        <w:instrText xml:space="preserve"> REF _Ref438127312 \r \h </w:instrText>
      </w:r>
      <w:r w:rsidR="00150FE3">
        <w:rPr>
          <w:rFonts w:eastAsia="楷体_GB2312"/>
          <w:lang w:eastAsia="zh-CN"/>
        </w:rPr>
      </w:r>
      <w:r w:rsidR="00150FE3">
        <w:rPr>
          <w:rFonts w:eastAsia="楷体_GB2312"/>
          <w:lang w:eastAsia="zh-CN"/>
        </w:rPr>
        <w:fldChar w:fldCharType="separate"/>
      </w:r>
      <w:r w:rsidR="00C3483F">
        <w:rPr>
          <w:rFonts w:eastAsia="楷体_GB2312"/>
          <w:lang w:eastAsia="zh-CN"/>
        </w:rPr>
        <w:t>11</w:t>
      </w:r>
      <w:r w:rsidR="00150FE3">
        <w:rPr>
          <w:rFonts w:eastAsia="楷体_GB2312"/>
          <w:lang w:eastAsia="zh-CN"/>
        </w:rPr>
        <w:fldChar w:fldCharType="end"/>
      </w:r>
      <w:r w:rsidRPr="0091711D">
        <w:rPr>
          <w:rFonts w:eastAsia="楷体_GB2312"/>
          <w:lang w:eastAsia="zh-CN"/>
        </w:rPr>
        <w:t>条的约定收取报酬。</w:t>
      </w:r>
    </w:p>
    <w:p w14:paraId="0E69051B"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295" w:name="_DV_M254"/>
      <w:bookmarkEnd w:id="295"/>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w:t>
      </w:r>
      <w:r w:rsidRPr="00905C0B">
        <w:rPr>
          <w:rFonts w:eastAsia="楷体_GB2312"/>
          <w:lang w:eastAsia="zh-CN"/>
        </w:rPr>
        <w:t>后</w:t>
      </w:r>
      <w:r w:rsidRPr="00905C0B">
        <w:rPr>
          <w:rFonts w:eastAsia="楷体_GB2312"/>
          <w:lang w:eastAsia="zh-CN"/>
        </w:rPr>
        <w:t>5</w:t>
      </w:r>
      <w:r w:rsidRPr="00905C0B">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应当根据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6.1.1</w:t>
      </w:r>
      <w:r w:rsidRPr="0091711D">
        <w:rPr>
          <w:rFonts w:eastAsia="楷体_GB2312"/>
          <w:lang w:eastAsia="zh-CN"/>
        </w:rPr>
        <w:t>款的约定向</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00772DDF" w:rsidRPr="0091711D">
        <w:rPr>
          <w:rFonts w:eastAsia="楷体_GB2312"/>
          <w:lang w:eastAsia="zh-CN"/>
        </w:rPr>
        <w:t>/“</w:t>
      </w:r>
      <w:r w:rsidR="00772DDF" w:rsidRPr="0091711D">
        <w:rPr>
          <w:rFonts w:eastAsia="楷体_GB2312"/>
          <w:lang w:eastAsia="zh-CN"/>
        </w:rPr>
        <w:t>抵押人</w:t>
      </w:r>
      <w:r w:rsidR="00772DDF" w:rsidRPr="0091711D">
        <w:rPr>
          <w:rFonts w:eastAsia="楷体_GB2312"/>
          <w:lang w:eastAsia="zh-CN"/>
        </w:rPr>
        <w:t>”</w:t>
      </w:r>
      <w:r w:rsidRPr="0091711D">
        <w:rPr>
          <w:rFonts w:eastAsia="楷体_GB2312"/>
          <w:lang w:eastAsia="zh-CN"/>
        </w:rPr>
        <w:t>、</w:t>
      </w:r>
      <w:r w:rsidRPr="0091711D">
        <w:rPr>
          <w:rFonts w:eastAsia="楷体_GB2312"/>
          <w:lang w:eastAsia="zh-CN"/>
        </w:rPr>
        <w:t xml:space="preserve">“ </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（如有）发出</w:t>
      </w:r>
      <w:r w:rsidRPr="0091711D">
        <w:rPr>
          <w:rFonts w:eastAsia="楷体_GB2312"/>
          <w:lang w:eastAsia="zh-CN"/>
        </w:rPr>
        <w:t>“</w:t>
      </w:r>
      <w:r w:rsidRPr="0091711D">
        <w:rPr>
          <w:rFonts w:eastAsia="楷体_GB2312"/>
          <w:lang w:eastAsia="zh-CN"/>
        </w:rPr>
        <w:t>权利完善通知</w:t>
      </w:r>
      <w:r w:rsidRPr="0091711D">
        <w:rPr>
          <w:rFonts w:eastAsia="楷体_GB2312"/>
          <w:lang w:eastAsia="zh-CN"/>
        </w:rPr>
        <w:t>”</w:t>
      </w:r>
      <w:r w:rsidRPr="0091711D">
        <w:rPr>
          <w:rFonts w:eastAsia="楷体_GB2312"/>
          <w:lang w:eastAsia="zh-CN"/>
        </w:rPr>
        <w:t>。</w:t>
      </w:r>
    </w:p>
    <w:p w14:paraId="6DF5A4F6" w14:textId="77777777" w:rsidR="00F07790" w:rsidRDefault="008B011C" w:rsidP="008A5E87">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被解任后</w:t>
      </w:r>
      <w:r w:rsidRPr="00905C0B">
        <w:rPr>
          <w:rFonts w:eastAsia="楷体_GB2312"/>
          <w:lang w:eastAsia="zh-CN"/>
        </w:rPr>
        <w:t>90</w:t>
      </w:r>
      <w:r w:rsidRPr="0091711D">
        <w:rPr>
          <w:rFonts w:eastAsia="楷体_GB2312"/>
          <w:lang w:eastAsia="zh-CN"/>
        </w:rPr>
        <w:t>个自然日（或由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商定的更长期限）内，</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允许的范围内，根据</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无偿协助</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、监管部门、仲裁机构、司法部门以及其他与</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相关的机构或人员等办理完毕工作交接手续（如存在以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自己名义参与诉讼或其他事务管理的情形），使</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能够履行本合同约定的职责和义务。</w:t>
      </w:r>
    </w:p>
    <w:p w14:paraId="03C66E80"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296" w:name="_Ref146784320"/>
      <w:bookmarkStart w:id="297" w:name="_Toc173872445"/>
      <w:r w:rsidRPr="0091711D">
        <w:rPr>
          <w:rFonts w:eastAsia="楷体_GB2312"/>
          <w:b/>
          <w:bCs/>
        </w:rPr>
        <w:t>移交资料和资产</w:t>
      </w:r>
      <w:bookmarkEnd w:id="296"/>
      <w:bookmarkEnd w:id="297"/>
    </w:p>
    <w:p w14:paraId="6E89E529"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lang w:eastAsia="zh-CN"/>
        </w:rPr>
      </w:pPr>
      <w:bookmarkStart w:id="298" w:name="_DV_M247"/>
      <w:bookmarkStart w:id="299" w:name="_Ref111374522"/>
      <w:bookmarkEnd w:id="298"/>
      <w:r w:rsidRPr="0091711D">
        <w:rPr>
          <w:rFonts w:eastAsia="楷体_GB2312"/>
          <w:lang w:eastAsia="zh-CN"/>
        </w:rPr>
        <w:t>根据本合同第</w:t>
      </w:r>
      <w:r w:rsidR="00B058F8">
        <w:rPr>
          <w:rFonts w:eastAsia="楷体_GB2312"/>
          <w:lang w:eastAsia="zh-CN"/>
        </w:rPr>
        <w:fldChar w:fldCharType="begin"/>
      </w:r>
      <w:r w:rsidR="00B058F8">
        <w:rPr>
          <w:rFonts w:eastAsia="楷体_GB2312"/>
          <w:lang w:eastAsia="zh-CN"/>
        </w:rPr>
        <w:instrText xml:space="preserve"> REF _Ref146713288 \r \h </w:instrText>
      </w:r>
      <w:r w:rsidR="00B058F8">
        <w:rPr>
          <w:rFonts w:eastAsia="楷体_GB2312"/>
          <w:lang w:eastAsia="zh-CN"/>
        </w:rPr>
      </w:r>
      <w:r w:rsidR="00B058F8">
        <w:rPr>
          <w:rFonts w:eastAsia="楷体_GB2312"/>
          <w:lang w:eastAsia="zh-CN"/>
        </w:rPr>
        <w:fldChar w:fldCharType="separate"/>
      </w:r>
      <w:r w:rsidR="00C3483F">
        <w:rPr>
          <w:rFonts w:eastAsia="楷体_GB2312"/>
          <w:lang w:eastAsia="zh-CN"/>
        </w:rPr>
        <w:t>7.1</w:t>
      </w:r>
      <w:r w:rsidR="00B058F8">
        <w:rPr>
          <w:rFonts w:eastAsia="楷体_GB2312"/>
          <w:lang w:eastAsia="zh-CN"/>
        </w:rPr>
        <w:fldChar w:fldCharType="end"/>
      </w:r>
      <w:r w:rsidRPr="0091711D">
        <w:rPr>
          <w:rFonts w:eastAsia="楷体_GB2312"/>
          <w:lang w:eastAsia="zh-CN"/>
        </w:rPr>
        <w:t>款的约定被解任</w:t>
      </w:r>
      <w:r w:rsidRPr="00905C0B">
        <w:rPr>
          <w:rFonts w:eastAsia="楷体_GB2312"/>
          <w:lang w:eastAsia="zh-CN"/>
        </w:rPr>
        <w:t>后</w:t>
      </w:r>
      <w:r w:rsidRPr="00905C0B">
        <w:rPr>
          <w:rFonts w:eastAsia="楷体_GB2312"/>
          <w:lang w:eastAsia="zh-CN"/>
        </w:rPr>
        <w:t>60</w:t>
      </w:r>
      <w:r w:rsidRPr="00905C0B">
        <w:rPr>
          <w:rFonts w:eastAsia="楷体_GB2312"/>
          <w:lang w:eastAsia="zh-CN"/>
        </w:rPr>
        <w:t>个</w:t>
      </w:r>
      <w:r w:rsidRPr="0091711D">
        <w:rPr>
          <w:rFonts w:eastAsia="楷体_GB2312"/>
          <w:lang w:eastAsia="zh-CN"/>
        </w:rPr>
        <w:t>自然日内，被解任的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应当向</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合理指定的其他人交付或提供以下资料和财产，并由</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合理指定的其他人出具收据：</w:t>
      </w:r>
      <w:bookmarkEnd w:id="299"/>
    </w:p>
    <w:p w14:paraId="3B294CBB" w14:textId="77777777" w:rsidR="00F07790" w:rsidRDefault="008B011C" w:rsidP="00060FA2">
      <w:pPr>
        <w:widowControl w:val="0"/>
        <w:numPr>
          <w:ilvl w:val="0"/>
          <w:numId w:val="7"/>
        </w:numPr>
        <w:autoSpaceDE w:val="0"/>
        <w:autoSpaceDN w:val="0"/>
        <w:adjustRightInd w:val="0"/>
        <w:spacing w:beforeLines="50" w:before="120" w:afterLines="50" w:after="120" w:line="360" w:lineRule="auto"/>
        <w:jc w:val="both"/>
        <w:rPr>
          <w:rFonts w:eastAsia="楷体_GB2312"/>
          <w:b/>
          <w:bCs/>
          <w:lang w:eastAsia="zh-CN"/>
        </w:rPr>
      </w:pPr>
      <w:bookmarkStart w:id="300" w:name="_DV_M248"/>
      <w:bookmarkEnd w:id="300"/>
      <w:r w:rsidRPr="0091711D">
        <w:rPr>
          <w:rFonts w:eastAsia="楷体_GB2312"/>
          <w:lang w:eastAsia="zh-CN"/>
        </w:rPr>
        <w:t>所有的</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、为回收或处置</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所必要的所有其他相关文件、档案或记录（包括但不限于所有</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（如有）的姓名</w:t>
      </w:r>
      <w:r w:rsidRPr="0091711D">
        <w:rPr>
          <w:rFonts w:eastAsia="楷体_GB2312"/>
          <w:lang w:eastAsia="zh-CN"/>
        </w:rPr>
        <w:t>/</w:t>
      </w:r>
      <w:r w:rsidRPr="0091711D">
        <w:rPr>
          <w:rFonts w:eastAsia="楷体_GB2312"/>
          <w:lang w:eastAsia="zh-CN"/>
        </w:rPr>
        <w:t>名称、住所、通信地址和邮政编码）；</w:t>
      </w:r>
    </w:p>
    <w:p w14:paraId="3A717F12" w14:textId="77777777" w:rsidR="00F07790" w:rsidRDefault="008B011C" w:rsidP="00060FA2">
      <w:pPr>
        <w:widowControl w:val="0"/>
        <w:numPr>
          <w:ilvl w:val="0"/>
          <w:numId w:val="7"/>
        </w:numPr>
        <w:autoSpaceDE w:val="0"/>
        <w:autoSpaceDN w:val="0"/>
        <w:adjustRightInd w:val="0"/>
        <w:spacing w:beforeLines="50" w:before="120" w:afterLines="50" w:after="120" w:line="360" w:lineRule="auto"/>
        <w:jc w:val="both"/>
        <w:rPr>
          <w:rFonts w:eastAsia="楷体_GB2312"/>
          <w:lang w:eastAsia="zh-CN"/>
        </w:rPr>
      </w:pPr>
      <w:bookmarkStart w:id="301" w:name="_DV_M249"/>
      <w:bookmarkEnd w:id="301"/>
      <w:r w:rsidRPr="0091711D">
        <w:rPr>
          <w:rFonts w:eastAsia="楷体_GB2312"/>
          <w:lang w:eastAsia="zh-CN"/>
        </w:rPr>
        <w:t>所有</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的复印件；</w:t>
      </w:r>
    </w:p>
    <w:p w14:paraId="2F24A6EA" w14:textId="77777777" w:rsidR="00F07790" w:rsidRDefault="008B011C" w:rsidP="00060FA2">
      <w:pPr>
        <w:widowControl w:val="0"/>
        <w:numPr>
          <w:ilvl w:val="0"/>
          <w:numId w:val="7"/>
        </w:numPr>
        <w:autoSpaceDE w:val="0"/>
        <w:autoSpaceDN w:val="0"/>
        <w:adjustRightInd w:val="0"/>
        <w:spacing w:beforeLines="50" w:before="120" w:afterLines="50" w:after="120" w:line="360" w:lineRule="auto"/>
        <w:jc w:val="both"/>
        <w:rPr>
          <w:rFonts w:eastAsia="楷体_GB2312"/>
          <w:lang w:eastAsia="zh-CN"/>
        </w:rPr>
      </w:pPr>
      <w:bookmarkStart w:id="302" w:name="_DV_M250"/>
      <w:bookmarkEnd w:id="302"/>
      <w:r w:rsidRPr="0091711D">
        <w:rPr>
          <w:rFonts w:eastAsia="楷体_GB2312"/>
          <w:lang w:eastAsia="zh-CN"/>
        </w:rPr>
        <w:t>根据</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约定，由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代表任何一方持有的与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有关的现金或其他资产；以及</w:t>
      </w:r>
    </w:p>
    <w:p w14:paraId="2C241C87" w14:textId="77777777" w:rsidR="00F07790" w:rsidRDefault="008B011C" w:rsidP="005A53F3">
      <w:pPr>
        <w:widowControl w:val="0"/>
        <w:numPr>
          <w:ilvl w:val="0"/>
          <w:numId w:val="7"/>
        </w:numPr>
        <w:autoSpaceDE w:val="0"/>
        <w:autoSpaceDN w:val="0"/>
        <w:adjustRightInd w:val="0"/>
        <w:spacing w:beforeLines="50" w:before="120" w:afterLines="50" w:after="120" w:line="360" w:lineRule="auto"/>
        <w:jc w:val="both"/>
        <w:rPr>
          <w:rFonts w:eastAsia="楷体_GB2312"/>
          <w:lang w:eastAsia="zh-CN"/>
        </w:rPr>
      </w:pPr>
      <w:bookmarkStart w:id="303" w:name="_DV_M251"/>
      <w:bookmarkEnd w:id="303"/>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当日或之后收到的、能够证明</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偿付和期限的</w:t>
      </w:r>
      <w:r w:rsidRPr="0091711D">
        <w:rPr>
          <w:rFonts w:eastAsia="楷体_GB2312"/>
          <w:lang w:eastAsia="zh-CN"/>
        </w:rPr>
        <w:lastRenderedPageBreak/>
        <w:t>（或与此相关的）所有原始文件。</w:t>
      </w:r>
    </w:p>
    <w:p w14:paraId="00671F65"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304" w:name="_DV_M255"/>
      <w:bookmarkStart w:id="305" w:name="_Toc173872447"/>
      <w:bookmarkStart w:id="306" w:name="_Ref111374577"/>
      <w:bookmarkEnd w:id="304"/>
      <w:r w:rsidRPr="0091711D">
        <w:rPr>
          <w:rFonts w:eastAsia="楷体_GB2312"/>
          <w:b/>
          <w:bCs/>
        </w:rPr>
        <w:t>合同权利和义务的终止</w:t>
      </w:r>
      <w:bookmarkEnd w:id="305"/>
    </w:p>
    <w:p w14:paraId="0F2C0996"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07" w:name="_DV_M256"/>
      <w:bookmarkEnd w:id="306"/>
      <w:bookmarkEnd w:id="307"/>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根据本合同所享有的权利、授权和权力自其根据本合同第</w:t>
      </w:r>
      <w:bookmarkStart w:id="308" w:name="_Hlt181431292"/>
      <w:r w:rsidR="00BE3BFC">
        <w:rPr>
          <w:rFonts w:eastAsia="楷体_GB2312"/>
          <w:lang w:eastAsia="zh-CN"/>
        </w:rPr>
        <w:fldChar w:fldCharType="begin"/>
      </w:r>
      <w:r w:rsidR="00BE3BFC">
        <w:rPr>
          <w:rFonts w:eastAsia="楷体_GB2312"/>
          <w:lang w:eastAsia="zh-CN"/>
        </w:rPr>
        <w:instrText xml:space="preserve"> REF _Ref146713288 \r \h </w:instrText>
      </w:r>
      <w:r w:rsidR="00BE3BFC">
        <w:rPr>
          <w:rFonts w:eastAsia="楷体_GB2312"/>
          <w:lang w:eastAsia="zh-CN"/>
        </w:rPr>
      </w:r>
      <w:r w:rsidR="00BE3BFC">
        <w:rPr>
          <w:rFonts w:eastAsia="楷体_GB2312"/>
          <w:lang w:eastAsia="zh-CN"/>
        </w:rPr>
        <w:fldChar w:fldCharType="separate"/>
      </w:r>
      <w:r w:rsidR="00BE3BFC">
        <w:rPr>
          <w:rFonts w:eastAsia="楷体_GB2312"/>
          <w:lang w:eastAsia="zh-CN"/>
        </w:rPr>
        <w:t>7.1</w:t>
      </w:r>
      <w:r w:rsidR="00BE3BFC">
        <w:rPr>
          <w:rFonts w:eastAsia="楷体_GB2312"/>
          <w:lang w:eastAsia="zh-CN"/>
        </w:rPr>
        <w:fldChar w:fldCharType="end"/>
      </w:r>
      <w:bookmarkEnd w:id="308"/>
      <w:r w:rsidRPr="0091711D">
        <w:rPr>
          <w:rFonts w:eastAsia="楷体_GB2312"/>
          <w:lang w:eastAsia="zh-CN"/>
        </w:rPr>
        <w:t>款的约定被解任之日起同时被终止，但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根据本合同的约定报销相应费用并获取相应</w:t>
      </w:r>
      <w:r w:rsidR="00DD6193" w:rsidRPr="0091711D">
        <w:rPr>
          <w:rFonts w:eastAsia="楷体_GB2312"/>
          <w:lang w:eastAsia="zh-CN"/>
        </w:rPr>
        <w:t>“</w:t>
      </w:r>
      <w:r w:rsidRPr="0091711D">
        <w:rPr>
          <w:rFonts w:eastAsia="楷体_GB2312"/>
          <w:lang w:eastAsia="zh-CN"/>
        </w:rPr>
        <w:t>服务报酬</w:t>
      </w:r>
      <w:r w:rsidR="00DD6193" w:rsidRPr="0091711D">
        <w:rPr>
          <w:rFonts w:eastAsia="楷体_GB2312"/>
          <w:lang w:eastAsia="zh-CN"/>
        </w:rPr>
        <w:t>”</w:t>
      </w:r>
      <w:r w:rsidRPr="0091711D">
        <w:rPr>
          <w:rFonts w:eastAsia="楷体_GB2312"/>
          <w:lang w:eastAsia="zh-CN"/>
        </w:rPr>
        <w:t>的权利除外。</w:t>
      </w:r>
    </w:p>
    <w:p w14:paraId="27787332"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09" w:name="_DV_M257"/>
      <w:bookmarkEnd w:id="309"/>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根据本合同所应承担的义务、责任自其根据本合同第</w:t>
      </w:r>
      <w:r w:rsidR="00BE3BFC">
        <w:rPr>
          <w:rFonts w:eastAsia="楷体_GB2312"/>
          <w:lang w:eastAsia="zh-CN"/>
        </w:rPr>
        <w:fldChar w:fldCharType="begin"/>
      </w:r>
      <w:r w:rsidR="00BE3BFC">
        <w:rPr>
          <w:rFonts w:eastAsia="楷体_GB2312"/>
          <w:lang w:eastAsia="zh-CN"/>
        </w:rPr>
        <w:instrText xml:space="preserve"> REF _Ref146713288 \r \h </w:instrText>
      </w:r>
      <w:r w:rsidR="00BE3BFC">
        <w:rPr>
          <w:rFonts w:eastAsia="楷体_GB2312"/>
          <w:lang w:eastAsia="zh-CN"/>
        </w:rPr>
      </w:r>
      <w:r w:rsidR="00BE3BFC">
        <w:rPr>
          <w:rFonts w:eastAsia="楷体_GB2312"/>
          <w:lang w:eastAsia="zh-CN"/>
        </w:rPr>
        <w:fldChar w:fldCharType="separate"/>
      </w:r>
      <w:r w:rsidR="00BE3BFC">
        <w:rPr>
          <w:rFonts w:eastAsia="楷体_GB2312"/>
          <w:lang w:eastAsia="zh-CN"/>
        </w:rPr>
        <w:t>7.1</w:t>
      </w:r>
      <w:r w:rsidR="00BE3BFC">
        <w:rPr>
          <w:rFonts w:eastAsia="楷体_GB2312"/>
          <w:lang w:eastAsia="zh-CN"/>
        </w:rPr>
        <w:fldChar w:fldCharType="end"/>
      </w:r>
      <w:r w:rsidRPr="0091711D">
        <w:rPr>
          <w:rFonts w:eastAsia="楷体_GB2312"/>
          <w:lang w:eastAsia="zh-CN"/>
        </w:rPr>
        <w:t>款的约定被解任之日起同时被免除，且不再承担本合同项下进一步的义务、责任，但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根据本合同的约定仍应继续承担的义务（包括本合同第</w:t>
      </w:r>
      <w:r w:rsidR="00C67666">
        <w:rPr>
          <w:rFonts w:eastAsia="楷体_GB2312"/>
          <w:lang w:eastAsia="zh-CN"/>
        </w:rPr>
        <w:fldChar w:fldCharType="begin"/>
      </w:r>
      <w:r w:rsidR="00C67666">
        <w:rPr>
          <w:rFonts w:eastAsia="楷体_GB2312"/>
          <w:lang w:eastAsia="zh-CN"/>
        </w:rPr>
        <w:instrText xml:space="preserve"> REF _Ref438127377 \r \h </w:instrText>
      </w:r>
      <w:r w:rsidR="00C67666">
        <w:rPr>
          <w:rFonts w:eastAsia="楷体_GB2312"/>
          <w:lang w:eastAsia="zh-CN"/>
        </w:rPr>
      </w:r>
      <w:r w:rsidR="00C67666">
        <w:rPr>
          <w:rFonts w:eastAsia="楷体_GB2312"/>
          <w:lang w:eastAsia="zh-CN"/>
        </w:rPr>
        <w:fldChar w:fldCharType="separate"/>
      </w:r>
      <w:r w:rsidR="00C67666">
        <w:rPr>
          <w:rFonts w:eastAsia="楷体_GB2312"/>
          <w:lang w:eastAsia="zh-CN"/>
        </w:rPr>
        <w:t>7.4</w:t>
      </w:r>
      <w:r w:rsidR="00C67666">
        <w:rPr>
          <w:rFonts w:eastAsia="楷体_GB2312"/>
          <w:lang w:eastAsia="zh-CN"/>
        </w:rPr>
        <w:fldChar w:fldCharType="end"/>
      </w:r>
      <w:r w:rsidRPr="0091711D">
        <w:rPr>
          <w:rFonts w:eastAsia="楷体_GB2312"/>
          <w:lang w:eastAsia="zh-CN"/>
        </w:rPr>
        <w:t>款约定的继续提供服务和协助义务及其他）以及因其违约而应承担的违约责任（包括本合同第</w:t>
      </w:r>
      <w:r w:rsidR="00C67666">
        <w:rPr>
          <w:rFonts w:eastAsia="楷体_GB2312"/>
          <w:lang w:eastAsia="zh-CN"/>
        </w:rPr>
        <w:fldChar w:fldCharType="begin"/>
      </w:r>
      <w:r w:rsidR="00C67666">
        <w:rPr>
          <w:rFonts w:eastAsia="楷体_GB2312"/>
          <w:lang w:eastAsia="zh-CN"/>
        </w:rPr>
        <w:instrText xml:space="preserve"> REF _Ref146776310 \r \h </w:instrText>
      </w:r>
      <w:r w:rsidR="00C67666">
        <w:rPr>
          <w:rFonts w:eastAsia="楷体_GB2312"/>
          <w:lang w:eastAsia="zh-CN"/>
        </w:rPr>
      </w:r>
      <w:r w:rsidR="00C67666">
        <w:rPr>
          <w:rFonts w:eastAsia="楷体_GB2312"/>
          <w:lang w:eastAsia="zh-CN"/>
        </w:rPr>
        <w:fldChar w:fldCharType="separate"/>
      </w:r>
      <w:r w:rsidR="00C3483F">
        <w:rPr>
          <w:rFonts w:eastAsia="楷体_GB2312"/>
          <w:lang w:eastAsia="zh-CN"/>
        </w:rPr>
        <w:t>19.3</w:t>
      </w:r>
      <w:r w:rsidR="00C67666">
        <w:rPr>
          <w:rFonts w:eastAsia="楷体_GB2312"/>
          <w:lang w:eastAsia="zh-CN"/>
        </w:rPr>
        <w:fldChar w:fldCharType="end"/>
      </w:r>
      <w:r w:rsidRPr="0091711D">
        <w:rPr>
          <w:rFonts w:eastAsia="楷体_GB2312"/>
          <w:lang w:eastAsia="zh-CN"/>
        </w:rPr>
        <w:t>款约定的赔偿责任）或其他根据本合同承担的应履行而未履行的责任（包括本合同第</w:t>
      </w:r>
      <w:r w:rsidR="00C67666">
        <w:rPr>
          <w:rFonts w:eastAsia="楷体_GB2312"/>
          <w:lang w:eastAsia="zh-CN"/>
        </w:rPr>
        <w:fldChar w:fldCharType="begin"/>
      </w:r>
      <w:r w:rsidR="00C67666">
        <w:rPr>
          <w:rFonts w:eastAsia="楷体_GB2312"/>
          <w:lang w:eastAsia="zh-CN"/>
        </w:rPr>
        <w:instrText xml:space="preserve"> REF _Ref177198148 \r \h </w:instrText>
      </w:r>
      <w:r w:rsidR="00C67666">
        <w:rPr>
          <w:rFonts w:eastAsia="楷体_GB2312"/>
          <w:lang w:eastAsia="zh-CN"/>
        </w:rPr>
      </w:r>
      <w:r w:rsidR="00C67666">
        <w:rPr>
          <w:rFonts w:eastAsia="楷体_GB2312"/>
          <w:lang w:eastAsia="zh-CN"/>
        </w:rPr>
        <w:fldChar w:fldCharType="separate"/>
      </w:r>
      <w:r w:rsidR="00C3483F">
        <w:rPr>
          <w:rFonts w:eastAsia="楷体_GB2312"/>
          <w:lang w:eastAsia="zh-CN"/>
        </w:rPr>
        <w:t>10.2.3</w:t>
      </w:r>
      <w:r w:rsidR="00C67666">
        <w:rPr>
          <w:rFonts w:eastAsia="楷体_GB2312"/>
          <w:lang w:eastAsia="zh-CN"/>
        </w:rPr>
        <w:fldChar w:fldCharType="end"/>
      </w:r>
      <w:r w:rsidRPr="0091711D">
        <w:rPr>
          <w:rFonts w:eastAsia="楷体_GB2312"/>
          <w:lang w:eastAsia="zh-CN"/>
        </w:rPr>
        <w:t>款约定的返还责任、</w:t>
      </w:r>
      <w:r w:rsidRPr="0091711D">
        <w:rPr>
          <w:rFonts w:eastAsia="楷体_GB2312"/>
        </w:rPr>
        <w:t>第</w:t>
      </w:r>
      <w:r w:rsidR="00C67666">
        <w:rPr>
          <w:rFonts w:eastAsia="楷体_GB2312"/>
        </w:rPr>
        <w:fldChar w:fldCharType="begin"/>
      </w:r>
      <w:r w:rsidR="00C67666">
        <w:rPr>
          <w:rFonts w:eastAsia="楷体_GB2312"/>
        </w:rPr>
        <w:instrText xml:space="preserve"> REF _Ref438127128 \r \h </w:instrText>
      </w:r>
      <w:r w:rsidR="00C67666">
        <w:rPr>
          <w:rFonts w:eastAsia="楷体_GB2312"/>
        </w:rPr>
      </w:r>
      <w:r w:rsidR="00C67666">
        <w:rPr>
          <w:rFonts w:eastAsia="楷体_GB2312"/>
        </w:rPr>
        <w:fldChar w:fldCharType="separate"/>
      </w:r>
      <w:r w:rsidR="00C3483F">
        <w:rPr>
          <w:rFonts w:eastAsia="楷体_GB2312"/>
        </w:rPr>
        <w:t>6.4.1</w:t>
      </w:r>
      <w:r w:rsidR="00C67666">
        <w:rPr>
          <w:rFonts w:eastAsia="楷体_GB2312"/>
        </w:rPr>
        <w:fldChar w:fldCharType="end"/>
      </w:r>
      <w:r w:rsidRPr="0091711D">
        <w:rPr>
          <w:rFonts w:eastAsia="楷体_GB2312"/>
          <w:lang w:eastAsia="zh-CN"/>
        </w:rPr>
        <w:t>款</w:t>
      </w:r>
      <w:r w:rsidRPr="0091711D">
        <w:rPr>
          <w:rFonts w:eastAsia="楷体_GB2312"/>
        </w:rPr>
        <w:t>约定应由</w:t>
      </w:r>
      <w:r w:rsidRPr="0091711D">
        <w:rPr>
          <w:rFonts w:eastAsia="楷体_GB2312"/>
        </w:rPr>
        <w:t>“</w:t>
      </w:r>
      <w:r w:rsidRPr="0091711D">
        <w:rPr>
          <w:rFonts w:eastAsia="楷体_GB2312"/>
        </w:rPr>
        <w:t>贷款服务机构</w:t>
      </w:r>
      <w:r w:rsidRPr="0091711D">
        <w:rPr>
          <w:rFonts w:eastAsia="楷体_GB2312"/>
        </w:rPr>
        <w:t>”</w:t>
      </w:r>
      <w:r w:rsidRPr="0091711D">
        <w:rPr>
          <w:rFonts w:eastAsia="楷体_GB2312"/>
        </w:rPr>
        <w:t>承担的费用</w:t>
      </w:r>
      <w:r w:rsidRPr="0091711D">
        <w:rPr>
          <w:rFonts w:eastAsia="楷体_GB2312"/>
          <w:lang w:eastAsia="zh-CN"/>
        </w:rPr>
        <w:t>）除外。</w:t>
      </w:r>
    </w:p>
    <w:p w14:paraId="52E813BF"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310" w:name="_DV_M258"/>
      <w:bookmarkStart w:id="311" w:name="_Toc173872448"/>
      <w:bookmarkEnd w:id="310"/>
      <w:r w:rsidRPr="0091711D">
        <w:rPr>
          <w:rFonts w:eastAsia="楷体_GB2312"/>
          <w:b/>
          <w:bCs/>
        </w:rPr>
        <w:t>费用负担</w:t>
      </w:r>
    </w:p>
    <w:p w14:paraId="2C4A567D" w14:textId="77777777" w:rsidR="00F07790" w:rsidRDefault="008B011C" w:rsidP="00060FA2">
      <w:pPr>
        <w:spacing w:beforeLines="50" w:before="120" w:afterLines="50" w:after="120" w:line="360" w:lineRule="auto"/>
        <w:ind w:left="840"/>
        <w:rPr>
          <w:rFonts w:eastAsia="楷体_GB2312"/>
          <w:lang w:eastAsia="zh-CN"/>
        </w:rPr>
      </w:pP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转移服务所发生的费用由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承担；</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接收服务所发生的费用由</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承担，并按照</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条的约定的顺序予以支付。</w:t>
      </w:r>
    </w:p>
    <w:p w14:paraId="3AE4B38E"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r w:rsidRPr="0091711D">
        <w:rPr>
          <w:rFonts w:eastAsia="楷体_GB2312"/>
          <w:b/>
          <w:bCs/>
        </w:rPr>
        <w:t>通知与报告</w:t>
      </w:r>
      <w:bookmarkEnd w:id="311"/>
    </w:p>
    <w:p w14:paraId="72C926A0"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rPr>
      </w:pPr>
      <w:bookmarkStart w:id="312" w:name="_DV_M259"/>
      <w:bookmarkEnd w:id="312"/>
      <w:r w:rsidRPr="0091711D">
        <w:rPr>
          <w:rFonts w:eastAsia="楷体_GB2312"/>
          <w:b/>
          <w:bCs/>
        </w:rPr>
        <w:t>服务机构解任通知</w:t>
      </w:r>
    </w:p>
    <w:p w14:paraId="29DBB260" w14:textId="77777777" w:rsidR="00F07790" w:rsidRDefault="008B011C" w:rsidP="00060FA2">
      <w:pPr>
        <w:spacing w:beforeLines="50" w:before="120" w:afterLines="50" w:after="120" w:line="360" w:lineRule="auto"/>
        <w:ind w:left="1276"/>
        <w:rPr>
          <w:rFonts w:eastAsia="楷体_GB2312"/>
          <w:b/>
          <w:bCs/>
          <w:lang w:eastAsia="zh-CN"/>
        </w:rPr>
      </w:pPr>
      <w:bookmarkStart w:id="313" w:name="_DV_M260"/>
      <w:bookmarkEnd w:id="313"/>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应在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被解任后及时以本合同</w:t>
      </w:r>
      <w:r w:rsidRPr="0091711D">
        <w:rPr>
          <w:rFonts w:eastAsia="楷体_GB2312"/>
          <w:b/>
          <w:i/>
          <w:lang w:eastAsia="zh-CN"/>
        </w:rPr>
        <w:t>附件六</w:t>
      </w:r>
      <w:r w:rsidRPr="0091711D">
        <w:rPr>
          <w:rFonts w:eastAsia="楷体_GB2312"/>
          <w:lang w:eastAsia="zh-CN"/>
        </w:rPr>
        <w:t>约定的格式，向每一位</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00772DDF" w:rsidRPr="0091711D">
        <w:rPr>
          <w:rFonts w:eastAsia="楷体_GB2312"/>
          <w:lang w:eastAsia="zh-CN"/>
        </w:rPr>
        <w:t>/“</w:t>
      </w:r>
      <w:r w:rsidR="00772DDF" w:rsidRPr="0091711D">
        <w:rPr>
          <w:rFonts w:eastAsia="楷体_GB2312"/>
          <w:lang w:eastAsia="zh-CN"/>
        </w:rPr>
        <w:t>抵押人</w:t>
      </w:r>
      <w:r w:rsidR="00772DDF"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的解任情况（简称</w:t>
      </w:r>
      <w:r w:rsidRPr="0091711D">
        <w:rPr>
          <w:rFonts w:eastAsia="楷体_GB2312"/>
          <w:lang w:eastAsia="zh-CN"/>
        </w:rPr>
        <w:t>“</w:t>
      </w:r>
      <w:r w:rsidRPr="0091711D">
        <w:rPr>
          <w:rFonts w:eastAsia="楷体_GB2312"/>
          <w:lang w:eastAsia="zh-CN"/>
        </w:rPr>
        <w:t>服务机构解任通知</w:t>
      </w:r>
      <w:r w:rsidRPr="0091711D">
        <w:rPr>
          <w:rFonts w:eastAsia="楷体_GB2312"/>
          <w:lang w:eastAsia="zh-CN"/>
        </w:rPr>
        <w:t>”</w:t>
      </w:r>
      <w:r w:rsidRPr="0091711D">
        <w:rPr>
          <w:rFonts w:eastAsia="楷体_GB2312"/>
          <w:lang w:eastAsia="zh-CN"/>
        </w:rPr>
        <w:t>）。</w:t>
      </w:r>
    </w:p>
    <w:p w14:paraId="6C56D63A"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rPr>
      </w:pPr>
      <w:bookmarkStart w:id="314" w:name="_DV_M261"/>
      <w:bookmarkEnd w:id="314"/>
      <w:r w:rsidRPr="0091711D">
        <w:rPr>
          <w:rFonts w:eastAsia="楷体_GB2312"/>
          <w:b/>
          <w:bCs/>
        </w:rPr>
        <w:t>向银监会报告</w:t>
      </w:r>
    </w:p>
    <w:p w14:paraId="5A65689A" w14:textId="77777777" w:rsidR="00F07790" w:rsidRDefault="008B011C" w:rsidP="00060FA2">
      <w:pPr>
        <w:spacing w:beforeLines="50" w:before="120" w:afterLines="50" w:after="120" w:line="360" w:lineRule="auto"/>
        <w:ind w:left="1276"/>
        <w:rPr>
          <w:rFonts w:eastAsia="楷体_GB2312"/>
          <w:b/>
          <w:bCs/>
          <w:lang w:eastAsia="zh-CN"/>
        </w:rPr>
      </w:pPr>
      <w:bookmarkStart w:id="315" w:name="_DV_M262"/>
      <w:bookmarkEnd w:id="315"/>
      <w:r w:rsidRPr="0091711D">
        <w:rPr>
          <w:rFonts w:eastAsia="楷体_GB2312"/>
          <w:lang w:eastAsia="zh-CN"/>
        </w:rPr>
        <w:lastRenderedPageBreak/>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应于根据本合同第</w:t>
      </w:r>
      <w:r w:rsidR="00C5663B">
        <w:rPr>
          <w:rFonts w:eastAsia="楷体_GB2312"/>
          <w:lang w:eastAsia="zh-CN"/>
        </w:rPr>
        <w:fldChar w:fldCharType="begin"/>
      </w:r>
      <w:r w:rsidR="00C5663B">
        <w:rPr>
          <w:rFonts w:eastAsia="楷体_GB2312"/>
          <w:lang w:eastAsia="zh-CN"/>
        </w:rPr>
        <w:instrText xml:space="preserve"> REF _Ref146972626 \r \h </w:instrText>
      </w:r>
      <w:r w:rsidR="00C5663B">
        <w:rPr>
          <w:rFonts w:eastAsia="楷体_GB2312"/>
          <w:lang w:eastAsia="zh-CN"/>
        </w:rPr>
      </w:r>
      <w:r w:rsidR="00C5663B">
        <w:rPr>
          <w:rFonts w:eastAsia="楷体_GB2312"/>
          <w:lang w:eastAsia="zh-CN"/>
        </w:rPr>
        <w:fldChar w:fldCharType="separate"/>
      </w:r>
      <w:r w:rsidR="00C3483F">
        <w:rPr>
          <w:rFonts w:eastAsia="楷体_GB2312"/>
          <w:lang w:eastAsia="zh-CN"/>
        </w:rPr>
        <w:t>7.3</w:t>
      </w:r>
      <w:r w:rsidR="00C5663B">
        <w:rPr>
          <w:rFonts w:eastAsia="楷体_GB2312"/>
          <w:lang w:eastAsia="zh-CN"/>
        </w:rPr>
        <w:fldChar w:fldCharType="end"/>
      </w:r>
      <w:r w:rsidRPr="0091711D">
        <w:rPr>
          <w:rFonts w:eastAsia="楷体_GB2312"/>
          <w:lang w:eastAsia="zh-CN"/>
        </w:rPr>
        <w:t>款的约定启用</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或委任</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后</w:t>
      </w:r>
      <w:r w:rsidRPr="0091711D">
        <w:rPr>
          <w:rFonts w:eastAsia="楷体_GB2312"/>
          <w:lang w:eastAsia="zh-CN"/>
        </w:rPr>
        <w:t>5</w:t>
      </w:r>
      <w:r w:rsidRPr="0091711D">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内向</w:t>
      </w:r>
      <w:r w:rsidRPr="0091711D">
        <w:rPr>
          <w:rFonts w:eastAsia="楷体_GB2312"/>
          <w:lang w:eastAsia="zh-CN"/>
        </w:rPr>
        <w:t>“</w:t>
      </w:r>
      <w:r w:rsidRPr="0091711D">
        <w:rPr>
          <w:rFonts w:eastAsia="楷体_GB2312"/>
          <w:lang w:eastAsia="zh-CN"/>
        </w:rPr>
        <w:t>银监会</w:t>
      </w:r>
      <w:r w:rsidRPr="0091711D">
        <w:rPr>
          <w:rFonts w:eastAsia="楷体_GB2312"/>
          <w:lang w:eastAsia="zh-CN"/>
        </w:rPr>
        <w:t>”</w:t>
      </w:r>
      <w:r w:rsidRPr="0091711D">
        <w:rPr>
          <w:rFonts w:eastAsia="楷体_GB2312"/>
          <w:lang w:eastAsia="zh-CN"/>
        </w:rPr>
        <w:t>报告，报送本合同及</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，视具体情况而定）根据本合同第</w:t>
      </w:r>
      <w:r w:rsidR="004F2A3D">
        <w:rPr>
          <w:rFonts w:eastAsia="楷体_GB2312"/>
          <w:lang w:eastAsia="zh-CN"/>
        </w:rPr>
        <w:fldChar w:fldCharType="begin"/>
      </w:r>
      <w:r w:rsidR="004F2A3D">
        <w:rPr>
          <w:rFonts w:eastAsia="楷体_GB2312"/>
          <w:lang w:eastAsia="zh-CN"/>
        </w:rPr>
        <w:instrText xml:space="preserve"> REF _Ref146713849 \r \h </w:instrText>
      </w:r>
      <w:r w:rsidR="004F2A3D">
        <w:rPr>
          <w:rFonts w:eastAsia="楷体_GB2312"/>
          <w:lang w:eastAsia="zh-CN"/>
        </w:rPr>
      </w:r>
      <w:r w:rsidR="004F2A3D">
        <w:rPr>
          <w:rFonts w:eastAsia="楷体_GB2312"/>
          <w:lang w:eastAsia="zh-CN"/>
        </w:rPr>
        <w:fldChar w:fldCharType="separate"/>
      </w:r>
      <w:r w:rsidR="004F2A3D">
        <w:rPr>
          <w:rFonts w:eastAsia="楷体_GB2312"/>
          <w:lang w:eastAsia="zh-CN"/>
        </w:rPr>
        <w:t>7.2</w:t>
      </w:r>
      <w:r w:rsidR="004F2A3D">
        <w:rPr>
          <w:rFonts w:eastAsia="楷体_GB2312"/>
          <w:lang w:eastAsia="zh-CN"/>
        </w:rPr>
        <w:fldChar w:fldCharType="end"/>
      </w:r>
      <w:r w:rsidRPr="0091711D">
        <w:rPr>
          <w:rFonts w:eastAsia="楷体_GB2312"/>
          <w:lang w:eastAsia="zh-CN"/>
        </w:rPr>
        <w:t>款或第</w:t>
      </w:r>
      <w:r w:rsidR="004F2A3D">
        <w:rPr>
          <w:rFonts w:eastAsia="楷体_GB2312"/>
          <w:lang w:eastAsia="zh-CN"/>
        </w:rPr>
        <w:fldChar w:fldCharType="begin"/>
      </w:r>
      <w:r w:rsidR="004F2A3D">
        <w:rPr>
          <w:rFonts w:eastAsia="楷体_GB2312"/>
          <w:lang w:eastAsia="zh-CN"/>
        </w:rPr>
        <w:instrText xml:space="preserve"> REF _Ref146972626 \r \h </w:instrText>
      </w:r>
      <w:r w:rsidR="004F2A3D">
        <w:rPr>
          <w:rFonts w:eastAsia="楷体_GB2312"/>
          <w:lang w:eastAsia="zh-CN"/>
        </w:rPr>
      </w:r>
      <w:r w:rsidR="004F2A3D">
        <w:rPr>
          <w:rFonts w:eastAsia="楷体_GB2312"/>
          <w:lang w:eastAsia="zh-CN"/>
        </w:rPr>
        <w:fldChar w:fldCharType="separate"/>
      </w:r>
      <w:r w:rsidR="004F2A3D">
        <w:rPr>
          <w:rFonts w:eastAsia="楷体_GB2312"/>
          <w:lang w:eastAsia="zh-CN"/>
        </w:rPr>
        <w:t>7.3</w:t>
      </w:r>
      <w:r w:rsidR="004F2A3D">
        <w:rPr>
          <w:rFonts w:eastAsia="楷体_GB2312"/>
          <w:lang w:eastAsia="zh-CN"/>
        </w:rPr>
        <w:fldChar w:fldCharType="end"/>
      </w:r>
      <w:r w:rsidRPr="0091711D">
        <w:rPr>
          <w:rFonts w:eastAsia="楷体_GB2312"/>
          <w:lang w:eastAsia="zh-CN"/>
        </w:rPr>
        <w:t>款的约定出具的书面文件。</w:t>
      </w:r>
    </w:p>
    <w:p w14:paraId="7F6ACDC2" w14:textId="77777777" w:rsidR="00F07790" w:rsidRDefault="008B011C" w:rsidP="00060FA2">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16" w:name="_Toc388877534"/>
      <w:bookmarkStart w:id="317" w:name="_Toc388877639"/>
      <w:bookmarkStart w:id="318" w:name="_Toc389054427"/>
      <w:bookmarkStart w:id="319" w:name="_DV_M263"/>
      <w:bookmarkStart w:id="320" w:name="_Ref146096996"/>
      <w:bookmarkStart w:id="321" w:name="_Toc146102901"/>
      <w:bookmarkStart w:id="322" w:name="_Toc173872449"/>
      <w:bookmarkStart w:id="323" w:name="_Toc205624760"/>
      <w:bookmarkStart w:id="324" w:name="_Toc438128581"/>
      <w:bookmarkEnd w:id="316"/>
      <w:bookmarkEnd w:id="317"/>
      <w:bookmarkEnd w:id="318"/>
      <w:bookmarkEnd w:id="319"/>
      <w:r w:rsidRPr="0091711D">
        <w:rPr>
          <w:rFonts w:eastAsia="楷体_GB2312"/>
          <w:b/>
          <w:bCs/>
        </w:rPr>
        <w:t>转委托</w:t>
      </w:r>
      <w:bookmarkEnd w:id="320"/>
      <w:bookmarkEnd w:id="321"/>
      <w:bookmarkEnd w:id="322"/>
      <w:bookmarkEnd w:id="323"/>
      <w:bookmarkEnd w:id="324"/>
    </w:p>
    <w:p w14:paraId="3F64884F"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325" w:name="_DV_M264"/>
      <w:bookmarkStart w:id="326" w:name="_Toc173872450"/>
      <w:bookmarkEnd w:id="325"/>
      <w:r w:rsidRPr="0091711D">
        <w:rPr>
          <w:rFonts w:eastAsia="楷体_GB2312"/>
          <w:b/>
          <w:bCs/>
        </w:rPr>
        <w:t>贷款服务机构的转委托</w:t>
      </w:r>
      <w:bookmarkEnd w:id="326"/>
    </w:p>
    <w:p w14:paraId="0ECE09DB"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27" w:name="_DV_M265"/>
      <w:bookmarkStart w:id="328" w:name="_Ref146973488"/>
      <w:bookmarkEnd w:id="327"/>
      <w:r w:rsidRPr="0091711D">
        <w:rPr>
          <w:rFonts w:eastAsia="楷体_GB2312"/>
          <w:lang w:eastAsia="zh-CN"/>
        </w:rPr>
        <w:t>除非本合同另有约定，在事先取得</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书面同意并事先向</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提供书面通知前，</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不能将合同转包他人或授权他人履行其在本合同和其他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项下的权力、职责或义务；</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请求将其根据本合同享有的权利或承担的义务授权他人行使或履行时，在满足本合同第</w:t>
      </w:r>
      <w:r w:rsidR="00A100E2">
        <w:rPr>
          <w:rFonts w:eastAsia="楷体_GB2312"/>
          <w:lang w:eastAsia="zh-CN"/>
        </w:rPr>
        <w:fldChar w:fldCharType="begin"/>
      </w:r>
      <w:r w:rsidR="00A100E2">
        <w:rPr>
          <w:rFonts w:eastAsia="楷体_GB2312"/>
          <w:lang w:eastAsia="zh-CN"/>
        </w:rPr>
        <w:instrText xml:space="preserve"> REF _Ref146973489 \r \h </w:instrText>
      </w:r>
      <w:r w:rsidR="00A100E2">
        <w:rPr>
          <w:rFonts w:eastAsia="楷体_GB2312"/>
          <w:lang w:eastAsia="zh-CN"/>
        </w:rPr>
      </w:r>
      <w:r w:rsidR="00A100E2">
        <w:rPr>
          <w:rFonts w:eastAsia="楷体_GB2312"/>
          <w:lang w:eastAsia="zh-CN"/>
        </w:rPr>
        <w:fldChar w:fldCharType="separate"/>
      </w:r>
      <w:r w:rsidR="00A100E2">
        <w:rPr>
          <w:rFonts w:eastAsia="楷体_GB2312"/>
          <w:lang w:eastAsia="zh-CN"/>
        </w:rPr>
        <w:t>8.1.2</w:t>
      </w:r>
      <w:r w:rsidR="00A100E2">
        <w:rPr>
          <w:rFonts w:eastAsia="楷体_GB2312"/>
          <w:lang w:eastAsia="zh-CN"/>
        </w:rPr>
        <w:fldChar w:fldCharType="end"/>
      </w:r>
      <w:r w:rsidRPr="0091711D">
        <w:rPr>
          <w:rFonts w:eastAsia="楷体_GB2312"/>
          <w:lang w:eastAsia="zh-CN"/>
        </w:rPr>
        <w:t>款</w:t>
      </w:r>
      <w:r w:rsidR="00772DDF" w:rsidRPr="0091711D">
        <w:rPr>
          <w:rFonts w:eastAsia="楷体_GB2312"/>
          <w:lang w:eastAsia="zh-CN"/>
        </w:rPr>
        <w:t>约定</w:t>
      </w:r>
      <w:r w:rsidRPr="0091711D">
        <w:rPr>
          <w:rFonts w:eastAsia="楷体_GB2312"/>
          <w:lang w:eastAsia="zh-CN"/>
        </w:rPr>
        <w:t>的前提下，</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不得无理拒绝、拖延或附加不合理的条件。</w:t>
      </w:r>
      <w:bookmarkEnd w:id="328"/>
    </w:p>
    <w:p w14:paraId="115CD128"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29" w:name="_DV_M266"/>
      <w:bookmarkStart w:id="330" w:name="OLE_LINK3"/>
      <w:bookmarkStart w:id="331" w:name="_Ref146973489"/>
      <w:bookmarkEnd w:id="329"/>
      <w:bookmarkEnd w:id="330"/>
      <w:r w:rsidRPr="0091711D">
        <w:rPr>
          <w:rFonts w:eastAsia="楷体_GB2312"/>
          <w:lang w:eastAsia="zh-CN"/>
        </w:rPr>
        <w:t>在日常的经营过程中，</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可以授权他人作为其代理人或代表人协助其提供本合同项下的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并履行相应义务，但应符合以下条件：</w:t>
      </w:r>
      <w:r w:rsidRPr="0091711D">
        <w:rPr>
          <w:rFonts w:eastAsia="楷体_GB2312"/>
          <w:lang w:eastAsia="zh-CN"/>
        </w:rPr>
        <w:t>(1)“</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应合理审慎地挑选该等代理人或代表人；</w:t>
      </w:r>
      <w:r w:rsidRPr="0091711D">
        <w:rPr>
          <w:rFonts w:eastAsia="楷体_GB2312"/>
          <w:lang w:eastAsia="zh-CN"/>
        </w:rPr>
        <w:t>(2)</w:t>
      </w:r>
      <w:r w:rsidRPr="0091711D">
        <w:rPr>
          <w:rFonts w:eastAsia="楷体_GB2312"/>
          <w:lang w:eastAsia="zh-CN"/>
        </w:rPr>
        <w:t>不得由于上述授权行为而免除</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在本合同项下的义务，并且上述代理人或代表人的作为或不作为应视为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的行为，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应承担上述代理人或代表人作为或不作为的法律后果；</w:t>
      </w:r>
      <w:r w:rsidRPr="0091711D">
        <w:rPr>
          <w:rFonts w:eastAsia="楷体_GB2312"/>
          <w:lang w:eastAsia="zh-CN"/>
        </w:rPr>
        <w:t>(3)</w:t>
      </w:r>
      <w:r w:rsidRPr="0091711D">
        <w:rPr>
          <w:rFonts w:eastAsia="楷体_GB2312"/>
          <w:lang w:eastAsia="zh-CN"/>
        </w:rPr>
        <w:t>上述委任或授权并不禁止</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将其对上述被授权人（代理人或代表人）享有的权利转让给</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w:t>
      </w:r>
      <w:r w:rsidRPr="0091711D">
        <w:rPr>
          <w:rFonts w:eastAsia="楷体_GB2312"/>
          <w:lang w:eastAsia="zh-CN"/>
        </w:rPr>
        <w:t>(4)“</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应将委任或授权行为通知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，但日常的服务过程中，</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与</w:t>
      </w:r>
      <w:r w:rsidRPr="0091711D">
        <w:rPr>
          <w:rFonts w:eastAsia="楷体_GB2312"/>
          <w:lang w:eastAsia="zh-CN"/>
        </w:rPr>
        <w:t>“</w:t>
      </w:r>
      <w:r w:rsidRPr="0091711D">
        <w:rPr>
          <w:rFonts w:eastAsia="楷体_GB2312"/>
          <w:lang w:eastAsia="zh-CN"/>
        </w:rPr>
        <w:t>拖欠住房贷款</w:t>
      </w:r>
      <w:r w:rsidRPr="0091711D">
        <w:rPr>
          <w:rFonts w:eastAsia="楷体_GB2312"/>
          <w:lang w:eastAsia="zh-CN"/>
        </w:rPr>
        <w:t>”</w:t>
      </w:r>
      <w:r w:rsidRPr="0091711D">
        <w:rPr>
          <w:rFonts w:eastAsia="楷体_GB2312"/>
          <w:lang w:eastAsia="zh-CN"/>
        </w:rPr>
        <w:t>回收或</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回收相关的对第三人的委任行为或授权行为若符合</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的规定，则无须通知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。在代理人或代表人代替</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履行本合同项下义务时，</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可要求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向上述代理人或代表人主张或行使其享有的权利。</w:t>
      </w:r>
      <w:bookmarkEnd w:id="331"/>
    </w:p>
    <w:p w14:paraId="30D0A0A8"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32" w:name="_DV_M267"/>
      <w:bookmarkStart w:id="333" w:name="_Ref201732210"/>
      <w:bookmarkEnd w:id="332"/>
      <w:r w:rsidRPr="0091711D">
        <w:rPr>
          <w:rFonts w:eastAsia="楷体_GB2312"/>
          <w:lang w:eastAsia="zh-CN"/>
        </w:rPr>
        <w:lastRenderedPageBreak/>
        <w:t>对承担本合同项下</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义务的任何主体支付的报酬（不包括</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以自有资金承担，</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不对此承担任何责任。</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和任何人签署的、将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的职责委托给该人的协议，应视为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与该人之间的协议，</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不应被视为该等协议的当事人，并且（在不损害本合同第</w:t>
      </w:r>
      <w:r w:rsidR="000626CE">
        <w:rPr>
          <w:rFonts w:eastAsia="楷体_GB2312"/>
          <w:lang w:eastAsia="zh-CN"/>
        </w:rPr>
        <w:fldChar w:fldCharType="begin"/>
      </w:r>
      <w:r w:rsidR="000626CE">
        <w:rPr>
          <w:rFonts w:eastAsia="楷体_GB2312"/>
          <w:lang w:eastAsia="zh-CN"/>
        </w:rPr>
        <w:instrText xml:space="preserve"> REF _Ref146973488 \r \h </w:instrText>
      </w:r>
      <w:r w:rsidR="000626CE">
        <w:rPr>
          <w:rFonts w:eastAsia="楷体_GB2312"/>
          <w:lang w:eastAsia="zh-CN"/>
        </w:rPr>
      </w:r>
      <w:r w:rsidR="000626CE">
        <w:rPr>
          <w:rFonts w:eastAsia="楷体_GB2312"/>
          <w:lang w:eastAsia="zh-CN"/>
        </w:rPr>
        <w:fldChar w:fldCharType="separate"/>
      </w:r>
      <w:r w:rsidR="00C3483F">
        <w:rPr>
          <w:rFonts w:eastAsia="楷体_GB2312"/>
          <w:lang w:eastAsia="zh-CN"/>
        </w:rPr>
        <w:t>8.1.1</w:t>
      </w:r>
      <w:r w:rsidR="000626CE">
        <w:rPr>
          <w:rFonts w:eastAsia="楷体_GB2312"/>
          <w:lang w:eastAsia="zh-CN"/>
        </w:rPr>
        <w:fldChar w:fldCharType="end"/>
      </w:r>
      <w:r w:rsidRPr="0091711D">
        <w:rPr>
          <w:rFonts w:eastAsia="楷体_GB2312"/>
          <w:lang w:eastAsia="zh-CN"/>
        </w:rPr>
        <w:t>款至第</w:t>
      </w:r>
      <w:r w:rsidR="000626CE">
        <w:rPr>
          <w:rFonts w:eastAsia="楷体_GB2312"/>
          <w:lang w:eastAsia="zh-CN"/>
        </w:rPr>
        <w:fldChar w:fldCharType="begin"/>
      </w:r>
      <w:r w:rsidR="000626CE">
        <w:rPr>
          <w:rFonts w:eastAsia="楷体_GB2312"/>
          <w:lang w:eastAsia="zh-CN"/>
        </w:rPr>
        <w:instrText xml:space="preserve"> REF _Ref146973489 \r \h </w:instrText>
      </w:r>
      <w:r w:rsidR="000626CE">
        <w:rPr>
          <w:rFonts w:eastAsia="楷体_GB2312"/>
          <w:lang w:eastAsia="zh-CN"/>
        </w:rPr>
      </w:r>
      <w:r w:rsidR="000626CE">
        <w:rPr>
          <w:rFonts w:eastAsia="楷体_GB2312"/>
          <w:lang w:eastAsia="zh-CN"/>
        </w:rPr>
        <w:fldChar w:fldCharType="separate"/>
      </w:r>
      <w:r w:rsidR="00C3483F">
        <w:rPr>
          <w:rFonts w:eastAsia="楷体_GB2312"/>
          <w:lang w:eastAsia="zh-CN"/>
        </w:rPr>
        <w:t>8.1.2</w:t>
      </w:r>
      <w:r w:rsidR="000626CE">
        <w:rPr>
          <w:rFonts w:eastAsia="楷体_GB2312"/>
          <w:lang w:eastAsia="zh-CN"/>
        </w:rPr>
        <w:fldChar w:fldCharType="end"/>
      </w:r>
      <w:r w:rsidRPr="0091711D">
        <w:rPr>
          <w:rFonts w:eastAsia="楷体_GB2312"/>
          <w:lang w:eastAsia="zh-CN"/>
        </w:rPr>
        <w:t>款的前提下）</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不得主张该等协议项下的任何权利、也不承担相应的责任、职责和义务。</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应向被委托方明确本款前述内容。</w:t>
      </w:r>
      <w:bookmarkEnd w:id="333"/>
    </w:p>
    <w:p w14:paraId="4EB01E8D"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lang w:eastAsia="zh-CN"/>
        </w:rPr>
      </w:pPr>
      <w:bookmarkStart w:id="334" w:name="_DV_M268"/>
      <w:bookmarkStart w:id="335" w:name="_Toc173872451"/>
      <w:bookmarkEnd w:id="334"/>
      <w:r w:rsidRPr="0091711D">
        <w:rPr>
          <w:rFonts w:eastAsia="楷体_GB2312"/>
          <w:b/>
          <w:bCs/>
          <w:lang w:eastAsia="zh-CN"/>
        </w:rPr>
        <w:t>后备贷款服务机构的转委托</w:t>
      </w:r>
      <w:bookmarkEnd w:id="335"/>
    </w:p>
    <w:p w14:paraId="5590F90A"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36" w:name="_DV_M269"/>
      <w:bookmarkStart w:id="337" w:name="_Ref146973639"/>
      <w:bookmarkEnd w:id="336"/>
      <w:r w:rsidRPr="0091711D">
        <w:rPr>
          <w:rFonts w:eastAsia="楷体_GB2312"/>
          <w:lang w:eastAsia="zh-CN"/>
        </w:rPr>
        <w:t>在</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允许的范围内，</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（如有）可以于必要时授权他人作为其代理人或代表人协助其提供本合同项下的服务并履行相应义务，但应符合以下条件：</w:t>
      </w:r>
      <w:r w:rsidRPr="0091711D">
        <w:rPr>
          <w:rFonts w:eastAsia="楷体_GB2312"/>
          <w:lang w:eastAsia="zh-CN"/>
        </w:rPr>
        <w:t>(1)“</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应采取所有合理措施并合理审慎地挑选该等代理人或代表人；</w:t>
      </w:r>
      <w:r w:rsidRPr="0091711D">
        <w:rPr>
          <w:rFonts w:eastAsia="楷体_GB2312"/>
          <w:lang w:eastAsia="zh-CN"/>
        </w:rPr>
        <w:t>(2)</w:t>
      </w:r>
      <w:r w:rsidRPr="0091711D">
        <w:rPr>
          <w:rFonts w:eastAsia="楷体_GB2312"/>
          <w:lang w:eastAsia="zh-CN"/>
        </w:rPr>
        <w:t>不得由于上述授权行为而免除</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在本合同项下的义务，并且上述代理人或代表人的作为或不作为应视为</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的行为，</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应承担上述代理人或代表人作为或不作为的法律后果；</w:t>
      </w:r>
      <w:r w:rsidRPr="0091711D">
        <w:rPr>
          <w:rFonts w:eastAsia="楷体_GB2312"/>
          <w:lang w:eastAsia="zh-CN"/>
        </w:rPr>
        <w:t>(3)“</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应将委任行为通知</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；以及</w:t>
      </w:r>
      <w:r w:rsidRPr="0091711D">
        <w:rPr>
          <w:rFonts w:eastAsia="楷体_GB2312"/>
          <w:lang w:eastAsia="zh-CN"/>
        </w:rPr>
        <w:t>(4)“</w:t>
      </w:r>
      <w:r w:rsidRPr="0091711D">
        <w:rPr>
          <w:rFonts w:eastAsia="楷体_GB2312"/>
          <w:lang w:eastAsia="zh-CN"/>
        </w:rPr>
        <w:t>受托人</w:t>
      </w:r>
      <w:r w:rsidRPr="0091711D">
        <w:rPr>
          <w:rFonts w:eastAsia="楷体_GB2312"/>
          <w:lang w:eastAsia="zh-CN"/>
        </w:rPr>
        <w:t>”</w:t>
      </w:r>
      <w:r w:rsidRPr="0091711D">
        <w:rPr>
          <w:rFonts w:eastAsia="楷体_GB2312"/>
          <w:lang w:eastAsia="zh-CN"/>
        </w:rPr>
        <w:t>书面同意该等委任。在代理人或代表人代替</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履行本合同项下义务时，</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可要求</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强制执行其对上述代理人或代表人享有的权利。</w:t>
      </w:r>
      <w:bookmarkEnd w:id="337"/>
    </w:p>
    <w:p w14:paraId="35AECB1A" w14:textId="77777777" w:rsidR="00F07790" w:rsidRDefault="008B011C" w:rsidP="00060FA2">
      <w:pPr>
        <w:widowControl w:val="0"/>
        <w:numPr>
          <w:ilvl w:val="2"/>
          <w:numId w:val="4"/>
        </w:numPr>
        <w:autoSpaceDE w:val="0"/>
        <w:autoSpaceDN w:val="0"/>
        <w:adjustRightInd w:val="0"/>
        <w:spacing w:beforeLines="50" w:before="120" w:afterLines="50" w:after="120" w:line="360" w:lineRule="auto"/>
        <w:jc w:val="both"/>
        <w:rPr>
          <w:rFonts w:eastAsia="楷体_GB2312"/>
          <w:b/>
          <w:bCs/>
          <w:lang w:eastAsia="zh-CN"/>
        </w:rPr>
      </w:pPr>
      <w:bookmarkStart w:id="338" w:name="_DV_M270"/>
      <w:bookmarkStart w:id="339" w:name="_Ref201732242"/>
      <w:bookmarkEnd w:id="338"/>
      <w:r w:rsidRPr="0091711D">
        <w:rPr>
          <w:rFonts w:eastAsia="楷体_GB2312"/>
          <w:lang w:eastAsia="zh-CN"/>
        </w:rPr>
        <w:t>对承担本合同项下</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义务的任何主体支付的报酬（不包括</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）应由</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以自有资金承担，</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不承担任何责任。由</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和任何主体（</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除外）签署的、将</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的职责委托给该人的任何协议，应视为</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和该人之间的协议，</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不应被视为该协议的一方当事人，并且（在不损害本合同第</w:t>
      </w:r>
      <w:r w:rsidR="00F42EE5">
        <w:rPr>
          <w:rFonts w:eastAsia="楷体_GB2312"/>
          <w:lang w:eastAsia="zh-CN"/>
        </w:rPr>
        <w:fldChar w:fldCharType="begin"/>
      </w:r>
      <w:r w:rsidR="00F42EE5">
        <w:rPr>
          <w:rFonts w:eastAsia="楷体_GB2312"/>
          <w:lang w:eastAsia="zh-CN"/>
        </w:rPr>
        <w:instrText xml:space="preserve"> REF _Ref146973639 \r \h </w:instrText>
      </w:r>
      <w:r w:rsidR="00F42EE5">
        <w:rPr>
          <w:rFonts w:eastAsia="楷体_GB2312"/>
          <w:lang w:eastAsia="zh-CN"/>
        </w:rPr>
      </w:r>
      <w:r w:rsidR="00F42EE5">
        <w:rPr>
          <w:rFonts w:eastAsia="楷体_GB2312"/>
          <w:lang w:eastAsia="zh-CN"/>
        </w:rPr>
        <w:fldChar w:fldCharType="separate"/>
      </w:r>
      <w:r w:rsidR="00F42EE5">
        <w:rPr>
          <w:rFonts w:eastAsia="楷体_GB2312"/>
          <w:lang w:eastAsia="zh-CN"/>
        </w:rPr>
        <w:t>8.2.1</w:t>
      </w:r>
      <w:r w:rsidR="00F42EE5">
        <w:rPr>
          <w:rFonts w:eastAsia="楷体_GB2312"/>
          <w:lang w:eastAsia="zh-CN"/>
        </w:rPr>
        <w:fldChar w:fldCharType="end"/>
      </w:r>
      <w:r w:rsidRPr="0091711D">
        <w:rPr>
          <w:rFonts w:eastAsia="楷体_GB2312"/>
          <w:lang w:eastAsia="zh-CN"/>
        </w:rPr>
        <w:t>款的</w:t>
      </w:r>
      <w:r w:rsidRPr="0091711D">
        <w:rPr>
          <w:rFonts w:eastAsia="楷体_GB2312"/>
          <w:lang w:eastAsia="zh-CN"/>
        </w:rPr>
        <w:lastRenderedPageBreak/>
        <w:t>约定的前提下）</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不得主张该等协议项下的任何权利、也不承担相应的责任和义务。</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应向被委托方明确本款前述内容。</w:t>
      </w:r>
      <w:bookmarkEnd w:id="339"/>
    </w:p>
    <w:p w14:paraId="0DB26F74" w14:textId="77777777" w:rsidR="00F07790" w:rsidRDefault="008B011C" w:rsidP="00060FA2">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40" w:name="_Toc388877536"/>
      <w:bookmarkStart w:id="341" w:name="_Toc388877641"/>
      <w:bookmarkStart w:id="342" w:name="_Toc389054429"/>
      <w:bookmarkStart w:id="343" w:name="_DV_M271"/>
      <w:bookmarkStart w:id="344" w:name="_Toc146102902"/>
      <w:bookmarkStart w:id="345" w:name="_Ref148434864"/>
      <w:bookmarkStart w:id="346" w:name="_Toc173872452"/>
      <w:bookmarkStart w:id="347" w:name="_Toc205624761"/>
      <w:bookmarkStart w:id="348" w:name="_Toc438128582"/>
      <w:bookmarkEnd w:id="340"/>
      <w:bookmarkEnd w:id="341"/>
      <w:bookmarkEnd w:id="342"/>
      <w:bookmarkEnd w:id="343"/>
      <w:r w:rsidRPr="0091711D">
        <w:rPr>
          <w:rFonts w:eastAsia="楷体_GB2312"/>
          <w:b/>
          <w:bCs/>
        </w:rPr>
        <w:t>对贷款服务机构的监督</w:t>
      </w:r>
      <w:bookmarkEnd w:id="344"/>
      <w:bookmarkEnd w:id="345"/>
      <w:bookmarkEnd w:id="346"/>
      <w:bookmarkEnd w:id="347"/>
      <w:bookmarkEnd w:id="348"/>
    </w:p>
    <w:p w14:paraId="116A61CD" w14:textId="77777777" w:rsidR="00F07790" w:rsidRDefault="008B011C" w:rsidP="00060FA2">
      <w:pPr>
        <w:spacing w:beforeLines="50" w:before="120" w:afterLines="50" w:after="120" w:line="360" w:lineRule="auto"/>
        <w:ind w:left="425"/>
        <w:rPr>
          <w:rFonts w:eastAsia="楷体_GB2312"/>
          <w:lang w:eastAsia="zh-CN"/>
        </w:rPr>
      </w:pPr>
      <w:bookmarkStart w:id="349" w:name="_DV_M272"/>
      <w:bookmarkEnd w:id="349"/>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有权根据</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的决议对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提供</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的情况进行监督、检查（包括委任</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对有关财务信息执行商定的程序），</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为监督、检查所支出的第三方费用由</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承担，并应按照</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条的约定的顺序予以支付。</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应当配合</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及其代理人进行监督、检查。但</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的监督、检查不应妨碍</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依本合同的约定对</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进行管理和提供</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，否则由此造成的损失，</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w:t>
      </w:r>
      <w:bookmarkStart w:id="350" w:name="_DV_C1889"/>
      <w:r w:rsidRPr="0091711D">
        <w:rPr>
          <w:rFonts w:eastAsia="楷体_GB2312"/>
          <w:lang w:eastAsia="zh-CN"/>
        </w:rPr>
        <w:t>以其自有财产</w:t>
      </w:r>
      <w:bookmarkEnd w:id="350"/>
      <w:r w:rsidRPr="0091711D">
        <w:rPr>
          <w:rFonts w:eastAsia="楷体_GB2312"/>
          <w:lang w:eastAsia="zh-CN"/>
        </w:rPr>
        <w:t>予以赔偿。</w:t>
      </w:r>
    </w:p>
    <w:p w14:paraId="3936B2D7" w14:textId="77777777" w:rsidR="00F07790" w:rsidRDefault="008B011C" w:rsidP="00060FA2">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51" w:name="_Toc388877538"/>
      <w:bookmarkStart w:id="352" w:name="_Toc388877643"/>
      <w:bookmarkStart w:id="353" w:name="_Toc389054431"/>
      <w:bookmarkStart w:id="354" w:name="_DV_M273"/>
      <w:bookmarkStart w:id="355" w:name="_Toc146102903"/>
      <w:bookmarkStart w:id="356" w:name="_Ref146352692"/>
      <w:bookmarkStart w:id="357" w:name="_Ref148327856"/>
      <w:bookmarkStart w:id="358" w:name="_Toc173872453"/>
      <w:bookmarkStart w:id="359" w:name="_Toc205624762"/>
      <w:bookmarkStart w:id="360" w:name="_Ref397267075"/>
      <w:bookmarkStart w:id="361" w:name="_Ref438127014"/>
      <w:bookmarkStart w:id="362" w:name="_Toc438128583"/>
      <w:bookmarkEnd w:id="351"/>
      <w:bookmarkEnd w:id="352"/>
      <w:bookmarkEnd w:id="353"/>
      <w:bookmarkEnd w:id="354"/>
      <w:r w:rsidRPr="0091711D">
        <w:rPr>
          <w:rFonts w:eastAsia="楷体_GB2312"/>
          <w:b/>
          <w:bCs/>
        </w:rPr>
        <w:t>费用</w:t>
      </w:r>
      <w:bookmarkEnd w:id="355"/>
      <w:bookmarkEnd w:id="356"/>
      <w:bookmarkEnd w:id="357"/>
      <w:bookmarkEnd w:id="358"/>
      <w:bookmarkEnd w:id="359"/>
      <w:bookmarkEnd w:id="360"/>
      <w:bookmarkEnd w:id="361"/>
      <w:bookmarkEnd w:id="362"/>
    </w:p>
    <w:p w14:paraId="0277B2E2"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363" w:name="_DV_M274"/>
      <w:bookmarkStart w:id="364" w:name="_Ref146780604"/>
      <w:bookmarkStart w:id="365" w:name="_Toc173872454"/>
      <w:bookmarkStart w:id="366" w:name="_Ref201724166"/>
      <w:bookmarkEnd w:id="363"/>
      <w:r w:rsidRPr="0091711D">
        <w:rPr>
          <w:rFonts w:eastAsia="楷体_GB2312"/>
          <w:b/>
          <w:bCs/>
        </w:rPr>
        <w:t>费用的负担</w:t>
      </w:r>
      <w:bookmarkStart w:id="367" w:name="_DV_M275"/>
      <w:bookmarkEnd w:id="364"/>
      <w:bookmarkEnd w:id="365"/>
      <w:bookmarkEnd w:id="367"/>
      <w:r w:rsidRPr="0091711D">
        <w:rPr>
          <w:rFonts w:eastAsia="楷体_GB2312"/>
          <w:b/>
          <w:bCs/>
        </w:rPr>
        <w:t>和支付</w:t>
      </w:r>
      <w:bookmarkEnd w:id="366"/>
    </w:p>
    <w:p w14:paraId="4516343C" w14:textId="77777777" w:rsidR="00F07790"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68" w:name="_DV_M276"/>
      <w:bookmarkStart w:id="369" w:name="_Ref402972960"/>
      <w:bookmarkEnd w:id="368"/>
      <w:r w:rsidRPr="0091711D">
        <w:rPr>
          <w:rFonts w:eastAsia="楷体_GB2312"/>
          <w:lang w:eastAsia="zh-CN"/>
        </w:rPr>
        <w:t>每一个</w:t>
      </w:r>
      <w:r w:rsidRPr="0091711D">
        <w:rPr>
          <w:rFonts w:eastAsia="楷体_GB2312"/>
          <w:lang w:eastAsia="zh-CN"/>
        </w:rPr>
        <w:t>“</w:t>
      </w:r>
      <w:r w:rsidRPr="0091711D">
        <w:rPr>
          <w:rFonts w:eastAsia="楷体_GB2312"/>
          <w:lang w:eastAsia="zh-CN"/>
        </w:rPr>
        <w:t>收款期间</w:t>
      </w:r>
      <w:r w:rsidRPr="0091711D">
        <w:rPr>
          <w:rFonts w:eastAsia="楷体_GB2312"/>
          <w:lang w:eastAsia="zh-CN"/>
        </w:rPr>
        <w:t>”</w:t>
      </w:r>
      <w:r w:rsidRPr="0091711D">
        <w:rPr>
          <w:rFonts w:eastAsia="楷体_GB2312"/>
          <w:lang w:eastAsia="zh-CN"/>
        </w:rPr>
        <w:t>内</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为提供本合同项下的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而合理支出的费用（包括</w:t>
      </w:r>
      <w:r w:rsidRPr="0091711D">
        <w:rPr>
          <w:rFonts w:eastAsia="楷体_GB2312"/>
          <w:lang w:eastAsia="zh-CN"/>
        </w:rPr>
        <w:t>“</w:t>
      </w:r>
      <w:r w:rsidRPr="0091711D">
        <w:rPr>
          <w:rFonts w:eastAsia="楷体_GB2312"/>
          <w:lang w:eastAsia="zh-CN"/>
        </w:rPr>
        <w:t>执行费用</w:t>
      </w:r>
      <w:r w:rsidRPr="0091711D">
        <w:rPr>
          <w:rFonts w:eastAsia="楷体_GB2312"/>
          <w:lang w:eastAsia="zh-CN"/>
        </w:rPr>
        <w:t>”</w:t>
      </w:r>
      <w:r w:rsidRPr="0091711D">
        <w:rPr>
          <w:rFonts w:eastAsia="楷体_GB2312"/>
          <w:lang w:eastAsia="zh-CN"/>
        </w:rPr>
        <w:t>以及</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提供</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发生的</w:t>
      </w:r>
      <w:commentRangeStart w:id="370"/>
      <w:r w:rsidRPr="0091711D">
        <w:rPr>
          <w:rFonts w:eastAsia="楷体_GB2312"/>
          <w:lang w:eastAsia="zh-CN"/>
        </w:rPr>
        <w:t>“</w:t>
      </w:r>
      <w:r w:rsidRPr="0091711D">
        <w:rPr>
          <w:rFonts w:eastAsia="楷体_GB2312"/>
          <w:lang w:eastAsia="zh-CN"/>
        </w:rPr>
        <w:t>费用支出</w:t>
      </w:r>
      <w:r w:rsidRPr="0091711D">
        <w:rPr>
          <w:rFonts w:eastAsia="楷体_GB2312"/>
          <w:lang w:eastAsia="zh-CN"/>
        </w:rPr>
        <w:t>”</w:t>
      </w:r>
      <w:commentRangeEnd w:id="370"/>
      <w:r w:rsidR="00846CBA">
        <w:rPr>
          <w:rStyle w:val="CommentReference"/>
          <w:lang w:val="x-none"/>
        </w:rPr>
        <w:commentReference w:id="370"/>
      </w:r>
      <w:r w:rsidRPr="0091711D">
        <w:rPr>
          <w:rFonts w:eastAsia="楷体_GB2312"/>
          <w:lang w:eastAsia="zh-CN"/>
        </w:rPr>
        <w:t>），应在</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签署的</w:t>
      </w:r>
      <w:r w:rsidRPr="0091711D">
        <w:rPr>
          <w:rFonts w:eastAsia="楷体_GB2312"/>
          <w:lang w:eastAsia="zh-CN"/>
        </w:rPr>
        <w:t>“</w:t>
      </w:r>
      <w:r w:rsidRPr="0091711D">
        <w:rPr>
          <w:rFonts w:eastAsia="楷体_GB2312"/>
          <w:lang w:eastAsia="zh-CN"/>
        </w:rPr>
        <w:t>收费文件</w:t>
      </w:r>
      <w:r w:rsidRPr="0091711D">
        <w:rPr>
          <w:rFonts w:eastAsia="楷体_GB2312"/>
          <w:lang w:eastAsia="zh-CN"/>
        </w:rPr>
        <w:t>”</w:t>
      </w:r>
      <w:r w:rsidRPr="0091711D">
        <w:rPr>
          <w:rFonts w:eastAsia="楷体_GB2312"/>
          <w:lang w:eastAsia="zh-CN"/>
        </w:rPr>
        <w:t>中明确列示，并应按照本合同第</w:t>
      </w:r>
      <w:r w:rsidR="00BB310C">
        <w:rPr>
          <w:rFonts w:eastAsia="楷体_GB2312"/>
          <w:lang w:eastAsia="zh-CN"/>
        </w:rPr>
        <w:fldChar w:fldCharType="begin"/>
      </w:r>
      <w:r w:rsidR="00BB310C">
        <w:rPr>
          <w:rFonts w:eastAsia="楷体_GB2312"/>
          <w:lang w:eastAsia="zh-CN"/>
        </w:rPr>
        <w:instrText xml:space="preserve"> REF _Ref201724166 \r \h </w:instrText>
      </w:r>
      <w:r w:rsidR="00BB310C">
        <w:rPr>
          <w:rFonts w:eastAsia="楷体_GB2312"/>
          <w:lang w:eastAsia="zh-CN"/>
        </w:rPr>
      </w:r>
      <w:r w:rsidR="00BB310C">
        <w:rPr>
          <w:rFonts w:eastAsia="楷体_GB2312"/>
          <w:lang w:eastAsia="zh-CN"/>
        </w:rPr>
        <w:fldChar w:fldCharType="separate"/>
      </w:r>
      <w:r w:rsidR="00DD6193">
        <w:rPr>
          <w:rFonts w:eastAsia="楷体_GB2312"/>
          <w:lang w:eastAsia="zh-CN"/>
        </w:rPr>
        <w:t>10.1</w:t>
      </w:r>
      <w:r w:rsidR="00BB310C">
        <w:rPr>
          <w:rFonts w:eastAsia="楷体_GB2312"/>
          <w:lang w:eastAsia="zh-CN"/>
        </w:rPr>
        <w:fldChar w:fldCharType="end"/>
      </w:r>
      <w:r w:rsidRPr="0091711D">
        <w:rPr>
          <w:rFonts w:eastAsia="楷体_GB2312"/>
          <w:lang w:eastAsia="zh-CN"/>
        </w:rPr>
        <w:t>款及</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条的约定予以支付。</w:t>
      </w:r>
      <w:bookmarkEnd w:id="369"/>
    </w:p>
    <w:p w14:paraId="7FDEBB1C" w14:textId="77777777" w:rsidR="00F07790"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71" w:name="_DV_M277"/>
      <w:bookmarkStart w:id="372" w:name="_DV_M278"/>
      <w:bookmarkStart w:id="373" w:name="_Ref402972510"/>
      <w:bookmarkStart w:id="374" w:name="_Ref146354842"/>
      <w:bookmarkEnd w:id="371"/>
      <w:bookmarkEnd w:id="372"/>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处置</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时，应先行垫付</w:t>
      </w:r>
      <w:r w:rsidRPr="0091711D">
        <w:rPr>
          <w:rFonts w:eastAsia="楷体_GB2312"/>
          <w:lang w:eastAsia="zh-CN"/>
        </w:rPr>
        <w:t>“</w:t>
      </w:r>
      <w:r w:rsidRPr="0091711D">
        <w:rPr>
          <w:rFonts w:eastAsia="楷体_GB2312"/>
          <w:lang w:eastAsia="zh-CN"/>
        </w:rPr>
        <w:t>执行费用</w:t>
      </w:r>
      <w:r w:rsidRPr="0091711D">
        <w:rPr>
          <w:rFonts w:eastAsia="楷体_GB2312"/>
          <w:lang w:eastAsia="zh-CN"/>
        </w:rPr>
        <w:t>”</w:t>
      </w:r>
      <w:r w:rsidRPr="0091711D">
        <w:rPr>
          <w:rFonts w:eastAsia="楷体_GB2312"/>
          <w:lang w:eastAsia="zh-CN"/>
        </w:rPr>
        <w:t>以及</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提供</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发生的</w:t>
      </w:r>
      <w:commentRangeStart w:id="375"/>
      <w:r w:rsidRPr="0091711D">
        <w:rPr>
          <w:rFonts w:eastAsia="楷体_GB2312"/>
          <w:lang w:eastAsia="zh-CN"/>
        </w:rPr>
        <w:t>“</w:t>
      </w:r>
      <w:r w:rsidRPr="0091711D">
        <w:rPr>
          <w:rFonts w:eastAsia="楷体_GB2312"/>
          <w:lang w:eastAsia="zh-CN"/>
        </w:rPr>
        <w:t>费用支出</w:t>
      </w:r>
      <w:r w:rsidRPr="0091711D">
        <w:rPr>
          <w:rFonts w:eastAsia="楷体_GB2312"/>
          <w:lang w:eastAsia="zh-CN"/>
        </w:rPr>
        <w:t>”</w:t>
      </w:r>
      <w:commentRangeEnd w:id="375"/>
      <w:r w:rsidR="001D6B92">
        <w:rPr>
          <w:rStyle w:val="CommentReference"/>
          <w:lang w:val="x-none"/>
        </w:rPr>
        <w:commentReference w:id="375"/>
      </w:r>
      <w:r w:rsidRPr="0091711D">
        <w:rPr>
          <w:rFonts w:eastAsia="楷体_GB2312"/>
          <w:lang w:eastAsia="zh-CN"/>
        </w:rPr>
        <w:t>（包括但不限于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因采取诉讼或仲裁以外的方式管理、处置</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而合理发生的所有成本、费用和税收，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886A12">
        <w:rPr>
          <w:rFonts w:eastAsia="楷体_GB2312"/>
          <w:lang w:eastAsia="zh-CN"/>
        </w:rPr>
        <w:t>在管理、处置</w:t>
      </w:r>
      <w:r w:rsidRPr="00886A12">
        <w:rPr>
          <w:rFonts w:eastAsia="楷体_GB2312"/>
          <w:lang w:eastAsia="zh-CN"/>
        </w:rPr>
        <w:t>“</w:t>
      </w:r>
      <w:r w:rsidRPr="00886A12">
        <w:rPr>
          <w:rFonts w:eastAsia="楷体_GB2312"/>
          <w:lang w:eastAsia="zh-CN"/>
        </w:rPr>
        <w:t>基础资产</w:t>
      </w:r>
      <w:r w:rsidRPr="00886A12">
        <w:rPr>
          <w:rFonts w:eastAsia="楷体_GB2312"/>
          <w:lang w:eastAsia="zh-CN"/>
        </w:rPr>
        <w:t>”</w:t>
      </w:r>
      <w:r w:rsidRPr="00886A12">
        <w:rPr>
          <w:rFonts w:eastAsia="楷体_GB2312"/>
          <w:lang w:eastAsia="zh-CN"/>
        </w:rPr>
        <w:t>过程中向第三方实际支出的其他费用</w:t>
      </w:r>
      <w:r w:rsidRPr="0091711D">
        <w:rPr>
          <w:rFonts w:eastAsia="楷体_GB2312"/>
          <w:lang w:eastAsia="zh-CN"/>
        </w:rPr>
        <w:t>以及因划付</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发生的资金汇划费等）。</w:t>
      </w:r>
      <w:bookmarkEnd w:id="373"/>
      <w:r w:rsidR="000618A1">
        <w:rPr>
          <w:rFonts w:eastAsia="楷体_GB2312"/>
          <w:lang w:eastAsia="zh-CN"/>
        </w:rPr>
        <w:t>针对</w:t>
      </w:r>
      <w:r w:rsidR="000618A1" w:rsidRPr="0091711D">
        <w:rPr>
          <w:rFonts w:eastAsia="楷体_GB2312"/>
          <w:lang w:eastAsia="zh-CN"/>
        </w:rPr>
        <w:t>“</w:t>
      </w:r>
      <w:r w:rsidR="000618A1" w:rsidRPr="0091711D">
        <w:rPr>
          <w:rFonts w:eastAsia="楷体_GB2312"/>
          <w:lang w:eastAsia="zh-CN"/>
        </w:rPr>
        <w:t>贷款服务机构</w:t>
      </w:r>
      <w:r w:rsidR="000618A1" w:rsidRPr="0091711D">
        <w:rPr>
          <w:rFonts w:eastAsia="楷体_GB2312"/>
          <w:lang w:eastAsia="zh-CN"/>
        </w:rPr>
        <w:t>”</w:t>
      </w:r>
      <w:r w:rsidR="000618A1" w:rsidRPr="0091711D">
        <w:rPr>
          <w:rFonts w:eastAsia="楷体_GB2312"/>
          <w:lang w:eastAsia="zh-CN"/>
        </w:rPr>
        <w:t>先行垫付</w:t>
      </w:r>
      <w:r w:rsidR="00A6561F">
        <w:rPr>
          <w:rFonts w:eastAsia="楷体_GB2312"/>
          <w:lang w:eastAsia="zh-CN"/>
        </w:rPr>
        <w:t>的</w:t>
      </w:r>
      <w:r w:rsidR="000618A1" w:rsidRPr="0091711D">
        <w:rPr>
          <w:rFonts w:eastAsia="楷体_GB2312"/>
          <w:lang w:eastAsia="zh-CN"/>
        </w:rPr>
        <w:t>“</w:t>
      </w:r>
      <w:r w:rsidR="000618A1" w:rsidRPr="0091711D">
        <w:rPr>
          <w:rFonts w:eastAsia="楷体_GB2312"/>
          <w:lang w:eastAsia="zh-CN"/>
        </w:rPr>
        <w:t>执行费用</w:t>
      </w:r>
      <w:r w:rsidR="000618A1" w:rsidRPr="0091711D">
        <w:rPr>
          <w:rFonts w:eastAsia="楷体_GB2312"/>
          <w:lang w:eastAsia="zh-CN"/>
        </w:rPr>
        <w:t>”</w:t>
      </w:r>
      <w:r w:rsidR="000618A1">
        <w:rPr>
          <w:rFonts w:eastAsia="楷体_GB2312" w:hint="eastAsia"/>
          <w:lang w:eastAsia="zh-CN"/>
        </w:rPr>
        <w:t>，</w:t>
      </w:r>
      <w:r w:rsidR="000618A1" w:rsidRPr="0091711D">
        <w:rPr>
          <w:rFonts w:eastAsia="楷体_GB2312"/>
          <w:lang w:eastAsia="zh-CN"/>
        </w:rPr>
        <w:t>“</w:t>
      </w:r>
      <w:r w:rsidR="000618A1">
        <w:rPr>
          <w:rFonts w:eastAsia="楷体_GB2312"/>
          <w:lang w:eastAsia="zh-CN"/>
        </w:rPr>
        <w:t>受托人</w:t>
      </w:r>
      <w:r w:rsidR="000618A1" w:rsidRPr="0091711D">
        <w:rPr>
          <w:rFonts w:eastAsia="楷体_GB2312"/>
          <w:lang w:eastAsia="zh-CN"/>
        </w:rPr>
        <w:t>”</w:t>
      </w:r>
      <w:r w:rsidR="000618A1" w:rsidRPr="0091711D">
        <w:rPr>
          <w:rFonts w:eastAsia="楷体_GB2312"/>
          <w:lang w:eastAsia="zh-CN"/>
        </w:rPr>
        <w:t>应指示</w:t>
      </w:r>
      <w:r w:rsidR="000618A1" w:rsidRPr="0091711D">
        <w:rPr>
          <w:rFonts w:eastAsia="楷体_GB2312"/>
          <w:lang w:eastAsia="zh-CN"/>
        </w:rPr>
        <w:t>“</w:t>
      </w:r>
      <w:r w:rsidR="000618A1" w:rsidRPr="0091711D">
        <w:rPr>
          <w:rFonts w:eastAsia="楷体_GB2312"/>
          <w:lang w:eastAsia="zh-CN"/>
        </w:rPr>
        <w:t>资金保管机构</w:t>
      </w:r>
      <w:r w:rsidR="000618A1" w:rsidRPr="0091711D">
        <w:rPr>
          <w:rFonts w:eastAsia="楷体_GB2312"/>
          <w:lang w:eastAsia="zh-CN"/>
        </w:rPr>
        <w:t>”</w:t>
      </w:r>
      <w:r w:rsidR="000618A1" w:rsidRPr="002C673E">
        <w:rPr>
          <w:rFonts w:eastAsia="楷体_GB2312"/>
          <w:lang w:eastAsia="zh-CN"/>
        </w:rPr>
        <w:t>在每一</w:t>
      </w:r>
      <w:r w:rsidR="000618A1" w:rsidRPr="002C673E">
        <w:rPr>
          <w:rFonts w:eastAsia="楷体_GB2312"/>
          <w:lang w:eastAsia="zh-CN"/>
        </w:rPr>
        <w:t>“</w:t>
      </w:r>
      <w:r w:rsidR="000618A1" w:rsidRPr="002C673E">
        <w:rPr>
          <w:rFonts w:eastAsia="楷体_GB2312"/>
          <w:lang w:eastAsia="zh-CN"/>
        </w:rPr>
        <w:t>支付日</w:t>
      </w:r>
      <w:r w:rsidR="000618A1" w:rsidRPr="002C673E">
        <w:rPr>
          <w:rFonts w:eastAsia="楷体_GB2312"/>
          <w:lang w:eastAsia="zh-CN"/>
        </w:rPr>
        <w:t>”</w:t>
      </w:r>
      <w:r w:rsidR="000618A1" w:rsidRPr="0091711D">
        <w:rPr>
          <w:rFonts w:eastAsia="楷体_GB2312"/>
          <w:lang w:eastAsia="zh-CN"/>
        </w:rPr>
        <w:t>根据</w:t>
      </w:r>
      <w:r w:rsidR="000618A1" w:rsidRPr="0091711D">
        <w:rPr>
          <w:rFonts w:eastAsia="楷体_GB2312"/>
          <w:lang w:eastAsia="zh-CN"/>
        </w:rPr>
        <w:t>“</w:t>
      </w:r>
      <w:r w:rsidR="000618A1" w:rsidRPr="0091711D">
        <w:rPr>
          <w:rFonts w:eastAsia="楷体_GB2312"/>
          <w:lang w:eastAsia="zh-CN"/>
        </w:rPr>
        <w:t>《信托合同》</w:t>
      </w:r>
      <w:r w:rsidR="000618A1" w:rsidRPr="0091711D">
        <w:rPr>
          <w:rFonts w:eastAsia="楷体_GB2312"/>
          <w:lang w:eastAsia="zh-CN"/>
        </w:rPr>
        <w:t>”</w:t>
      </w:r>
      <w:r w:rsidR="000618A1" w:rsidRPr="0091711D">
        <w:rPr>
          <w:rFonts w:eastAsia="楷体_GB2312"/>
          <w:lang w:eastAsia="zh-CN"/>
        </w:rPr>
        <w:t>第</w:t>
      </w:r>
      <w:r w:rsidR="000618A1" w:rsidRPr="0091711D">
        <w:rPr>
          <w:rFonts w:eastAsia="楷体_GB2312"/>
          <w:lang w:eastAsia="zh-CN"/>
        </w:rPr>
        <w:t>9</w:t>
      </w:r>
      <w:r w:rsidR="000618A1" w:rsidRPr="0091711D">
        <w:rPr>
          <w:rFonts w:eastAsia="楷体_GB2312"/>
          <w:lang w:eastAsia="zh-CN"/>
        </w:rPr>
        <w:t>款及该条款</w:t>
      </w:r>
      <w:r w:rsidR="000618A1" w:rsidRPr="0091711D">
        <w:rPr>
          <w:rFonts w:eastAsia="楷体_GB2312"/>
          <w:lang w:eastAsia="zh-CN"/>
        </w:rPr>
        <w:lastRenderedPageBreak/>
        <w:t>所列的付款优先顺序向</w:t>
      </w:r>
      <w:r w:rsidR="000618A1" w:rsidRPr="0091711D">
        <w:rPr>
          <w:rFonts w:eastAsia="楷体_GB2312"/>
          <w:lang w:eastAsia="zh-CN"/>
        </w:rPr>
        <w:t>“</w:t>
      </w:r>
      <w:r w:rsidR="000618A1" w:rsidRPr="0091711D">
        <w:rPr>
          <w:rFonts w:eastAsia="楷体_GB2312"/>
          <w:lang w:eastAsia="zh-CN"/>
        </w:rPr>
        <w:t>贷款服务机构</w:t>
      </w:r>
      <w:r w:rsidR="000618A1" w:rsidRPr="0091711D">
        <w:rPr>
          <w:rFonts w:eastAsia="楷体_GB2312"/>
          <w:lang w:eastAsia="zh-CN"/>
        </w:rPr>
        <w:t>”</w:t>
      </w:r>
      <w:r w:rsidR="000618A1" w:rsidRPr="0091711D">
        <w:rPr>
          <w:rFonts w:eastAsia="楷体_GB2312"/>
          <w:lang w:eastAsia="zh-CN"/>
        </w:rPr>
        <w:t>支付</w:t>
      </w:r>
      <w:r w:rsidR="00345D6D" w:rsidRPr="00886A12">
        <w:rPr>
          <w:rFonts w:eastAsia="楷体_GB2312"/>
          <w:lang w:eastAsia="zh-CN"/>
        </w:rPr>
        <w:t>以往为回收任何</w:t>
      </w:r>
      <w:r w:rsidR="00345D6D" w:rsidRPr="00886A12">
        <w:rPr>
          <w:rFonts w:eastAsia="楷体_GB2312"/>
          <w:lang w:eastAsia="zh-CN"/>
        </w:rPr>
        <w:t>“</w:t>
      </w:r>
      <w:r w:rsidR="00345D6D" w:rsidRPr="00886A12">
        <w:rPr>
          <w:rFonts w:eastAsia="楷体_GB2312"/>
          <w:lang w:eastAsia="zh-CN"/>
        </w:rPr>
        <w:t>违约贷款</w:t>
      </w:r>
      <w:r w:rsidR="00345D6D" w:rsidRPr="00886A12">
        <w:rPr>
          <w:rFonts w:eastAsia="楷体_GB2312"/>
          <w:lang w:eastAsia="zh-CN"/>
        </w:rPr>
        <w:t>”</w:t>
      </w:r>
      <w:r w:rsidR="00345D6D" w:rsidRPr="00886A12">
        <w:rPr>
          <w:rFonts w:eastAsia="楷体_GB2312"/>
          <w:lang w:eastAsia="zh-CN"/>
        </w:rPr>
        <w:t>垫付的但尚未得到补偿的所有</w:t>
      </w:r>
      <w:commentRangeStart w:id="376"/>
      <w:r w:rsidR="00345D6D" w:rsidRPr="00886A12">
        <w:rPr>
          <w:rFonts w:eastAsia="楷体_GB2312"/>
          <w:lang w:eastAsia="zh-CN"/>
        </w:rPr>
        <w:t>“</w:t>
      </w:r>
      <w:r w:rsidR="00345D6D" w:rsidRPr="00886A12">
        <w:rPr>
          <w:rFonts w:eastAsia="楷体_GB2312"/>
          <w:lang w:eastAsia="zh-CN"/>
        </w:rPr>
        <w:t>执行费用</w:t>
      </w:r>
      <w:r w:rsidR="00345D6D" w:rsidRPr="00886A12">
        <w:rPr>
          <w:rFonts w:eastAsia="楷体_GB2312"/>
          <w:lang w:eastAsia="zh-CN"/>
        </w:rPr>
        <w:t>”</w:t>
      </w:r>
      <w:commentRangeEnd w:id="376"/>
      <w:r w:rsidR="001273B0">
        <w:rPr>
          <w:rStyle w:val="CommentReference"/>
          <w:lang w:val="x-none"/>
        </w:rPr>
        <w:commentReference w:id="376"/>
      </w:r>
      <w:r w:rsidR="000618A1">
        <w:rPr>
          <w:rFonts w:eastAsia="楷体_GB2312" w:hint="eastAsia"/>
          <w:lang w:eastAsia="zh-CN"/>
        </w:rPr>
        <w:t>，</w:t>
      </w:r>
      <w:r w:rsidR="00A6561F">
        <w:rPr>
          <w:rFonts w:eastAsia="楷体_GB2312" w:hint="eastAsia"/>
          <w:lang w:eastAsia="zh-CN"/>
        </w:rPr>
        <w:t>但该</w:t>
      </w:r>
      <w:r w:rsidR="00345D6D" w:rsidRPr="00345D6D">
        <w:rPr>
          <w:rFonts w:eastAsia="楷体_GB2312"/>
          <w:lang w:eastAsia="zh-CN"/>
        </w:rPr>
        <w:t xml:space="preserve"> </w:t>
      </w:r>
      <w:r w:rsidR="00345D6D" w:rsidRPr="0091711D">
        <w:rPr>
          <w:rFonts w:eastAsia="楷体_GB2312"/>
          <w:lang w:eastAsia="zh-CN"/>
        </w:rPr>
        <w:t>“</w:t>
      </w:r>
      <w:r w:rsidR="00345D6D" w:rsidRPr="0091711D">
        <w:rPr>
          <w:rFonts w:eastAsia="楷体_GB2312"/>
          <w:lang w:eastAsia="zh-CN"/>
        </w:rPr>
        <w:t>执行费用</w:t>
      </w:r>
      <w:r w:rsidR="00345D6D" w:rsidRPr="0091711D">
        <w:rPr>
          <w:rFonts w:eastAsia="楷体_GB2312"/>
          <w:lang w:eastAsia="zh-CN"/>
        </w:rPr>
        <w:t>”</w:t>
      </w:r>
      <w:r w:rsidR="00345D6D" w:rsidRPr="0091711D">
        <w:rPr>
          <w:rFonts w:eastAsia="楷体_GB2312"/>
          <w:lang w:eastAsia="zh-CN"/>
        </w:rPr>
        <w:t>不得超过该</w:t>
      </w:r>
      <w:r w:rsidR="00345D6D" w:rsidRPr="0091711D">
        <w:rPr>
          <w:rFonts w:eastAsia="楷体_GB2312"/>
          <w:lang w:eastAsia="zh-CN"/>
        </w:rPr>
        <w:t>“</w:t>
      </w:r>
      <w:r w:rsidR="00345D6D" w:rsidRPr="0091711D">
        <w:rPr>
          <w:rFonts w:eastAsia="楷体_GB2312"/>
          <w:lang w:eastAsia="zh-CN"/>
        </w:rPr>
        <w:t>收款期间</w:t>
      </w:r>
      <w:r w:rsidR="00345D6D" w:rsidRPr="0091711D">
        <w:rPr>
          <w:rFonts w:eastAsia="楷体_GB2312"/>
          <w:lang w:eastAsia="zh-CN"/>
        </w:rPr>
        <w:t>”</w:t>
      </w:r>
      <w:r w:rsidR="00345D6D" w:rsidRPr="0091711D">
        <w:rPr>
          <w:rFonts w:eastAsia="楷体_GB2312"/>
          <w:lang w:eastAsia="zh-CN"/>
        </w:rPr>
        <w:t>内就</w:t>
      </w:r>
      <w:r w:rsidR="00345D6D" w:rsidRPr="0091711D">
        <w:rPr>
          <w:rFonts w:eastAsia="楷体_GB2312"/>
          <w:lang w:eastAsia="zh-CN"/>
        </w:rPr>
        <w:t>“</w:t>
      </w:r>
      <w:r w:rsidR="00345D6D" w:rsidRPr="0091711D">
        <w:rPr>
          <w:rFonts w:eastAsia="楷体_GB2312"/>
          <w:lang w:eastAsia="zh-CN"/>
        </w:rPr>
        <w:t>违约贷款</w:t>
      </w:r>
      <w:r w:rsidR="00345D6D" w:rsidRPr="0091711D">
        <w:rPr>
          <w:rFonts w:eastAsia="楷体_GB2312"/>
          <w:lang w:eastAsia="zh-CN"/>
        </w:rPr>
        <w:t>”</w:t>
      </w:r>
      <w:r w:rsidR="00345D6D" w:rsidRPr="0091711D">
        <w:rPr>
          <w:rFonts w:eastAsia="楷体_GB2312"/>
          <w:lang w:eastAsia="zh-CN"/>
        </w:rPr>
        <w:t>实际收回的款项</w:t>
      </w:r>
      <w:r w:rsidR="00345D6D">
        <w:rPr>
          <w:rFonts w:eastAsia="楷体_GB2312" w:hint="eastAsia"/>
          <w:lang w:eastAsia="zh-CN"/>
        </w:rPr>
        <w:t>。</w:t>
      </w:r>
    </w:p>
    <w:p w14:paraId="1EBD25CC" w14:textId="77777777" w:rsidR="00F07790" w:rsidRDefault="00B7121B"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77" w:name="_DV_M279"/>
      <w:bookmarkEnd w:id="377"/>
      <w:r>
        <w:rPr>
          <w:rStyle w:val="CommentReference"/>
          <w:lang w:val="x-none"/>
        </w:rPr>
        <w:commentReference w:id="378"/>
      </w:r>
      <w:r w:rsidR="008B011C" w:rsidRPr="00886A12">
        <w:rPr>
          <w:rFonts w:eastAsia="楷体_GB2312"/>
          <w:lang w:eastAsia="zh-CN"/>
        </w:rPr>
        <w:t>“</w:t>
      </w:r>
      <w:r w:rsidR="008B011C" w:rsidRPr="00886A12">
        <w:rPr>
          <w:rFonts w:eastAsia="楷体_GB2312"/>
          <w:lang w:eastAsia="zh-CN"/>
        </w:rPr>
        <w:t>贷款服务机构</w:t>
      </w:r>
      <w:r w:rsidR="008B011C" w:rsidRPr="00886A12">
        <w:rPr>
          <w:rFonts w:eastAsia="楷体_GB2312"/>
          <w:lang w:eastAsia="zh-CN"/>
        </w:rPr>
        <w:t>”</w:t>
      </w:r>
      <w:r w:rsidR="00D96045">
        <w:rPr>
          <w:rFonts w:eastAsia="楷体_GB2312" w:hint="eastAsia"/>
          <w:lang w:eastAsia="zh-CN"/>
        </w:rPr>
        <w:t>应将</w:t>
      </w:r>
      <w:r w:rsidR="008B011C" w:rsidRPr="00886A12">
        <w:rPr>
          <w:rFonts w:eastAsia="楷体_GB2312"/>
          <w:lang w:eastAsia="zh-CN"/>
        </w:rPr>
        <w:t>“</w:t>
      </w:r>
      <w:r w:rsidR="008B011C" w:rsidRPr="00886A12">
        <w:rPr>
          <w:rFonts w:eastAsia="楷体_GB2312"/>
          <w:lang w:eastAsia="zh-CN"/>
        </w:rPr>
        <w:t>收款期间</w:t>
      </w:r>
      <w:r w:rsidR="008B011C" w:rsidRPr="00886A12">
        <w:rPr>
          <w:rFonts w:eastAsia="楷体_GB2312"/>
          <w:lang w:eastAsia="zh-CN"/>
        </w:rPr>
        <w:t>”</w:t>
      </w:r>
      <w:r w:rsidR="008B011C" w:rsidRPr="00886A12">
        <w:rPr>
          <w:rFonts w:eastAsia="楷体_GB2312"/>
          <w:lang w:eastAsia="zh-CN"/>
        </w:rPr>
        <w:t>内就任何</w:t>
      </w:r>
      <w:r w:rsidR="008B011C" w:rsidRPr="00886A12">
        <w:rPr>
          <w:rFonts w:eastAsia="楷体_GB2312"/>
          <w:lang w:eastAsia="zh-CN"/>
        </w:rPr>
        <w:t>“</w:t>
      </w:r>
      <w:r w:rsidR="008B011C" w:rsidRPr="00886A12">
        <w:rPr>
          <w:rFonts w:eastAsia="楷体_GB2312"/>
          <w:lang w:eastAsia="zh-CN"/>
        </w:rPr>
        <w:t>违约贷款</w:t>
      </w:r>
      <w:r w:rsidR="008B011C" w:rsidRPr="00886A12">
        <w:rPr>
          <w:rFonts w:eastAsia="楷体_GB2312"/>
          <w:lang w:eastAsia="zh-CN"/>
        </w:rPr>
        <w:t>”</w:t>
      </w:r>
      <w:r w:rsidR="008B011C" w:rsidRPr="00886A12">
        <w:rPr>
          <w:rFonts w:eastAsia="楷体_GB2312"/>
          <w:lang w:eastAsia="zh-CN"/>
        </w:rPr>
        <w:t>收回的款项</w:t>
      </w:r>
      <w:r w:rsidR="00345D6D">
        <w:rPr>
          <w:rFonts w:eastAsia="楷体_GB2312" w:hint="eastAsia"/>
          <w:lang w:eastAsia="zh-CN"/>
        </w:rPr>
        <w:t>，</w:t>
      </w:r>
      <w:r w:rsidR="008B011C" w:rsidRPr="00886A12">
        <w:rPr>
          <w:rFonts w:eastAsia="楷体_GB2312"/>
          <w:lang w:eastAsia="zh-CN"/>
        </w:rPr>
        <w:t>在该</w:t>
      </w:r>
      <w:r w:rsidR="008B011C" w:rsidRPr="00886A12">
        <w:rPr>
          <w:rFonts w:eastAsia="楷体_GB2312"/>
          <w:lang w:eastAsia="zh-CN"/>
        </w:rPr>
        <w:t>“</w:t>
      </w:r>
      <w:r w:rsidR="008B011C" w:rsidRPr="00886A12">
        <w:rPr>
          <w:rFonts w:eastAsia="楷体_GB2312"/>
          <w:lang w:eastAsia="zh-CN"/>
        </w:rPr>
        <w:t>收款期间</w:t>
      </w:r>
      <w:r w:rsidR="008B011C" w:rsidRPr="00886A12">
        <w:rPr>
          <w:rFonts w:eastAsia="楷体_GB2312"/>
          <w:lang w:eastAsia="zh-CN"/>
        </w:rPr>
        <w:t>”</w:t>
      </w:r>
      <w:r w:rsidR="008B011C" w:rsidRPr="00886A12">
        <w:rPr>
          <w:rFonts w:eastAsia="楷体_GB2312"/>
          <w:lang w:eastAsia="zh-CN"/>
        </w:rPr>
        <w:t>之后的下一个</w:t>
      </w:r>
      <w:r w:rsidR="008B011C" w:rsidRPr="00886A12">
        <w:rPr>
          <w:rFonts w:eastAsia="楷体_GB2312"/>
          <w:lang w:eastAsia="zh-CN"/>
        </w:rPr>
        <w:t>“</w:t>
      </w:r>
      <w:r w:rsidR="008B011C" w:rsidRPr="00886A12">
        <w:rPr>
          <w:rFonts w:eastAsia="楷体_GB2312"/>
          <w:lang w:eastAsia="zh-CN"/>
        </w:rPr>
        <w:t>回收款转付日</w:t>
      </w:r>
      <w:r w:rsidR="008B011C" w:rsidRPr="00886A12">
        <w:rPr>
          <w:rFonts w:eastAsia="楷体_GB2312"/>
          <w:lang w:eastAsia="zh-CN"/>
        </w:rPr>
        <w:t>”</w:t>
      </w:r>
      <w:r w:rsidR="008B011C" w:rsidRPr="00886A12">
        <w:rPr>
          <w:rFonts w:eastAsia="楷体_GB2312"/>
          <w:lang w:eastAsia="zh-CN"/>
        </w:rPr>
        <w:t>转付至</w:t>
      </w:r>
      <w:r w:rsidR="008B011C" w:rsidRPr="00886A12">
        <w:rPr>
          <w:rFonts w:eastAsia="楷体_GB2312"/>
          <w:lang w:eastAsia="zh-CN"/>
        </w:rPr>
        <w:t>“</w:t>
      </w:r>
      <w:r w:rsidR="008B011C" w:rsidRPr="00886A12">
        <w:rPr>
          <w:rFonts w:eastAsia="楷体_GB2312"/>
          <w:lang w:eastAsia="zh-CN"/>
        </w:rPr>
        <w:t>信托账户</w:t>
      </w:r>
      <w:r w:rsidR="008B011C" w:rsidRPr="00886A12">
        <w:rPr>
          <w:rFonts w:eastAsia="楷体_GB2312"/>
          <w:lang w:eastAsia="zh-CN"/>
        </w:rPr>
        <w:t>”</w:t>
      </w:r>
      <w:r w:rsidR="008B011C" w:rsidRPr="00886A12">
        <w:rPr>
          <w:rFonts w:eastAsia="楷体_GB2312"/>
          <w:lang w:eastAsia="zh-CN"/>
        </w:rPr>
        <w:t>。</w:t>
      </w:r>
      <w:r w:rsidR="000618A1">
        <w:rPr>
          <w:rFonts w:eastAsia="楷体_GB2312"/>
          <w:lang w:eastAsia="zh-CN"/>
        </w:rPr>
        <w:t xml:space="preserve"> </w:t>
      </w:r>
    </w:p>
    <w:p w14:paraId="595FCA11" w14:textId="77777777" w:rsidR="00F07790"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79" w:name="_DV_M280"/>
      <w:bookmarkStart w:id="380" w:name="_Ref205005810"/>
      <w:bookmarkEnd w:id="379"/>
      <w:r w:rsidRPr="0091711D">
        <w:rPr>
          <w:rFonts w:eastAsia="楷体_GB2312"/>
          <w:lang w:eastAsia="zh-CN"/>
        </w:rPr>
        <w:t>如果</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在处置</w:t>
      </w:r>
      <w:r w:rsidRPr="0091711D">
        <w:rPr>
          <w:rFonts w:eastAsia="楷体_GB2312"/>
          <w:lang w:eastAsia="zh-CN"/>
        </w:rPr>
        <w:t>“</w:t>
      </w:r>
      <w:r w:rsidRPr="0091711D">
        <w:rPr>
          <w:rFonts w:eastAsia="楷体_GB2312"/>
          <w:lang w:eastAsia="zh-CN"/>
        </w:rPr>
        <w:t>违约贷</w:t>
      </w:r>
      <w:r w:rsidRPr="008D4249">
        <w:rPr>
          <w:rFonts w:eastAsia="楷体_GB2312"/>
          <w:lang w:eastAsia="zh-CN"/>
        </w:rPr>
        <w:t>款</w:t>
      </w:r>
      <w:r w:rsidRPr="008D4249">
        <w:rPr>
          <w:rFonts w:eastAsia="楷体_GB2312"/>
          <w:lang w:eastAsia="zh-CN"/>
        </w:rPr>
        <w:t>”</w:t>
      </w:r>
      <w:r w:rsidRPr="008D4249">
        <w:rPr>
          <w:rFonts w:eastAsia="楷体_GB2312"/>
          <w:lang w:eastAsia="zh-CN"/>
        </w:rPr>
        <w:t>的过程中预计某笔</w:t>
      </w:r>
      <w:r w:rsidRPr="002C54A9">
        <w:rPr>
          <w:rFonts w:eastAsia="楷体_GB2312"/>
          <w:lang w:eastAsia="zh-CN"/>
        </w:rPr>
        <w:t>“</w:t>
      </w:r>
      <w:r w:rsidRPr="00623298">
        <w:rPr>
          <w:rFonts w:eastAsia="楷体_GB2312"/>
          <w:lang w:eastAsia="zh-CN"/>
        </w:rPr>
        <w:t>违约贷款</w:t>
      </w:r>
      <w:r w:rsidRPr="00B00967">
        <w:rPr>
          <w:rFonts w:eastAsia="楷体_GB2312"/>
          <w:lang w:eastAsia="zh-CN"/>
        </w:rPr>
        <w:t>”</w:t>
      </w:r>
      <w:r w:rsidRPr="00B00967">
        <w:rPr>
          <w:rFonts w:eastAsia="楷体_GB2312"/>
          <w:lang w:eastAsia="zh-CN"/>
        </w:rPr>
        <w:t>的</w:t>
      </w:r>
      <w:r w:rsidR="0072221F" w:rsidRPr="00B00967">
        <w:rPr>
          <w:rFonts w:eastAsia="楷体_GB2312"/>
          <w:lang w:eastAsia="zh-CN"/>
        </w:rPr>
        <w:t>“</w:t>
      </w:r>
      <w:r w:rsidR="0072221F" w:rsidRPr="00B00967">
        <w:rPr>
          <w:rFonts w:eastAsia="楷体_GB2312" w:hint="eastAsia"/>
          <w:lang w:eastAsia="zh-CN"/>
        </w:rPr>
        <w:t>执行费用</w:t>
      </w:r>
      <w:r w:rsidR="0072221F" w:rsidRPr="00B00967">
        <w:rPr>
          <w:rFonts w:eastAsia="楷体_GB2312"/>
          <w:lang w:eastAsia="zh-CN"/>
        </w:rPr>
        <w:t>”</w:t>
      </w:r>
      <w:r w:rsidR="0072221F" w:rsidRPr="00B00967">
        <w:rPr>
          <w:rFonts w:eastAsia="楷体_GB2312" w:hint="eastAsia"/>
          <w:lang w:eastAsia="zh-CN"/>
        </w:rPr>
        <w:t>将超过执行费用预算的</w:t>
      </w:r>
      <w:r w:rsidR="004942CD" w:rsidRPr="008D4249">
        <w:rPr>
          <w:rFonts w:eastAsia="楷体_GB2312" w:hint="eastAsia"/>
          <w:lang w:eastAsia="zh-CN"/>
        </w:rPr>
        <w:t>【</w:t>
      </w:r>
      <w:r w:rsidR="0072221F" w:rsidRPr="008D4249">
        <w:rPr>
          <w:rFonts w:eastAsia="楷体_GB2312"/>
          <w:lang w:eastAsia="zh-CN"/>
        </w:rPr>
        <w:t>150</w:t>
      </w:r>
      <w:r w:rsidR="00B34CCE" w:rsidRPr="008D4249">
        <w:rPr>
          <w:rFonts w:eastAsia="楷体_GB2312" w:hint="eastAsia"/>
          <w:lang w:eastAsia="zh-CN"/>
        </w:rPr>
        <w:t>】</w:t>
      </w:r>
      <w:r w:rsidR="0072221F" w:rsidRPr="008D4249">
        <w:rPr>
          <w:rFonts w:eastAsia="楷体_GB2312"/>
          <w:lang w:eastAsia="zh-CN"/>
        </w:rPr>
        <w:t>%</w:t>
      </w:r>
      <w:r w:rsidRPr="008D4249">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报告，并按照受托人的决定处理。</w:t>
      </w:r>
      <w:bookmarkEnd w:id="380"/>
    </w:p>
    <w:p w14:paraId="4AD7C88A" w14:textId="77777777" w:rsidR="00F07790" w:rsidRDefault="008B011C" w:rsidP="00060FA2">
      <w:pPr>
        <w:widowControl w:val="0"/>
        <w:numPr>
          <w:ilvl w:val="1"/>
          <w:numId w:val="4"/>
        </w:numPr>
        <w:autoSpaceDE w:val="0"/>
        <w:autoSpaceDN w:val="0"/>
        <w:adjustRightInd w:val="0"/>
        <w:spacing w:beforeLines="50" w:before="120" w:afterLines="50" w:after="120" w:line="360" w:lineRule="auto"/>
        <w:jc w:val="both"/>
        <w:outlineLvl w:val="1"/>
        <w:rPr>
          <w:rFonts w:eastAsia="楷体_GB2312"/>
          <w:b/>
          <w:bCs/>
        </w:rPr>
      </w:pPr>
      <w:bookmarkStart w:id="381" w:name="_DV_M281"/>
      <w:bookmarkStart w:id="382" w:name="_DV_M282"/>
      <w:bookmarkStart w:id="383" w:name="_DV_M283"/>
      <w:bookmarkStart w:id="384" w:name="_DV_M284"/>
      <w:bookmarkStart w:id="385" w:name="_Ref148434876"/>
      <w:bookmarkStart w:id="386" w:name="_Toc173872457"/>
      <w:bookmarkEnd w:id="374"/>
      <w:bookmarkEnd w:id="381"/>
      <w:bookmarkEnd w:id="382"/>
      <w:bookmarkEnd w:id="383"/>
      <w:bookmarkEnd w:id="384"/>
      <w:r w:rsidRPr="0091711D">
        <w:rPr>
          <w:rFonts w:eastAsia="楷体_GB2312"/>
          <w:b/>
          <w:bCs/>
        </w:rPr>
        <w:t>费用的监督</w:t>
      </w:r>
      <w:bookmarkEnd w:id="385"/>
      <w:bookmarkEnd w:id="386"/>
    </w:p>
    <w:p w14:paraId="53353238" w14:textId="77777777" w:rsidR="00F07790" w:rsidRPr="00886A12"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87" w:name="_DV_M285"/>
      <w:bookmarkEnd w:id="387"/>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有权在每个会计年度结束后委任</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按照本合同约定在该年度所报销费用的</w:t>
      </w:r>
      <w:r w:rsidRPr="0091711D">
        <w:rPr>
          <w:rFonts w:eastAsia="楷体_GB2312"/>
          <w:lang w:eastAsia="zh-CN"/>
        </w:rPr>
        <w:t>“</w:t>
      </w:r>
      <w:r w:rsidRPr="0091711D">
        <w:rPr>
          <w:rFonts w:eastAsia="楷体_GB2312"/>
          <w:lang w:eastAsia="zh-CN"/>
        </w:rPr>
        <w:t>费用支出</w:t>
      </w:r>
      <w:r w:rsidRPr="0091711D">
        <w:rPr>
          <w:rFonts w:eastAsia="楷体_GB2312"/>
          <w:lang w:eastAsia="zh-CN"/>
        </w:rPr>
        <w:t>”</w:t>
      </w:r>
      <w:r w:rsidRPr="0091711D">
        <w:rPr>
          <w:rFonts w:eastAsia="楷体_GB2312"/>
          <w:lang w:eastAsia="zh-CN"/>
        </w:rPr>
        <w:t>或</w:t>
      </w:r>
      <w:r w:rsidR="00A6561F" w:rsidRPr="0091711D" w:rsidDel="00A6561F">
        <w:rPr>
          <w:rFonts w:eastAsia="楷体_GB2312"/>
          <w:lang w:eastAsia="zh-CN"/>
        </w:rPr>
        <w:t xml:space="preserve"> </w:t>
      </w:r>
      <w:r w:rsidRPr="0091711D">
        <w:rPr>
          <w:rFonts w:eastAsia="楷体_GB2312"/>
          <w:lang w:eastAsia="zh-CN"/>
        </w:rPr>
        <w:t>“</w:t>
      </w:r>
      <w:r w:rsidRPr="0091711D">
        <w:rPr>
          <w:rFonts w:eastAsia="楷体_GB2312"/>
          <w:lang w:eastAsia="zh-CN"/>
        </w:rPr>
        <w:t>执行费用</w:t>
      </w:r>
      <w:r w:rsidRPr="0091711D">
        <w:rPr>
          <w:rFonts w:eastAsia="楷体_GB2312"/>
          <w:lang w:eastAsia="zh-CN"/>
        </w:rPr>
        <w:t>”</w:t>
      </w:r>
      <w:r w:rsidRPr="0091711D">
        <w:rPr>
          <w:rFonts w:eastAsia="楷体_GB2312"/>
          <w:lang w:eastAsia="zh-CN"/>
        </w:rPr>
        <w:t>情况进行审计，为此支出的费用由</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承担，并应按照</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条的约定予以支付。</w:t>
      </w:r>
    </w:p>
    <w:p w14:paraId="3AD47140" w14:textId="77777777" w:rsidR="00F07790" w:rsidRPr="00886A12"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88" w:name="_DV_M286"/>
      <w:bookmarkEnd w:id="388"/>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应根据</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的合理要求，在其职责范围内提供必要、合理的协助，向</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提供相关费用的原始支出凭证及其他相关资料，并保证其为此向</w:t>
      </w:r>
      <w:r w:rsidRPr="0091711D">
        <w:rPr>
          <w:rFonts w:eastAsia="楷体_GB2312"/>
          <w:lang w:eastAsia="zh-CN"/>
        </w:rPr>
        <w:t>“</w:t>
      </w:r>
      <w:r w:rsidRPr="0091711D">
        <w:rPr>
          <w:rFonts w:eastAsia="楷体_GB2312"/>
          <w:lang w:eastAsia="zh-CN"/>
        </w:rPr>
        <w:t>审计师</w:t>
      </w:r>
      <w:r w:rsidRPr="0091711D">
        <w:rPr>
          <w:rFonts w:eastAsia="楷体_GB2312"/>
          <w:lang w:eastAsia="zh-CN"/>
        </w:rPr>
        <w:t>”</w:t>
      </w:r>
      <w:r w:rsidRPr="0091711D">
        <w:rPr>
          <w:rFonts w:eastAsia="楷体_GB2312"/>
          <w:lang w:eastAsia="zh-CN"/>
        </w:rPr>
        <w:t>提供的资料真实、准确和完整。</w:t>
      </w:r>
    </w:p>
    <w:p w14:paraId="0309751A" w14:textId="77777777" w:rsidR="00F07790" w:rsidRDefault="008B011C" w:rsidP="00886A12">
      <w:pPr>
        <w:widowControl w:val="0"/>
        <w:numPr>
          <w:ilvl w:val="2"/>
          <w:numId w:val="4"/>
        </w:numPr>
        <w:tabs>
          <w:tab w:val="clear" w:pos="1418"/>
          <w:tab w:val="left" w:pos="1560"/>
        </w:tabs>
        <w:autoSpaceDE w:val="0"/>
        <w:autoSpaceDN w:val="0"/>
        <w:adjustRightInd w:val="0"/>
        <w:spacing w:beforeLines="50" w:before="120" w:afterLines="50" w:after="120" w:line="360" w:lineRule="auto"/>
        <w:jc w:val="both"/>
        <w:rPr>
          <w:rFonts w:eastAsia="楷体_GB2312"/>
          <w:lang w:eastAsia="zh-CN"/>
        </w:rPr>
      </w:pPr>
      <w:bookmarkStart w:id="389" w:name="_DV_M287"/>
      <w:bookmarkStart w:id="390" w:name="_Ref177198148"/>
      <w:bookmarkStart w:id="391" w:name="_Ref146776429"/>
      <w:bookmarkEnd w:id="389"/>
      <w:r w:rsidRPr="0091711D">
        <w:rPr>
          <w:rFonts w:eastAsia="楷体_GB2312"/>
          <w:lang w:eastAsia="zh-CN"/>
        </w:rPr>
        <w:t>如果审阅结果表明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所报销的的费用高于其为提供</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而合理支出的实际费用，</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有权要求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返还其所报销的费用与其合理支出的实际费用的差额及按照同业存款利率计算的利息，返还所得归入</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w:t>
      </w:r>
      <w:bookmarkEnd w:id="390"/>
    </w:p>
    <w:p w14:paraId="1CDE198D" w14:textId="77777777" w:rsidR="00F07790" w:rsidRDefault="008B011C" w:rsidP="00060FA2">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392" w:name="_Toc388877540"/>
      <w:bookmarkStart w:id="393" w:name="_Toc388877645"/>
      <w:bookmarkStart w:id="394" w:name="_Toc389054433"/>
      <w:bookmarkStart w:id="395" w:name="_DV_M288"/>
      <w:bookmarkStart w:id="396" w:name="_Toc173872458"/>
      <w:bookmarkStart w:id="397" w:name="_Ref205005350"/>
      <w:bookmarkStart w:id="398" w:name="_Toc205624763"/>
      <w:bookmarkStart w:id="399" w:name="_Ref438127312"/>
      <w:bookmarkStart w:id="400" w:name="_Toc438128584"/>
      <w:bookmarkEnd w:id="391"/>
      <w:bookmarkEnd w:id="392"/>
      <w:bookmarkEnd w:id="393"/>
      <w:bookmarkEnd w:id="394"/>
      <w:bookmarkEnd w:id="395"/>
      <w:r w:rsidRPr="0091711D">
        <w:rPr>
          <w:rFonts w:eastAsia="楷体_GB2312"/>
          <w:b/>
          <w:bCs/>
        </w:rPr>
        <w:t>服务报酬</w:t>
      </w:r>
      <w:bookmarkEnd w:id="396"/>
      <w:bookmarkEnd w:id="397"/>
      <w:bookmarkEnd w:id="398"/>
      <w:bookmarkEnd w:id="399"/>
      <w:bookmarkEnd w:id="400"/>
    </w:p>
    <w:p w14:paraId="0F86E50F" w14:textId="77777777" w:rsidR="00F07790" w:rsidRDefault="00856A2A" w:rsidP="001A2D0A">
      <w:pPr>
        <w:widowControl w:val="0"/>
        <w:autoSpaceDE w:val="0"/>
        <w:autoSpaceDN w:val="0"/>
        <w:adjustRightInd w:val="0"/>
        <w:spacing w:beforeLines="50" w:before="120" w:afterLines="50" w:after="120" w:line="360" w:lineRule="auto"/>
        <w:ind w:left="425"/>
        <w:jc w:val="both"/>
        <w:rPr>
          <w:rFonts w:eastAsia="楷体_GB2312"/>
          <w:color w:val="000000"/>
        </w:rPr>
      </w:pPr>
      <w:r w:rsidRPr="0091711D">
        <w:rPr>
          <w:rFonts w:eastAsia="楷体_GB2312"/>
          <w:lang w:eastAsia="zh-CN"/>
        </w:rPr>
        <w:t>本合同双方确认，</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根据本合同提供服务的报酬应在</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的</w:t>
      </w:r>
      <w:r w:rsidRPr="0091711D">
        <w:rPr>
          <w:rFonts w:eastAsia="楷体_GB2312"/>
          <w:color w:val="000000"/>
          <w:lang w:eastAsia="zh-CN"/>
        </w:rPr>
        <w:t>“</w:t>
      </w:r>
      <w:r w:rsidRPr="0091711D">
        <w:rPr>
          <w:rFonts w:eastAsia="楷体_GB2312"/>
          <w:color w:val="000000"/>
          <w:lang w:eastAsia="zh-CN"/>
        </w:rPr>
        <w:t>收费文件</w:t>
      </w:r>
      <w:r w:rsidRPr="0091711D">
        <w:rPr>
          <w:rFonts w:eastAsia="楷体_GB2312"/>
          <w:color w:val="000000"/>
          <w:lang w:eastAsia="zh-CN"/>
        </w:rPr>
        <w:t>”</w:t>
      </w:r>
      <w:r w:rsidRPr="0091711D">
        <w:rPr>
          <w:rFonts w:eastAsia="楷体_GB2312"/>
          <w:color w:val="000000"/>
          <w:lang w:eastAsia="zh-CN"/>
        </w:rPr>
        <w:t>中列示，</w:t>
      </w:r>
      <w:r w:rsidRPr="0091711D" w:rsidDel="00856A2A">
        <w:rPr>
          <w:rFonts w:eastAsia="楷体_GB2312"/>
          <w:lang w:eastAsia="zh-CN"/>
        </w:rPr>
        <w:t xml:space="preserve"> </w:t>
      </w:r>
      <w:r w:rsidR="008B011C" w:rsidRPr="0091711D">
        <w:rPr>
          <w:rFonts w:eastAsia="楷体_GB2312"/>
          <w:lang w:eastAsia="zh-CN"/>
        </w:rPr>
        <w:t>“</w:t>
      </w:r>
      <w:r w:rsidR="008B011C" w:rsidRPr="0091711D">
        <w:rPr>
          <w:rFonts w:eastAsia="楷体_GB2312"/>
          <w:lang w:eastAsia="zh-CN"/>
        </w:rPr>
        <w:t>受托机构</w:t>
      </w:r>
      <w:r w:rsidR="008B011C" w:rsidRPr="0091711D">
        <w:rPr>
          <w:rFonts w:eastAsia="楷体_GB2312"/>
          <w:lang w:eastAsia="zh-CN"/>
        </w:rPr>
        <w:t>”</w:t>
      </w:r>
      <w:r w:rsidR="008B011C" w:rsidRPr="0091711D">
        <w:rPr>
          <w:rFonts w:eastAsia="楷体_GB2312"/>
          <w:lang w:eastAsia="zh-CN"/>
        </w:rPr>
        <w:t>应指示</w:t>
      </w:r>
      <w:r w:rsidR="008B011C" w:rsidRPr="0091711D">
        <w:rPr>
          <w:rFonts w:eastAsia="楷体_GB2312"/>
          <w:lang w:eastAsia="zh-CN"/>
        </w:rPr>
        <w:t>“</w:t>
      </w:r>
      <w:r w:rsidR="008B011C" w:rsidRPr="0091711D">
        <w:rPr>
          <w:rFonts w:eastAsia="楷体_GB2312"/>
          <w:lang w:eastAsia="zh-CN"/>
        </w:rPr>
        <w:t>资金保管机构</w:t>
      </w:r>
      <w:r w:rsidR="008B011C" w:rsidRPr="0091711D">
        <w:rPr>
          <w:rFonts w:eastAsia="楷体_GB2312"/>
          <w:lang w:eastAsia="zh-CN"/>
        </w:rPr>
        <w:t>”</w:t>
      </w:r>
      <w:r w:rsidRPr="002C673E">
        <w:rPr>
          <w:rFonts w:eastAsia="楷体_GB2312"/>
          <w:lang w:eastAsia="zh-CN"/>
        </w:rPr>
        <w:t>在每一</w:t>
      </w:r>
      <w:r w:rsidRPr="002C673E">
        <w:rPr>
          <w:rFonts w:eastAsia="楷体_GB2312"/>
          <w:lang w:eastAsia="zh-CN"/>
        </w:rPr>
        <w:t>“</w:t>
      </w:r>
      <w:r w:rsidRPr="002C673E">
        <w:rPr>
          <w:rFonts w:eastAsia="楷体_GB2312"/>
          <w:lang w:eastAsia="zh-CN"/>
        </w:rPr>
        <w:t>支付日</w:t>
      </w:r>
      <w:r w:rsidRPr="002C673E">
        <w:rPr>
          <w:rFonts w:eastAsia="楷体_GB2312"/>
          <w:lang w:eastAsia="zh-CN"/>
        </w:rPr>
        <w:t>”</w:t>
      </w:r>
      <w:r w:rsidR="008B011C" w:rsidRPr="0091711D">
        <w:rPr>
          <w:rFonts w:eastAsia="楷体_GB2312"/>
          <w:lang w:eastAsia="zh-CN"/>
        </w:rPr>
        <w:t>根据</w:t>
      </w:r>
      <w:r w:rsidR="008B011C" w:rsidRPr="0091711D">
        <w:rPr>
          <w:rFonts w:eastAsia="楷体_GB2312"/>
          <w:lang w:eastAsia="zh-CN"/>
        </w:rPr>
        <w:t>“</w:t>
      </w:r>
      <w:r w:rsidR="008B011C" w:rsidRPr="0091711D">
        <w:rPr>
          <w:rFonts w:eastAsia="楷体_GB2312"/>
          <w:lang w:eastAsia="zh-CN"/>
        </w:rPr>
        <w:t>《信托合同》</w:t>
      </w:r>
      <w:r w:rsidR="008B011C" w:rsidRPr="0091711D">
        <w:rPr>
          <w:rFonts w:eastAsia="楷体_GB2312"/>
          <w:lang w:eastAsia="zh-CN"/>
        </w:rPr>
        <w:t>”</w:t>
      </w:r>
      <w:r w:rsidR="008B011C" w:rsidRPr="0091711D">
        <w:rPr>
          <w:rFonts w:eastAsia="楷体_GB2312"/>
          <w:lang w:eastAsia="zh-CN"/>
        </w:rPr>
        <w:t>第</w:t>
      </w:r>
      <w:r w:rsidR="008B011C" w:rsidRPr="0091711D">
        <w:rPr>
          <w:rFonts w:eastAsia="楷体_GB2312"/>
          <w:lang w:eastAsia="zh-CN"/>
        </w:rPr>
        <w:t>9</w:t>
      </w:r>
      <w:r w:rsidR="00227667" w:rsidRPr="0091711D">
        <w:rPr>
          <w:rFonts w:eastAsia="楷体_GB2312"/>
          <w:lang w:eastAsia="zh-CN"/>
        </w:rPr>
        <w:t>款</w:t>
      </w:r>
      <w:r w:rsidR="008B011C" w:rsidRPr="0091711D">
        <w:rPr>
          <w:rFonts w:eastAsia="楷体_GB2312"/>
          <w:lang w:eastAsia="zh-CN"/>
        </w:rPr>
        <w:t>及该条</w:t>
      </w:r>
      <w:r w:rsidR="00227667" w:rsidRPr="0091711D">
        <w:rPr>
          <w:rFonts w:eastAsia="楷体_GB2312"/>
          <w:lang w:eastAsia="zh-CN"/>
        </w:rPr>
        <w:t>款</w:t>
      </w:r>
      <w:r w:rsidR="008B011C" w:rsidRPr="0091711D">
        <w:rPr>
          <w:rFonts w:eastAsia="楷体_GB2312"/>
          <w:lang w:eastAsia="zh-CN"/>
        </w:rPr>
        <w:t>所列的付款优先顺序向</w:t>
      </w:r>
      <w:r w:rsidR="008B011C" w:rsidRPr="0091711D">
        <w:rPr>
          <w:rFonts w:eastAsia="楷体_GB2312"/>
          <w:lang w:eastAsia="zh-CN"/>
        </w:rPr>
        <w:t>“</w:t>
      </w:r>
      <w:r w:rsidR="008B011C" w:rsidRPr="0091711D">
        <w:rPr>
          <w:rFonts w:eastAsia="楷体_GB2312"/>
          <w:lang w:eastAsia="zh-CN"/>
        </w:rPr>
        <w:t>贷款服务机构</w:t>
      </w:r>
      <w:r w:rsidR="008B011C" w:rsidRPr="0091711D">
        <w:rPr>
          <w:rFonts w:eastAsia="楷体_GB2312"/>
          <w:lang w:eastAsia="zh-CN"/>
        </w:rPr>
        <w:t>”</w:t>
      </w:r>
      <w:r w:rsidR="008B011C" w:rsidRPr="0091711D">
        <w:rPr>
          <w:rFonts w:eastAsia="楷体_GB2312"/>
          <w:lang w:eastAsia="zh-CN"/>
        </w:rPr>
        <w:t>支付</w:t>
      </w:r>
      <w:r w:rsidR="00DD6193" w:rsidRPr="0091711D">
        <w:rPr>
          <w:rFonts w:eastAsia="楷体_GB2312"/>
          <w:lang w:eastAsia="zh-CN"/>
        </w:rPr>
        <w:t>“</w:t>
      </w:r>
      <w:r w:rsidR="008B011C" w:rsidRPr="0091711D">
        <w:rPr>
          <w:rFonts w:eastAsia="楷体_GB2312"/>
          <w:lang w:eastAsia="zh-CN"/>
        </w:rPr>
        <w:t>服务报酬</w:t>
      </w:r>
      <w:r w:rsidR="00DD6193" w:rsidRPr="0091711D">
        <w:rPr>
          <w:rFonts w:eastAsia="楷体_GB2312"/>
          <w:lang w:eastAsia="zh-CN"/>
        </w:rPr>
        <w:t>”</w:t>
      </w:r>
      <w:r w:rsidR="008B011C" w:rsidRPr="0091711D">
        <w:rPr>
          <w:rFonts w:eastAsia="楷体_GB2312"/>
          <w:lang w:eastAsia="zh-CN"/>
        </w:rPr>
        <w:t>。</w:t>
      </w:r>
      <w:r w:rsidR="008B011C" w:rsidRPr="0091711D">
        <w:rPr>
          <w:rFonts w:eastAsia="楷体_GB2312"/>
          <w:color w:val="000000"/>
          <w:lang w:eastAsia="zh-CN"/>
        </w:rPr>
        <w:t>未经</w:t>
      </w:r>
      <w:r w:rsidR="008B011C" w:rsidRPr="0091711D">
        <w:rPr>
          <w:rFonts w:eastAsia="楷体_GB2312"/>
          <w:color w:val="000000"/>
          <w:lang w:eastAsia="zh-CN"/>
        </w:rPr>
        <w:t>“</w:t>
      </w:r>
      <w:r w:rsidR="008B011C" w:rsidRPr="0091711D">
        <w:rPr>
          <w:rFonts w:eastAsia="楷体_GB2312"/>
          <w:color w:val="000000"/>
          <w:lang w:eastAsia="zh-CN"/>
        </w:rPr>
        <w:t>资产支持证券持有人大会</w:t>
      </w:r>
      <w:r w:rsidR="008B011C" w:rsidRPr="0091711D">
        <w:rPr>
          <w:rFonts w:eastAsia="楷体_GB2312"/>
          <w:color w:val="000000"/>
          <w:lang w:eastAsia="zh-CN"/>
        </w:rPr>
        <w:t>”</w:t>
      </w:r>
      <w:r w:rsidR="008B011C" w:rsidRPr="0091711D">
        <w:rPr>
          <w:rFonts w:eastAsia="楷体_GB2312"/>
          <w:color w:val="000000"/>
          <w:lang w:eastAsia="zh-CN"/>
        </w:rPr>
        <w:t>的同意并通知</w:t>
      </w:r>
      <w:r w:rsidR="008B011C" w:rsidRPr="0091711D">
        <w:rPr>
          <w:rFonts w:eastAsia="楷体_GB2312"/>
          <w:color w:val="000000"/>
          <w:lang w:eastAsia="zh-CN"/>
        </w:rPr>
        <w:t>“</w:t>
      </w:r>
      <w:r w:rsidR="008B011C" w:rsidRPr="0091711D">
        <w:rPr>
          <w:rFonts w:eastAsia="楷体_GB2312"/>
          <w:color w:val="000000"/>
          <w:lang w:eastAsia="zh-CN"/>
        </w:rPr>
        <w:t>评级机构</w:t>
      </w:r>
      <w:r w:rsidR="008B011C" w:rsidRPr="0091711D">
        <w:rPr>
          <w:rFonts w:eastAsia="楷体_GB2312"/>
          <w:color w:val="000000"/>
          <w:lang w:eastAsia="zh-CN"/>
        </w:rPr>
        <w:t>”</w:t>
      </w:r>
      <w:r w:rsidR="008B011C" w:rsidRPr="0091711D">
        <w:rPr>
          <w:rFonts w:eastAsia="楷体_GB2312"/>
          <w:color w:val="000000"/>
          <w:lang w:eastAsia="zh-CN"/>
        </w:rPr>
        <w:t>，该报酬不得增加。</w:t>
      </w:r>
    </w:p>
    <w:p w14:paraId="450E28B8" w14:textId="77777777" w:rsidR="00F07790" w:rsidRDefault="008B011C" w:rsidP="001A2D0A">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lang w:eastAsia="zh-CN"/>
        </w:rPr>
      </w:pPr>
      <w:bookmarkStart w:id="401" w:name="_Toc433015515"/>
      <w:bookmarkStart w:id="402" w:name="_Toc433015516"/>
      <w:bookmarkStart w:id="403" w:name="_DV_M289"/>
      <w:bookmarkStart w:id="404" w:name="_DV_M290"/>
      <w:bookmarkStart w:id="405" w:name="_DV_M291"/>
      <w:bookmarkStart w:id="406" w:name="_Toc388877542"/>
      <w:bookmarkStart w:id="407" w:name="_Toc388877647"/>
      <w:bookmarkStart w:id="408" w:name="_Toc389054435"/>
      <w:bookmarkStart w:id="409" w:name="_Toc146102905"/>
      <w:bookmarkStart w:id="410" w:name="_Toc173872459"/>
      <w:bookmarkStart w:id="411" w:name="_Toc205624764"/>
      <w:bookmarkStart w:id="412" w:name="_Toc438128585"/>
      <w:bookmarkEnd w:id="401"/>
      <w:bookmarkEnd w:id="402"/>
      <w:bookmarkEnd w:id="403"/>
      <w:bookmarkEnd w:id="404"/>
      <w:bookmarkEnd w:id="405"/>
      <w:bookmarkEnd w:id="406"/>
      <w:bookmarkEnd w:id="407"/>
      <w:bookmarkEnd w:id="408"/>
      <w:r w:rsidRPr="0091711D">
        <w:rPr>
          <w:rFonts w:eastAsia="楷体_GB2312"/>
          <w:b/>
          <w:bCs/>
          <w:lang w:eastAsia="zh-CN"/>
        </w:rPr>
        <w:lastRenderedPageBreak/>
        <w:t>贷款服务机构的陈述与保证</w:t>
      </w:r>
      <w:bookmarkEnd w:id="409"/>
      <w:bookmarkEnd w:id="410"/>
      <w:bookmarkEnd w:id="411"/>
      <w:bookmarkEnd w:id="412"/>
    </w:p>
    <w:p w14:paraId="4B3D047E" w14:textId="77777777" w:rsidR="00F07790" w:rsidRDefault="008B011C" w:rsidP="001A2D0A">
      <w:pPr>
        <w:spacing w:beforeLines="50" w:before="120" w:afterLines="50" w:after="120" w:line="360" w:lineRule="auto"/>
        <w:ind w:left="425"/>
        <w:rPr>
          <w:rFonts w:eastAsia="楷体_GB2312"/>
          <w:lang w:eastAsia="zh-CN"/>
        </w:rPr>
      </w:pPr>
      <w:bookmarkStart w:id="413" w:name="_DV_M292"/>
      <w:bookmarkEnd w:id="413"/>
      <w:r w:rsidRPr="0091711D">
        <w:rPr>
          <w:rFonts w:eastAsia="楷体_GB2312"/>
          <w:lang w:eastAsia="zh-CN"/>
        </w:rPr>
        <w:t>至本合同签署时，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在此向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作出如下陈述和保证：</w:t>
      </w:r>
    </w:p>
    <w:p w14:paraId="7EE233F4" w14:textId="77777777" w:rsidR="00F07790" w:rsidRDefault="008B011C" w:rsidP="00390069">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4" w:name="_DV_M293"/>
      <w:bookmarkEnd w:id="414"/>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为一家根据</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合法成立并有效存续的公司，有权签署</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、行使该</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中的各项权利、履行和遵守其在该</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项下的义务以及与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有关的责任；</w:t>
      </w:r>
    </w:p>
    <w:p w14:paraId="46F02435" w14:textId="77777777" w:rsidR="00F07790" w:rsidRDefault="008B011C" w:rsidP="00390069">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5" w:name="_DV_M294"/>
      <w:bookmarkEnd w:id="415"/>
      <w:r w:rsidRPr="0091711D">
        <w:rPr>
          <w:rFonts w:eastAsia="楷体_GB2312"/>
          <w:lang w:eastAsia="zh-CN"/>
        </w:rPr>
        <w:t>在本合同签署之日或之前，</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已经实施或满足了</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要求采取的行为和具备的条件（包括取得任何必要的股东、公司、政府、监管机构或其他相关方的同意、批准和许可），从而</w:t>
      </w:r>
      <w:r w:rsidRPr="0091711D">
        <w:rPr>
          <w:rFonts w:eastAsia="楷体_GB2312"/>
          <w:lang w:eastAsia="zh-CN"/>
        </w:rPr>
        <w:t>(i)</w:t>
      </w:r>
      <w:r w:rsidRPr="0091711D">
        <w:rPr>
          <w:rFonts w:eastAsia="楷体_GB2312"/>
          <w:lang w:eastAsia="zh-CN"/>
        </w:rPr>
        <w:t>使</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能合法地作为一方签署</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、行使该等</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中的权利并履行和遵守其中的义务；</w:t>
      </w:r>
      <w:r w:rsidRPr="0091711D">
        <w:rPr>
          <w:rFonts w:eastAsia="楷体_GB2312"/>
          <w:lang w:eastAsia="zh-CN"/>
        </w:rPr>
        <w:t>(ii)</w:t>
      </w:r>
      <w:r w:rsidRPr="0091711D">
        <w:rPr>
          <w:rFonts w:eastAsia="楷体_GB2312"/>
          <w:lang w:eastAsia="zh-CN"/>
        </w:rPr>
        <w:t>能确保该等义务为合法、有效，且对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有约束力；</w:t>
      </w:r>
    </w:p>
    <w:p w14:paraId="05A9D5CE"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6" w:name="_DV_M295"/>
      <w:bookmarkEnd w:id="41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作为一方签署</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、行使该</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中的权利、履行和遵守相应义务的行为不会实质性违反：</w:t>
      </w:r>
      <w:r w:rsidRPr="0091711D">
        <w:rPr>
          <w:rFonts w:eastAsia="楷体_GB2312"/>
          <w:lang w:eastAsia="zh-CN"/>
        </w:rPr>
        <w:t>(i)</w:t>
      </w:r>
      <w:r w:rsidRPr="0091711D">
        <w:rPr>
          <w:rFonts w:eastAsia="楷体_GB2312"/>
          <w:lang w:eastAsia="zh-CN"/>
        </w:rPr>
        <w:t>对其适用的任何</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，包括但不限于对任何主体承担的明示或默示的保密义务，或</w:t>
      </w:r>
      <w:r w:rsidRPr="0091711D">
        <w:rPr>
          <w:rFonts w:eastAsia="楷体_GB2312"/>
          <w:lang w:eastAsia="zh-CN"/>
        </w:rPr>
        <w:t>(ii)</w:t>
      </w:r>
      <w:r w:rsidRPr="0091711D">
        <w:rPr>
          <w:rFonts w:eastAsia="楷体_GB2312"/>
          <w:lang w:eastAsia="zh-CN"/>
        </w:rPr>
        <w:t>其公司章程等组织性文件，或</w:t>
      </w:r>
      <w:r w:rsidRPr="0091711D">
        <w:rPr>
          <w:rFonts w:eastAsia="楷体_GB2312"/>
          <w:lang w:eastAsia="zh-CN"/>
        </w:rPr>
        <w:t>(iii)</w:t>
      </w:r>
      <w:r w:rsidRPr="0091711D">
        <w:rPr>
          <w:rFonts w:eastAsia="楷体_GB2312"/>
          <w:lang w:eastAsia="zh-CN"/>
        </w:rPr>
        <w:t>其为一方当事人的协议、对其或其资产有约束力的任何其他协议；</w:t>
      </w:r>
    </w:p>
    <w:p w14:paraId="5F7BFD6D"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7" w:name="_DV_M296"/>
      <w:bookmarkEnd w:id="417"/>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在其作为一方的</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项下所承担的义务，均为合法、有效和具有约束力，且约定该等义务的相关条款可作为对其主张相应权利的依据，除非所适用的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破产法或类似</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对此做了限制性规定；</w:t>
      </w:r>
    </w:p>
    <w:p w14:paraId="32B62447"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8" w:name="_DV_M297"/>
      <w:bookmarkEnd w:id="418"/>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既没有进入清算或破产程序，也没有采取任何公司行为要求停止营业、破产、解散、重组、重整、破产和解，亦没有采取任何公司行为要求对其自身、其全部或部分资产或收入委任管理人、接管人、清算人或类似人员；同时，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所知，没有其他人就上述事项采取或威胁采取措施或启动相应法律程序；</w:t>
      </w:r>
    </w:p>
    <w:p w14:paraId="109A7DEE"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19" w:name="_DV_M298"/>
      <w:bookmarkEnd w:id="419"/>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并不限制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根据本合同约定不时向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lastRenderedPageBreak/>
        <w:t>或</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（如有）传输数据的行为，</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（如有）不得将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向其传送的任何信息用于</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约定以外的任何其他用途或目的；</w:t>
      </w:r>
    </w:p>
    <w:p w14:paraId="11DDC78A"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20" w:name="_DV_M299"/>
      <w:bookmarkEnd w:id="420"/>
      <w:r w:rsidRPr="0091711D">
        <w:rPr>
          <w:rFonts w:eastAsia="楷体_GB2312"/>
          <w:lang w:eastAsia="zh-CN"/>
        </w:rPr>
        <w:t>除非某一</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另有约定，其无须采取或履行进一步行为（包括但不限于取得任何同意或许可、进行备案或登记）以实施本合同项下的交易或遵守本合同的约定；</w:t>
      </w:r>
    </w:p>
    <w:p w14:paraId="043CB5D4"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21" w:name="_DV_M300"/>
      <w:bookmarkEnd w:id="421"/>
      <w:r w:rsidRPr="0091711D">
        <w:rPr>
          <w:rFonts w:eastAsia="楷体_GB2312"/>
          <w:lang w:eastAsia="zh-CN"/>
        </w:rPr>
        <w:t>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所知，本合同签订前，</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w:t>
      </w:r>
      <w:r w:rsidR="008E44B2" w:rsidRPr="0091711D">
        <w:rPr>
          <w:rFonts w:eastAsia="楷体_GB2312"/>
          <w:lang w:eastAsia="zh-CN"/>
        </w:rPr>
        <w:t>“</w:t>
      </w:r>
      <w:r w:rsidR="008E44B2" w:rsidRPr="0091711D">
        <w:rPr>
          <w:rFonts w:eastAsia="楷体_GB2312"/>
          <w:lang w:eastAsia="zh-CN"/>
        </w:rPr>
        <w:t>受托人</w:t>
      </w:r>
      <w:r w:rsidR="008E44B2"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提供的与本合同或与本合同项下交易有关的所有信息（该等信息在</w:t>
      </w:r>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可能被更新或增补），截至陈述或确认上述信息之日，在重大方面均真实、完整和准确，并保证以后向</w:t>
      </w:r>
      <w:r w:rsidR="008E44B2" w:rsidRPr="0091711D">
        <w:rPr>
          <w:rFonts w:eastAsia="楷体_GB2312"/>
          <w:lang w:eastAsia="zh-CN"/>
        </w:rPr>
        <w:t>“</w:t>
      </w:r>
      <w:r w:rsidR="008E44B2" w:rsidRPr="0091711D">
        <w:rPr>
          <w:rFonts w:eastAsia="楷体_GB2312"/>
          <w:lang w:eastAsia="zh-CN"/>
        </w:rPr>
        <w:t>受托人</w:t>
      </w:r>
      <w:r w:rsidR="008E44B2"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提供的上述相关信息，截至陈述或确认信息之日，在重大方面也将是真实、完整和准确的；同时，根据本合同签署当时的情况，截至陈述或确认信息之日，合同条款中不存在虚假记载、重大遗漏或误导性陈述；</w:t>
      </w:r>
    </w:p>
    <w:p w14:paraId="28183E70"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22" w:name="_DV_M301"/>
      <w:bookmarkStart w:id="423" w:name="_Ref146105839"/>
      <w:bookmarkEnd w:id="422"/>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截至最近一年的年度经审计财务报表在所有重大方面合理、准确地反映了其在该等财务报表编制当日或当期的财务状况，且该财务报表根据</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公认会计准则</w:t>
      </w:r>
      <w:r w:rsidRPr="0091711D">
        <w:rPr>
          <w:rFonts w:eastAsia="楷体_GB2312"/>
          <w:lang w:eastAsia="zh-CN"/>
        </w:rPr>
        <w:t>”</w:t>
      </w:r>
      <w:r w:rsidRPr="0091711D">
        <w:rPr>
          <w:rFonts w:eastAsia="楷体_GB2312"/>
          <w:lang w:eastAsia="zh-CN"/>
        </w:rPr>
        <w:t>编制而成；</w:t>
      </w:r>
      <w:bookmarkStart w:id="424" w:name="_DV_M302"/>
      <w:bookmarkEnd w:id="423"/>
      <w:bookmarkEnd w:id="424"/>
    </w:p>
    <w:p w14:paraId="45201FE9"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25" w:name="_DV_M303"/>
      <w:bookmarkEnd w:id="425"/>
      <w:r w:rsidRPr="0091711D">
        <w:rPr>
          <w:rFonts w:eastAsia="楷体_GB2312"/>
          <w:lang w:eastAsia="zh-CN"/>
        </w:rPr>
        <w:t>自本合同第</w:t>
      </w:r>
      <w:r w:rsidR="00B028DF">
        <w:rPr>
          <w:rFonts w:eastAsia="楷体_GB2312"/>
          <w:lang w:eastAsia="zh-CN"/>
        </w:rPr>
        <w:fldChar w:fldCharType="begin"/>
      </w:r>
      <w:r w:rsidR="00B028DF">
        <w:rPr>
          <w:rFonts w:eastAsia="楷体_GB2312"/>
          <w:lang w:eastAsia="zh-CN"/>
        </w:rPr>
        <w:instrText xml:space="preserve"> REF _Ref146105839 \r \h </w:instrText>
      </w:r>
      <w:r w:rsidR="00B028DF">
        <w:rPr>
          <w:rFonts w:eastAsia="楷体_GB2312"/>
          <w:lang w:eastAsia="zh-CN"/>
        </w:rPr>
      </w:r>
      <w:r w:rsidR="00B028DF">
        <w:rPr>
          <w:rFonts w:eastAsia="楷体_GB2312"/>
          <w:lang w:eastAsia="zh-CN"/>
        </w:rPr>
        <w:fldChar w:fldCharType="separate"/>
      </w:r>
      <w:r w:rsidR="00950616">
        <w:rPr>
          <w:rFonts w:eastAsia="楷体_GB2312"/>
          <w:lang w:eastAsia="zh-CN"/>
        </w:rPr>
        <w:t>12.9</w:t>
      </w:r>
      <w:r w:rsidR="00B028DF">
        <w:rPr>
          <w:rFonts w:eastAsia="楷体_GB2312"/>
          <w:lang w:eastAsia="zh-CN"/>
        </w:rPr>
        <w:fldChar w:fldCharType="end"/>
      </w:r>
      <w:r w:rsidRPr="0091711D">
        <w:rPr>
          <w:rFonts w:eastAsia="楷体_GB2312"/>
          <w:lang w:eastAsia="zh-CN"/>
        </w:rPr>
        <w:t>款所述的财务报表出具之日以来，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没有发生任何与其有关的</w:t>
      </w:r>
      <w:r w:rsidRPr="0091711D">
        <w:rPr>
          <w:rFonts w:eastAsia="楷体_GB2312"/>
          <w:lang w:eastAsia="zh-CN"/>
        </w:rPr>
        <w:t>“</w:t>
      </w:r>
      <w:r w:rsidRPr="0091711D">
        <w:rPr>
          <w:rFonts w:eastAsia="楷体_GB2312"/>
          <w:lang w:eastAsia="zh-CN"/>
        </w:rPr>
        <w:t>重大不利变化</w:t>
      </w:r>
      <w:r w:rsidRPr="0091711D">
        <w:rPr>
          <w:rFonts w:eastAsia="楷体_GB2312"/>
          <w:lang w:eastAsia="zh-CN"/>
        </w:rPr>
        <w:t>”</w:t>
      </w:r>
      <w:r w:rsidRPr="0091711D">
        <w:rPr>
          <w:rFonts w:eastAsia="楷体_GB2312"/>
          <w:lang w:eastAsia="zh-CN"/>
        </w:rPr>
        <w:t>；</w:t>
      </w:r>
    </w:p>
    <w:p w14:paraId="7C750395"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26" w:name="_DV_M304"/>
      <w:bookmarkEnd w:id="426"/>
      <w:r w:rsidRPr="0091711D">
        <w:rPr>
          <w:rFonts w:eastAsia="楷体_GB2312"/>
          <w:lang w:eastAsia="zh-CN"/>
        </w:rPr>
        <w:t>自本合同签署之日，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维持了良好的管理信息系统，能够生成可靠的、能反映</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和相关</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总体履约情况的定期统计组合信息。</w:t>
      </w:r>
    </w:p>
    <w:p w14:paraId="30177872"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rPr>
      </w:pPr>
      <w:bookmarkStart w:id="427" w:name="_Toc388877544"/>
      <w:bookmarkStart w:id="428" w:name="_Toc388877649"/>
      <w:bookmarkStart w:id="429" w:name="_Toc389054437"/>
      <w:bookmarkStart w:id="430" w:name="_DV_M305"/>
      <w:bookmarkStart w:id="431" w:name="_Ref201725186"/>
      <w:bookmarkStart w:id="432" w:name="_Toc205624765"/>
      <w:bookmarkStart w:id="433" w:name="_Toc438128586"/>
      <w:bookmarkEnd w:id="427"/>
      <w:bookmarkEnd w:id="428"/>
      <w:bookmarkEnd w:id="429"/>
      <w:bookmarkEnd w:id="430"/>
      <w:r w:rsidRPr="0091711D">
        <w:rPr>
          <w:rFonts w:eastAsia="楷体_GB2312"/>
          <w:b/>
        </w:rPr>
        <w:t>贷款服务机构的承诺</w:t>
      </w:r>
      <w:bookmarkEnd w:id="431"/>
      <w:bookmarkEnd w:id="432"/>
      <w:bookmarkEnd w:id="433"/>
    </w:p>
    <w:p w14:paraId="0F747712" w14:textId="77777777" w:rsidR="00F07790" w:rsidRDefault="008B011C" w:rsidP="008A5E87">
      <w:pPr>
        <w:spacing w:beforeLines="50" w:before="120" w:afterLines="50" w:after="120" w:line="360" w:lineRule="auto"/>
        <w:ind w:left="425"/>
        <w:rPr>
          <w:rFonts w:eastAsia="楷体_GB2312"/>
          <w:lang w:eastAsia="zh-CN"/>
        </w:rPr>
      </w:pP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w:t>
      </w:r>
      <w:r w:rsidR="008E44B2" w:rsidRPr="0091711D">
        <w:rPr>
          <w:rFonts w:eastAsia="楷体_GB2312"/>
          <w:lang w:eastAsia="zh-CN"/>
        </w:rPr>
        <w:t>“</w:t>
      </w:r>
      <w:r w:rsidR="008E44B2" w:rsidRPr="0091711D">
        <w:rPr>
          <w:rFonts w:eastAsia="楷体_GB2312"/>
          <w:lang w:eastAsia="zh-CN"/>
        </w:rPr>
        <w:t>受托人</w:t>
      </w:r>
      <w:r w:rsidR="008E44B2" w:rsidRPr="0091711D">
        <w:rPr>
          <w:rFonts w:eastAsia="楷体_GB2312"/>
          <w:lang w:eastAsia="zh-CN"/>
        </w:rPr>
        <w:t>”</w:t>
      </w:r>
      <w:r w:rsidRPr="0091711D">
        <w:rPr>
          <w:rFonts w:eastAsia="楷体_GB2312"/>
          <w:lang w:eastAsia="zh-CN"/>
        </w:rPr>
        <w:t>承诺如下：</w:t>
      </w:r>
    </w:p>
    <w:p w14:paraId="0208B639"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34" w:name="_DV_M306"/>
      <w:bookmarkEnd w:id="434"/>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在重大方面始终遵守所适用的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以及涉及其为</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项下交易提供服务的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w:t>
      </w:r>
    </w:p>
    <w:p w14:paraId="23436387"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35" w:name="_DV_M307"/>
      <w:bookmarkEnd w:id="435"/>
      <w:r w:rsidRPr="0091711D">
        <w:rPr>
          <w:rFonts w:eastAsia="楷体_GB2312"/>
          <w:lang w:eastAsia="zh-CN"/>
        </w:rPr>
        <w:lastRenderedPageBreak/>
        <w:t>遵守</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履行本合同中的义务而提出的合理指示和命令；</w:t>
      </w:r>
    </w:p>
    <w:p w14:paraId="6B4DFC12"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36" w:name="_DV_M308"/>
      <w:bookmarkEnd w:id="436"/>
      <w:r w:rsidRPr="0091711D">
        <w:rPr>
          <w:rFonts w:eastAsia="楷体_GB2312"/>
          <w:lang w:eastAsia="zh-CN"/>
        </w:rPr>
        <w:t>保证其根据本合同及其他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向其他方提供的有关信息、材料、文件和信息报告（包括但不限于</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）真实、准确、完整、及时；</w:t>
      </w:r>
    </w:p>
    <w:p w14:paraId="29CC4111"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37" w:name="_DV_M309"/>
      <w:bookmarkStart w:id="438" w:name="_Ref438557405"/>
      <w:bookmarkEnd w:id="437"/>
      <w:r w:rsidRPr="0091711D">
        <w:rPr>
          <w:rFonts w:eastAsia="楷体_GB2312"/>
          <w:lang w:eastAsia="zh-CN"/>
        </w:rPr>
        <w:t>在委任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的情况下，在每个</w:t>
      </w:r>
      <w:r w:rsidRPr="0091711D">
        <w:rPr>
          <w:rFonts w:eastAsia="楷体_GB2312"/>
          <w:lang w:eastAsia="zh-CN"/>
        </w:rPr>
        <w:t>“</w:t>
      </w:r>
      <w:r w:rsidRPr="0091711D">
        <w:rPr>
          <w:rFonts w:eastAsia="楷体_GB2312"/>
          <w:lang w:eastAsia="zh-CN"/>
        </w:rPr>
        <w:t>收款期间</w:t>
      </w:r>
      <w:r w:rsidRPr="0091711D">
        <w:rPr>
          <w:rFonts w:eastAsia="楷体_GB2312"/>
          <w:lang w:eastAsia="zh-CN"/>
        </w:rPr>
        <w:t>”</w:t>
      </w:r>
      <w:r w:rsidRPr="0091711D">
        <w:rPr>
          <w:rFonts w:eastAsia="楷体_GB2312"/>
          <w:lang w:eastAsia="zh-CN"/>
        </w:rPr>
        <w:t>结束</w:t>
      </w:r>
      <w:r w:rsidRPr="008D4249">
        <w:rPr>
          <w:rFonts w:eastAsia="楷体_GB2312"/>
          <w:lang w:eastAsia="zh-CN"/>
        </w:rPr>
        <w:t>后</w:t>
      </w:r>
      <w:r w:rsidR="006738A1" w:rsidRPr="008D4249">
        <w:rPr>
          <w:rFonts w:eastAsia="楷体_GB2312" w:hint="eastAsia"/>
          <w:lang w:eastAsia="zh-CN"/>
        </w:rPr>
        <w:t>【</w:t>
      </w:r>
      <w:r w:rsidRPr="008D4249">
        <w:rPr>
          <w:rFonts w:eastAsia="楷体_GB2312"/>
          <w:lang w:eastAsia="zh-CN"/>
        </w:rPr>
        <w:t>10</w:t>
      </w:r>
      <w:r w:rsidR="006738A1" w:rsidRPr="008D4249">
        <w:rPr>
          <w:rFonts w:eastAsia="楷体_GB2312" w:hint="eastAsia"/>
          <w:lang w:eastAsia="zh-CN"/>
        </w:rPr>
        <w:t>】</w:t>
      </w:r>
      <w:r w:rsidRPr="008D4249">
        <w:rPr>
          <w:rFonts w:eastAsia="楷体_GB2312"/>
          <w:lang w:eastAsia="zh-CN"/>
        </w:rPr>
        <w:t>个</w:t>
      </w:r>
      <w:r w:rsidRPr="008D4249">
        <w:rPr>
          <w:rFonts w:eastAsia="楷体_GB2312"/>
          <w:lang w:eastAsia="zh-CN"/>
        </w:rPr>
        <w:t>“</w:t>
      </w:r>
      <w:r w:rsidRPr="008D4249">
        <w:rPr>
          <w:rFonts w:eastAsia="楷体_GB2312"/>
          <w:lang w:eastAsia="zh-CN"/>
        </w:rPr>
        <w:t>工作日</w:t>
      </w:r>
      <w:r w:rsidRPr="008D4249">
        <w:rPr>
          <w:rFonts w:eastAsia="楷体_GB2312"/>
          <w:lang w:eastAsia="zh-CN"/>
        </w:rPr>
        <w:t>”</w:t>
      </w:r>
      <w:r w:rsidRPr="008D4249">
        <w:rPr>
          <w:rFonts w:eastAsia="楷体_GB2312"/>
          <w:lang w:eastAsia="zh-CN"/>
        </w:rPr>
        <w:t>内向</w:t>
      </w:r>
      <w:r w:rsidRPr="008D4249">
        <w:rPr>
          <w:rFonts w:eastAsia="楷体_GB2312"/>
          <w:lang w:eastAsia="zh-CN"/>
        </w:rPr>
        <w:t>“</w:t>
      </w:r>
      <w:r w:rsidRPr="008D4249">
        <w:rPr>
          <w:rFonts w:eastAsia="楷体_GB2312"/>
          <w:lang w:eastAsia="zh-CN"/>
        </w:rPr>
        <w:t>受托人</w:t>
      </w:r>
      <w:r w:rsidRPr="008D4249">
        <w:rPr>
          <w:rFonts w:eastAsia="楷体_GB2312"/>
          <w:lang w:eastAsia="zh-CN"/>
        </w:rPr>
        <w:t>”</w:t>
      </w:r>
      <w:r w:rsidRPr="008D4249">
        <w:rPr>
          <w:rFonts w:eastAsia="楷体_GB2312"/>
          <w:lang w:eastAsia="zh-CN"/>
        </w:rPr>
        <w:t>、</w:t>
      </w:r>
      <w:r w:rsidRPr="008D4249">
        <w:rPr>
          <w:rFonts w:eastAsia="楷体_GB2312"/>
          <w:lang w:eastAsia="zh-CN"/>
        </w:rPr>
        <w:t>“</w:t>
      </w:r>
      <w:r w:rsidRPr="008D4249">
        <w:rPr>
          <w:rFonts w:eastAsia="楷体_GB2312"/>
          <w:lang w:eastAsia="zh-CN"/>
        </w:rPr>
        <w:t>评级机构</w:t>
      </w:r>
      <w:r w:rsidRPr="008D4249">
        <w:rPr>
          <w:rFonts w:eastAsia="楷体_GB2312"/>
          <w:lang w:eastAsia="zh-CN"/>
        </w:rPr>
        <w:t>”</w:t>
      </w:r>
      <w:r w:rsidRPr="008D4249">
        <w:rPr>
          <w:rFonts w:eastAsia="楷体_GB2312"/>
          <w:lang w:eastAsia="zh-CN"/>
        </w:rPr>
        <w:t>和</w:t>
      </w:r>
      <w:r w:rsidRPr="008D4249">
        <w:rPr>
          <w:rFonts w:eastAsia="楷体_GB2312"/>
          <w:lang w:eastAsia="zh-CN"/>
        </w:rPr>
        <w:t>“</w:t>
      </w:r>
      <w:r w:rsidRPr="008D4249">
        <w:rPr>
          <w:rFonts w:eastAsia="楷体_GB2312"/>
          <w:lang w:eastAsia="zh-CN"/>
        </w:rPr>
        <w:t>后备贷款服务机构</w:t>
      </w:r>
      <w:r w:rsidRPr="008D4249">
        <w:rPr>
          <w:rFonts w:eastAsia="楷体_GB2312"/>
          <w:lang w:eastAsia="zh-CN"/>
        </w:rPr>
        <w:t>”</w:t>
      </w:r>
      <w:r w:rsidRPr="008D4249">
        <w:rPr>
          <w:rFonts w:eastAsia="楷体_GB2312"/>
          <w:lang w:eastAsia="zh-CN"/>
        </w:rPr>
        <w:t>（如有）及</w:t>
      </w:r>
      <w:r w:rsidRPr="0091711D">
        <w:rPr>
          <w:rFonts w:eastAsia="楷体_GB2312"/>
          <w:lang w:eastAsia="zh-CN"/>
        </w:rPr>
        <w:t>时交付</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的具体项目见本合同</w:t>
      </w:r>
      <w:r w:rsidRPr="0091711D">
        <w:rPr>
          <w:rFonts w:eastAsia="楷体_GB2312"/>
          <w:b/>
          <w:i/>
          <w:lang w:eastAsia="zh-CN"/>
        </w:rPr>
        <w:t>附件七</w:t>
      </w:r>
      <w:r w:rsidRPr="0091711D">
        <w:rPr>
          <w:rFonts w:eastAsia="楷体_GB2312"/>
          <w:lang w:eastAsia="zh-CN"/>
        </w:rPr>
        <w:t>）；</w:t>
      </w:r>
      <w:bookmarkEnd w:id="438"/>
    </w:p>
    <w:p w14:paraId="1BE8ECD7"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39" w:name="_DV_M310"/>
      <w:bookmarkEnd w:id="439"/>
      <w:r w:rsidRPr="0091711D">
        <w:rPr>
          <w:rFonts w:eastAsia="楷体_GB2312"/>
          <w:lang w:eastAsia="zh-CN"/>
        </w:rPr>
        <w:t>将</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及其</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分开保存、单独设账；</w:t>
      </w:r>
    </w:p>
    <w:p w14:paraId="51D2A868"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0" w:name="_DV_M311"/>
      <w:bookmarkStart w:id="441" w:name="_DV_M312"/>
      <w:bookmarkStart w:id="442" w:name="_DV_M313"/>
      <w:bookmarkEnd w:id="440"/>
      <w:bookmarkEnd w:id="441"/>
      <w:bookmarkEnd w:id="442"/>
      <w:r w:rsidRPr="0091711D">
        <w:rPr>
          <w:rFonts w:eastAsia="楷体_GB2312"/>
          <w:lang w:eastAsia="zh-CN"/>
        </w:rPr>
        <w:t>在得知</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发生后，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应立即（最迟应在</w:t>
      </w:r>
      <w:r w:rsidRPr="0091711D">
        <w:rPr>
          <w:rFonts w:eastAsia="楷体_GB2312"/>
          <w:lang w:eastAsia="zh-CN"/>
        </w:rPr>
        <w:t>5</w:t>
      </w:r>
      <w:r w:rsidRPr="0091711D">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（如有）发送通知；</w:t>
      </w:r>
    </w:p>
    <w:p w14:paraId="19936F61"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3" w:name="_DV_M314"/>
      <w:bookmarkEnd w:id="443"/>
      <w:r w:rsidRPr="0091711D">
        <w:rPr>
          <w:rFonts w:eastAsia="楷体_GB2312"/>
          <w:lang w:eastAsia="zh-CN"/>
        </w:rPr>
        <w:t>除非</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允许或要求，</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不得在</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上创设任何担保；</w:t>
      </w:r>
    </w:p>
    <w:p w14:paraId="4824AEA9" w14:textId="77777777" w:rsidR="00F07790" w:rsidRDefault="00271313"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r>
        <w:rPr>
          <w:rFonts w:eastAsia="楷体_GB2312" w:hint="eastAsia"/>
          <w:lang w:eastAsia="zh-CN"/>
        </w:rPr>
        <w:t>除本合同第</w:t>
      </w:r>
      <w:r w:rsidR="00B2177B">
        <w:rPr>
          <w:rFonts w:eastAsia="楷体_GB2312"/>
          <w:lang w:eastAsia="zh-CN"/>
        </w:rPr>
        <w:fldChar w:fldCharType="begin"/>
      </w:r>
      <w:r w:rsidR="00B2177B">
        <w:rPr>
          <w:rFonts w:eastAsia="楷体_GB2312"/>
          <w:lang w:eastAsia="zh-CN"/>
        </w:rPr>
        <w:instrText xml:space="preserve"> </w:instrText>
      </w:r>
      <w:r w:rsidR="00B2177B">
        <w:rPr>
          <w:rFonts w:eastAsia="楷体_GB2312" w:hint="eastAsia"/>
          <w:lang w:eastAsia="zh-CN"/>
        </w:rPr>
        <w:instrText>REF _Ref437526884 \r \h</w:instrText>
      </w:r>
      <w:r w:rsidR="00B2177B">
        <w:rPr>
          <w:rFonts w:eastAsia="楷体_GB2312"/>
          <w:lang w:eastAsia="zh-CN"/>
        </w:rPr>
        <w:instrText xml:space="preserve"> </w:instrText>
      </w:r>
      <w:r w:rsidR="00B2177B">
        <w:rPr>
          <w:rFonts w:eastAsia="楷体_GB2312"/>
          <w:lang w:eastAsia="zh-CN"/>
        </w:rPr>
      </w:r>
      <w:r w:rsidR="00B2177B">
        <w:rPr>
          <w:rFonts w:eastAsia="楷体_GB2312"/>
          <w:lang w:eastAsia="zh-CN"/>
        </w:rPr>
        <w:fldChar w:fldCharType="separate"/>
      </w:r>
      <w:r w:rsidR="00950616">
        <w:rPr>
          <w:rFonts w:eastAsia="楷体_GB2312"/>
          <w:lang w:eastAsia="zh-CN"/>
        </w:rPr>
        <w:t>4.2.7</w:t>
      </w:r>
      <w:r w:rsidR="00B2177B">
        <w:rPr>
          <w:rFonts w:eastAsia="楷体_GB2312"/>
          <w:lang w:eastAsia="zh-CN"/>
        </w:rPr>
        <w:fldChar w:fldCharType="end"/>
      </w:r>
      <w:r>
        <w:rPr>
          <w:rFonts w:eastAsia="楷体_GB2312" w:hint="eastAsia"/>
          <w:lang w:eastAsia="zh-CN"/>
        </w:rPr>
        <w:t>款另有约定外，</w:t>
      </w:r>
      <w:r w:rsidR="008B011C" w:rsidRPr="0091711D">
        <w:rPr>
          <w:rFonts w:eastAsia="楷体_GB2312"/>
          <w:lang w:eastAsia="zh-CN"/>
        </w:rPr>
        <w:t>未得到</w:t>
      </w:r>
      <w:r w:rsidR="008B011C" w:rsidRPr="0091711D">
        <w:rPr>
          <w:rFonts w:eastAsia="楷体_GB2312"/>
          <w:lang w:eastAsia="zh-CN"/>
        </w:rPr>
        <w:t>“</w:t>
      </w:r>
      <w:r w:rsidR="008B011C" w:rsidRPr="0091711D">
        <w:rPr>
          <w:rFonts w:eastAsia="楷体_GB2312"/>
          <w:lang w:eastAsia="zh-CN"/>
        </w:rPr>
        <w:t>受托人</w:t>
      </w:r>
      <w:r w:rsidR="008B011C" w:rsidRPr="0091711D">
        <w:rPr>
          <w:rFonts w:eastAsia="楷体_GB2312"/>
          <w:lang w:eastAsia="zh-CN"/>
        </w:rPr>
        <w:t>”</w:t>
      </w:r>
      <w:r w:rsidR="008B011C" w:rsidRPr="0091711D">
        <w:rPr>
          <w:rFonts w:eastAsia="楷体_GB2312"/>
          <w:lang w:eastAsia="zh-CN"/>
        </w:rPr>
        <w:t>的事先书面同意，不得对</w:t>
      </w:r>
      <w:r w:rsidR="008B011C" w:rsidRPr="0091711D">
        <w:rPr>
          <w:rFonts w:eastAsia="楷体_GB2312"/>
          <w:lang w:eastAsia="zh-CN"/>
        </w:rPr>
        <w:t>“</w:t>
      </w:r>
      <w:r w:rsidR="008B011C" w:rsidRPr="0091711D">
        <w:rPr>
          <w:rFonts w:eastAsia="楷体_GB2312"/>
          <w:lang w:eastAsia="zh-CN"/>
        </w:rPr>
        <w:t>住房贷款</w:t>
      </w:r>
      <w:r w:rsidR="008B011C" w:rsidRPr="0091711D">
        <w:rPr>
          <w:rFonts w:eastAsia="楷体_GB2312"/>
          <w:lang w:eastAsia="zh-CN"/>
        </w:rPr>
        <w:t>”</w:t>
      </w:r>
      <w:r w:rsidR="008B011C" w:rsidRPr="0091711D">
        <w:rPr>
          <w:rFonts w:eastAsia="楷体_GB2312"/>
          <w:lang w:eastAsia="zh-CN"/>
        </w:rPr>
        <w:t>予以展期或对</w:t>
      </w:r>
      <w:r w:rsidR="008B011C" w:rsidRPr="0091711D">
        <w:rPr>
          <w:rFonts w:eastAsia="楷体_GB2312"/>
          <w:lang w:eastAsia="zh-CN"/>
        </w:rPr>
        <w:t>“</w:t>
      </w:r>
      <w:r w:rsidR="008B011C" w:rsidRPr="0091711D">
        <w:rPr>
          <w:rFonts w:eastAsia="楷体_GB2312"/>
          <w:lang w:eastAsia="zh-CN"/>
        </w:rPr>
        <w:t>抵押房产</w:t>
      </w:r>
      <w:r w:rsidR="008B011C" w:rsidRPr="0091711D">
        <w:rPr>
          <w:rFonts w:eastAsia="楷体_GB2312"/>
          <w:lang w:eastAsia="zh-CN"/>
        </w:rPr>
        <w:t>”</w:t>
      </w:r>
      <w:r w:rsidR="008B011C" w:rsidRPr="0091711D">
        <w:rPr>
          <w:rFonts w:eastAsia="楷体_GB2312"/>
          <w:lang w:eastAsia="zh-CN"/>
        </w:rPr>
        <w:t>予以变更</w:t>
      </w:r>
      <w:r w:rsidR="00772DDF" w:rsidRPr="0091711D">
        <w:rPr>
          <w:rFonts w:eastAsia="楷体_GB2312"/>
          <w:lang w:eastAsia="zh-CN"/>
        </w:rPr>
        <w:t>；</w:t>
      </w:r>
    </w:p>
    <w:p w14:paraId="424D5BBE"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4" w:name="_DV_M315"/>
      <w:bookmarkStart w:id="445" w:name="_Ref146791516"/>
      <w:bookmarkEnd w:id="444"/>
      <w:r w:rsidRPr="0091711D">
        <w:rPr>
          <w:rFonts w:eastAsia="楷体_GB2312"/>
          <w:lang w:eastAsia="zh-CN"/>
        </w:rPr>
        <w:t>未得到</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的事先书面同意并事先向</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发出书面通知，不得对</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中与</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的服务有关的部分做有可能导致</w:t>
      </w:r>
      <w:r w:rsidRPr="0091711D">
        <w:rPr>
          <w:rFonts w:eastAsia="楷体_GB2312"/>
          <w:lang w:eastAsia="zh-CN"/>
        </w:rPr>
        <w:t>“</w:t>
      </w:r>
      <w:r w:rsidRPr="0091711D">
        <w:rPr>
          <w:rFonts w:eastAsia="楷体_GB2312"/>
          <w:lang w:eastAsia="zh-CN"/>
        </w:rPr>
        <w:t>重大不利影响</w:t>
      </w:r>
      <w:r w:rsidRPr="0091711D">
        <w:rPr>
          <w:rFonts w:eastAsia="楷体_GB2312"/>
          <w:lang w:eastAsia="zh-CN"/>
        </w:rPr>
        <w:t>”</w:t>
      </w:r>
      <w:r w:rsidRPr="0091711D">
        <w:rPr>
          <w:rFonts w:eastAsia="楷体_GB2312"/>
          <w:lang w:eastAsia="zh-CN"/>
        </w:rPr>
        <w:t>的修改或允许他人做类似修改，除非该等修改是所适用的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的强制性规定或与中国银行业内的合理做法相一致；如须依据所适用的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的强制性规定进行可能导致</w:t>
      </w:r>
      <w:r w:rsidRPr="0091711D">
        <w:rPr>
          <w:rFonts w:eastAsia="楷体_GB2312"/>
          <w:lang w:eastAsia="zh-CN"/>
        </w:rPr>
        <w:t>“</w:t>
      </w:r>
      <w:r w:rsidRPr="0091711D">
        <w:rPr>
          <w:rFonts w:eastAsia="楷体_GB2312"/>
          <w:lang w:eastAsia="zh-CN"/>
        </w:rPr>
        <w:t>重大不利影响</w:t>
      </w:r>
      <w:r w:rsidRPr="0091711D">
        <w:rPr>
          <w:rFonts w:eastAsia="楷体_GB2312"/>
          <w:lang w:eastAsia="zh-CN"/>
        </w:rPr>
        <w:t>”</w:t>
      </w:r>
      <w:r w:rsidRPr="0091711D">
        <w:rPr>
          <w:rFonts w:eastAsia="楷体_GB2312"/>
          <w:lang w:eastAsia="zh-CN"/>
        </w:rPr>
        <w:t>的修改，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应书面通知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w:t>
      </w:r>
      <w:bookmarkEnd w:id="445"/>
    </w:p>
    <w:p w14:paraId="2CC55367"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6" w:name="_DV_M316"/>
      <w:bookmarkEnd w:id="44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处置</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时，</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提出以动产和不动产抵偿债务的，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规定的标准程序对该动产和不动产依法拍卖或变卖，以回收相应的资金；</w:t>
      </w:r>
    </w:p>
    <w:p w14:paraId="291D65EB"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7" w:name="_DV_M317"/>
      <w:bookmarkEnd w:id="447"/>
      <w:r w:rsidRPr="0091711D">
        <w:rPr>
          <w:rFonts w:eastAsia="楷体_GB2312"/>
          <w:lang w:eastAsia="zh-CN"/>
        </w:rPr>
        <w:lastRenderedPageBreak/>
        <w:t>维持和实施合理的与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有关的管理和运营程序（包括在原始电子记录损坏后重建有关</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记录的能力），保存和维护所有文件、账簿、电脑磁盘、电脑硬盘、记录以及回收</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所必要的其他信息（包括足以按日识别每项</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和每项</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所对应的</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应及时通知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上述管理和运营程序中发生的重大变化；</w:t>
      </w:r>
    </w:p>
    <w:p w14:paraId="67DBB77E"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48" w:name="_DV_M318"/>
      <w:bookmarkEnd w:id="448"/>
      <w:r w:rsidRPr="0091711D">
        <w:rPr>
          <w:rFonts w:eastAsia="楷体_GB2312"/>
          <w:lang w:eastAsia="zh-CN"/>
        </w:rPr>
        <w:t>由</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保管</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，且在</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中标明</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（包括在其计算机记录上做出标记以表明</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已经信托予</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），从而使</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能确认</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在</w:t>
      </w:r>
      <w:r w:rsidRPr="0091711D">
        <w:rPr>
          <w:rFonts w:eastAsia="楷体_GB2312"/>
          <w:lang w:eastAsia="zh-CN"/>
        </w:rPr>
        <w:t>“</w:t>
      </w:r>
      <w:r w:rsidRPr="0091711D">
        <w:rPr>
          <w:rFonts w:eastAsia="楷体_GB2312"/>
          <w:lang w:eastAsia="zh-CN"/>
        </w:rPr>
        <w:t>信托财产交付日</w:t>
      </w:r>
      <w:r w:rsidRPr="0091711D">
        <w:rPr>
          <w:rFonts w:eastAsia="楷体_GB2312"/>
          <w:lang w:eastAsia="zh-CN"/>
        </w:rPr>
        <w:t>”</w:t>
      </w:r>
      <w:r w:rsidRPr="0091711D">
        <w:rPr>
          <w:rFonts w:eastAsia="楷体_GB2312"/>
          <w:lang w:eastAsia="zh-CN"/>
        </w:rPr>
        <w:t>以后为其所有；</w:t>
      </w:r>
      <w:bookmarkStart w:id="449" w:name="_DV_M319"/>
      <w:bookmarkEnd w:id="449"/>
    </w:p>
    <w:p w14:paraId="731B55C8" w14:textId="77777777" w:rsidR="00F07790" w:rsidRPr="008D4249"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50" w:name="_DV_M320"/>
      <w:bookmarkStart w:id="451" w:name="_Ref146976357"/>
      <w:bookmarkEnd w:id="450"/>
      <w:r w:rsidRPr="008D4249">
        <w:rPr>
          <w:rFonts w:eastAsia="楷体_GB2312"/>
          <w:lang w:eastAsia="zh-CN"/>
        </w:rPr>
        <w:t>自收到</w:t>
      </w:r>
      <w:r w:rsidRPr="008D4249">
        <w:rPr>
          <w:rFonts w:eastAsia="楷体_GB2312"/>
          <w:lang w:eastAsia="zh-CN"/>
        </w:rPr>
        <w:t>“</w:t>
      </w:r>
      <w:r w:rsidRPr="008D4249">
        <w:rPr>
          <w:rFonts w:eastAsia="楷体_GB2312"/>
          <w:lang w:eastAsia="zh-CN"/>
        </w:rPr>
        <w:t>受托机构</w:t>
      </w:r>
      <w:r w:rsidRPr="008D4249">
        <w:rPr>
          <w:rFonts w:eastAsia="楷体_GB2312"/>
          <w:lang w:eastAsia="zh-CN"/>
        </w:rPr>
        <w:t>”</w:t>
      </w:r>
      <w:r w:rsidRPr="008D4249">
        <w:rPr>
          <w:rFonts w:eastAsia="楷体_GB2312"/>
          <w:lang w:eastAsia="zh-CN"/>
        </w:rPr>
        <w:t>根据本合同第</w:t>
      </w:r>
      <w:r w:rsidR="005C67D8" w:rsidRPr="008D4249">
        <w:rPr>
          <w:rFonts w:eastAsia="楷体_GB2312"/>
          <w:lang w:eastAsia="zh-CN"/>
        </w:rPr>
        <w:fldChar w:fldCharType="begin"/>
      </w:r>
      <w:r w:rsidR="005C67D8" w:rsidRPr="008D4249">
        <w:rPr>
          <w:rFonts w:eastAsia="楷体_GB2312"/>
          <w:lang w:eastAsia="zh-CN"/>
        </w:rPr>
        <w:instrText xml:space="preserve"> REF _Ref146107238 \r \h </w:instrText>
      </w:r>
      <w:r w:rsidR="008D4249">
        <w:rPr>
          <w:rFonts w:eastAsia="楷体_GB2312"/>
          <w:lang w:eastAsia="zh-CN"/>
        </w:rPr>
        <w:instrText xml:space="preserve"> \* MERGEFORMAT </w:instrText>
      </w:r>
      <w:r w:rsidR="005C67D8" w:rsidRPr="008D4249">
        <w:rPr>
          <w:rFonts w:eastAsia="楷体_GB2312"/>
          <w:lang w:eastAsia="zh-CN"/>
        </w:rPr>
      </w:r>
      <w:r w:rsidR="005C67D8" w:rsidRPr="008D4249">
        <w:rPr>
          <w:rFonts w:eastAsia="楷体_GB2312"/>
          <w:lang w:eastAsia="zh-CN"/>
        </w:rPr>
        <w:fldChar w:fldCharType="separate"/>
      </w:r>
      <w:r w:rsidR="00950616" w:rsidRPr="008D4249">
        <w:rPr>
          <w:rFonts w:eastAsia="楷体_GB2312"/>
          <w:lang w:eastAsia="zh-CN"/>
        </w:rPr>
        <w:t>5.5</w:t>
      </w:r>
      <w:r w:rsidR="005C67D8" w:rsidRPr="008D4249">
        <w:rPr>
          <w:rFonts w:eastAsia="楷体_GB2312"/>
          <w:lang w:eastAsia="zh-CN"/>
        </w:rPr>
        <w:fldChar w:fldCharType="end"/>
      </w:r>
      <w:r w:rsidRPr="008D4249">
        <w:rPr>
          <w:rFonts w:eastAsia="楷体_GB2312"/>
          <w:lang w:eastAsia="zh-CN"/>
        </w:rPr>
        <w:t>款事先要求后</w:t>
      </w:r>
      <w:r w:rsidR="006738A1" w:rsidRPr="008D4249">
        <w:rPr>
          <w:rFonts w:eastAsia="楷体_GB2312" w:hint="eastAsia"/>
          <w:lang w:eastAsia="zh-CN"/>
        </w:rPr>
        <w:t>【</w:t>
      </w:r>
      <w:r w:rsidR="00271313" w:rsidRPr="008D4249">
        <w:rPr>
          <w:rFonts w:eastAsia="楷体_GB2312" w:hint="eastAsia"/>
          <w:lang w:eastAsia="zh-CN"/>
        </w:rPr>
        <w:t>10</w:t>
      </w:r>
      <w:r w:rsidR="006738A1" w:rsidRPr="008D4249">
        <w:rPr>
          <w:rFonts w:eastAsia="楷体_GB2312" w:hint="eastAsia"/>
          <w:lang w:eastAsia="zh-CN"/>
        </w:rPr>
        <w:t>】</w:t>
      </w:r>
      <w:r w:rsidRPr="008D4249">
        <w:rPr>
          <w:rFonts w:eastAsia="楷体_GB2312"/>
          <w:lang w:eastAsia="zh-CN"/>
        </w:rPr>
        <w:t>个</w:t>
      </w:r>
      <w:r w:rsidRPr="008D4249">
        <w:rPr>
          <w:rFonts w:eastAsia="楷体_GB2312"/>
          <w:lang w:eastAsia="zh-CN"/>
        </w:rPr>
        <w:t>“</w:t>
      </w:r>
      <w:r w:rsidRPr="008D4249">
        <w:rPr>
          <w:rFonts w:eastAsia="楷体_GB2312"/>
          <w:lang w:eastAsia="zh-CN"/>
        </w:rPr>
        <w:t>工作日</w:t>
      </w:r>
      <w:r w:rsidRPr="008D4249">
        <w:rPr>
          <w:rFonts w:eastAsia="楷体_GB2312"/>
          <w:lang w:eastAsia="zh-CN"/>
        </w:rPr>
        <w:t>”</w:t>
      </w:r>
      <w:r w:rsidRPr="008D4249">
        <w:rPr>
          <w:rFonts w:eastAsia="楷体_GB2312"/>
          <w:lang w:eastAsia="zh-CN"/>
        </w:rPr>
        <w:t>内，及时准备好</w:t>
      </w:r>
      <w:r w:rsidRPr="008D4249">
        <w:rPr>
          <w:rFonts w:eastAsia="楷体_GB2312"/>
          <w:lang w:eastAsia="zh-CN"/>
        </w:rPr>
        <w:t>“</w:t>
      </w:r>
      <w:r w:rsidRPr="008D4249">
        <w:rPr>
          <w:rFonts w:eastAsia="楷体_GB2312"/>
          <w:lang w:eastAsia="zh-CN"/>
        </w:rPr>
        <w:t>账户记录</w:t>
      </w:r>
      <w:r w:rsidRPr="008D4249">
        <w:rPr>
          <w:rFonts w:eastAsia="楷体_GB2312"/>
          <w:lang w:eastAsia="zh-CN"/>
        </w:rPr>
        <w:t>”</w:t>
      </w:r>
      <w:r w:rsidRPr="008D4249">
        <w:rPr>
          <w:rFonts w:eastAsia="楷体_GB2312"/>
          <w:lang w:eastAsia="zh-CN"/>
        </w:rPr>
        <w:t>和其它与</w:t>
      </w:r>
      <w:r w:rsidRPr="008D4249">
        <w:rPr>
          <w:rFonts w:eastAsia="楷体_GB2312"/>
          <w:lang w:eastAsia="zh-CN"/>
        </w:rPr>
        <w:t>“</w:t>
      </w:r>
      <w:r w:rsidRPr="008D4249">
        <w:rPr>
          <w:rFonts w:eastAsia="楷体_GB2312"/>
          <w:lang w:eastAsia="zh-CN"/>
        </w:rPr>
        <w:t>资产池</w:t>
      </w:r>
      <w:r w:rsidRPr="008D4249">
        <w:rPr>
          <w:rFonts w:eastAsia="楷体_GB2312"/>
          <w:lang w:eastAsia="zh-CN"/>
        </w:rPr>
        <w:t>”</w:t>
      </w:r>
      <w:r w:rsidRPr="008D4249">
        <w:rPr>
          <w:rFonts w:eastAsia="楷体_GB2312"/>
          <w:lang w:eastAsia="zh-CN"/>
        </w:rPr>
        <w:t>相关或与</w:t>
      </w:r>
      <w:r w:rsidRPr="008D4249">
        <w:rPr>
          <w:rFonts w:eastAsia="楷体_GB2312"/>
          <w:lang w:eastAsia="zh-CN"/>
        </w:rPr>
        <w:t>“</w:t>
      </w:r>
      <w:r w:rsidRPr="008D4249">
        <w:rPr>
          <w:rFonts w:eastAsia="楷体_GB2312"/>
          <w:lang w:eastAsia="zh-CN"/>
        </w:rPr>
        <w:t>贷款服务机构</w:t>
      </w:r>
      <w:r w:rsidRPr="008D4249">
        <w:rPr>
          <w:rFonts w:eastAsia="楷体_GB2312"/>
          <w:lang w:eastAsia="zh-CN"/>
        </w:rPr>
        <w:t>”</w:t>
      </w:r>
      <w:r w:rsidRPr="008D4249">
        <w:rPr>
          <w:rFonts w:eastAsia="楷体_GB2312"/>
          <w:lang w:eastAsia="zh-CN"/>
        </w:rPr>
        <w:t>履行其在本合同和其它</w:t>
      </w:r>
      <w:r w:rsidRPr="008D4249">
        <w:rPr>
          <w:rFonts w:eastAsia="楷体_GB2312"/>
          <w:lang w:eastAsia="zh-CN"/>
        </w:rPr>
        <w:t>“</w:t>
      </w:r>
      <w:r w:rsidRPr="008D4249">
        <w:rPr>
          <w:rFonts w:eastAsia="楷体_GB2312"/>
          <w:lang w:eastAsia="zh-CN"/>
        </w:rPr>
        <w:t>交易文件</w:t>
      </w:r>
      <w:r w:rsidRPr="008D4249">
        <w:rPr>
          <w:rFonts w:eastAsia="楷体_GB2312"/>
          <w:lang w:eastAsia="zh-CN"/>
        </w:rPr>
        <w:t>”</w:t>
      </w:r>
      <w:r w:rsidRPr="008D4249">
        <w:rPr>
          <w:rFonts w:eastAsia="楷体_GB2312"/>
          <w:lang w:eastAsia="zh-CN"/>
        </w:rPr>
        <w:t>项下义务相关的文件，供</w:t>
      </w:r>
      <w:r w:rsidRPr="008D4249">
        <w:rPr>
          <w:rFonts w:eastAsia="楷体_GB2312"/>
          <w:lang w:eastAsia="zh-CN"/>
        </w:rPr>
        <w:t>“</w:t>
      </w:r>
      <w:r w:rsidRPr="008D4249">
        <w:rPr>
          <w:rFonts w:eastAsia="楷体_GB2312"/>
          <w:lang w:eastAsia="zh-CN"/>
        </w:rPr>
        <w:t>受托机构</w:t>
      </w:r>
      <w:r w:rsidRPr="008D4249">
        <w:rPr>
          <w:rFonts w:eastAsia="楷体_GB2312"/>
          <w:lang w:eastAsia="zh-CN"/>
        </w:rPr>
        <w:t>”</w:t>
      </w:r>
      <w:r w:rsidRPr="008D4249">
        <w:rPr>
          <w:rFonts w:eastAsia="楷体_GB2312"/>
          <w:lang w:eastAsia="zh-CN"/>
        </w:rPr>
        <w:t>或通知中所列明的</w:t>
      </w:r>
      <w:r w:rsidRPr="008D4249">
        <w:rPr>
          <w:rFonts w:eastAsia="楷体_GB2312"/>
          <w:lang w:eastAsia="zh-CN"/>
        </w:rPr>
        <w:t>“</w:t>
      </w:r>
      <w:r w:rsidRPr="008D4249">
        <w:rPr>
          <w:rFonts w:eastAsia="楷体_GB2312"/>
          <w:lang w:eastAsia="zh-CN"/>
        </w:rPr>
        <w:t>受托机构</w:t>
      </w:r>
      <w:r w:rsidRPr="008D4249">
        <w:rPr>
          <w:rFonts w:eastAsia="楷体_GB2312"/>
          <w:lang w:eastAsia="zh-CN"/>
        </w:rPr>
        <w:t>”</w:t>
      </w:r>
      <w:r w:rsidRPr="008D4249">
        <w:rPr>
          <w:rFonts w:eastAsia="楷体_GB2312"/>
          <w:lang w:eastAsia="zh-CN"/>
        </w:rPr>
        <w:t>的代理人在</w:t>
      </w:r>
      <w:r w:rsidRPr="008D4249">
        <w:rPr>
          <w:rFonts w:eastAsia="楷体_GB2312"/>
          <w:lang w:eastAsia="zh-CN"/>
        </w:rPr>
        <w:t>“</w:t>
      </w:r>
      <w:r w:rsidRPr="008D4249">
        <w:rPr>
          <w:rFonts w:eastAsia="楷体_GB2312"/>
          <w:lang w:eastAsia="zh-CN"/>
        </w:rPr>
        <w:t>贷款服务机构</w:t>
      </w:r>
      <w:r w:rsidRPr="008D4249">
        <w:rPr>
          <w:rFonts w:eastAsia="楷体_GB2312"/>
          <w:lang w:eastAsia="zh-CN"/>
        </w:rPr>
        <w:t>”</w:t>
      </w:r>
      <w:r w:rsidRPr="008D4249">
        <w:rPr>
          <w:rFonts w:eastAsia="楷体_GB2312"/>
          <w:lang w:eastAsia="zh-CN"/>
        </w:rPr>
        <w:t>的工作场所并在正常营业时间内审查或复印。该等</w:t>
      </w:r>
      <w:r w:rsidRPr="008D4249">
        <w:rPr>
          <w:rFonts w:eastAsia="楷体_GB2312"/>
          <w:lang w:eastAsia="zh-CN"/>
        </w:rPr>
        <w:t>“</w:t>
      </w:r>
      <w:r w:rsidRPr="008D4249">
        <w:rPr>
          <w:rFonts w:eastAsia="楷体_GB2312"/>
          <w:lang w:eastAsia="zh-CN"/>
        </w:rPr>
        <w:t>账户记录</w:t>
      </w:r>
      <w:r w:rsidRPr="008D4249">
        <w:rPr>
          <w:rFonts w:eastAsia="楷体_GB2312"/>
          <w:lang w:eastAsia="zh-CN"/>
        </w:rPr>
        <w:t>”</w:t>
      </w:r>
      <w:r w:rsidRPr="008D4249">
        <w:rPr>
          <w:rFonts w:eastAsia="楷体_GB2312"/>
          <w:lang w:eastAsia="zh-CN"/>
        </w:rPr>
        <w:t>或其它文件在所有重大方面均应真实、完整和准确；</w:t>
      </w:r>
    </w:p>
    <w:p w14:paraId="7AB6C0E7"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52" w:name="_Ref434309569"/>
      <w:r w:rsidRPr="008D4249">
        <w:rPr>
          <w:rFonts w:eastAsia="楷体_GB2312"/>
          <w:lang w:eastAsia="zh-CN"/>
        </w:rPr>
        <w:t>向</w:t>
      </w:r>
      <w:r w:rsidRPr="008D4249">
        <w:rPr>
          <w:rFonts w:eastAsia="楷体_GB2312"/>
          <w:lang w:eastAsia="zh-CN"/>
        </w:rPr>
        <w:t>“</w:t>
      </w:r>
      <w:r w:rsidRPr="008D4249">
        <w:rPr>
          <w:rFonts w:eastAsia="楷体_GB2312"/>
          <w:lang w:eastAsia="zh-CN"/>
        </w:rPr>
        <w:t>受托人</w:t>
      </w:r>
      <w:r w:rsidRPr="008D4249">
        <w:rPr>
          <w:rFonts w:eastAsia="楷体_GB2312"/>
          <w:lang w:eastAsia="zh-CN"/>
        </w:rPr>
        <w:t>”</w:t>
      </w:r>
      <w:r w:rsidRPr="008D4249">
        <w:rPr>
          <w:rFonts w:eastAsia="楷体_GB2312"/>
          <w:lang w:eastAsia="zh-CN"/>
        </w:rPr>
        <w:t>和</w:t>
      </w:r>
      <w:r w:rsidRPr="008D4249">
        <w:rPr>
          <w:rFonts w:eastAsia="楷体_GB2312"/>
          <w:lang w:eastAsia="zh-CN"/>
        </w:rPr>
        <w:t>“</w:t>
      </w:r>
      <w:r w:rsidRPr="008D4249">
        <w:rPr>
          <w:rFonts w:eastAsia="楷体_GB2312"/>
          <w:lang w:eastAsia="zh-CN"/>
        </w:rPr>
        <w:t>评级机构</w:t>
      </w:r>
      <w:r w:rsidRPr="008D4249">
        <w:rPr>
          <w:rFonts w:eastAsia="楷体_GB2312"/>
          <w:lang w:eastAsia="zh-CN"/>
        </w:rPr>
        <w:t>”</w:t>
      </w:r>
      <w:r w:rsidRPr="008D4249">
        <w:rPr>
          <w:rFonts w:eastAsia="楷体_GB2312"/>
          <w:lang w:eastAsia="zh-CN"/>
        </w:rPr>
        <w:t>分别交付如下材料：（</w:t>
      </w:r>
      <w:r w:rsidRPr="008D4249">
        <w:rPr>
          <w:rFonts w:eastAsia="楷体_GB2312"/>
          <w:lang w:eastAsia="zh-CN"/>
        </w:rPr>
        <w:t>1</w:t>
      </w:r>
      <w:r w:rsidRPr="008D4249">
        <w:rPr>
          <w:rFonts w:eastAsia="楷体_GB2312"/>
          <w:lang w:eastAsia="zh-CN"/>
        </w:rPr>
        <w:t>）在</w:t>
      </w:r>
      <w:r w:rsidRPr="008D4249">
        <w:rPr>
          <w:rFonts w:eastAsia="楷体_GB2312"/>
          <w:lang w:eastAsia="zh-CN"/>
        </w:rPr>
        <w:t>“</w:t>
      </w:r>
      <w:r w:rsidRPr="008D4249">
        <w:rPr>
          <w:rFonts w:eastAsia="楷体_GB2312"/>
          <w:lang w:eastAsia="zh-CN"/>
        </w:rPr>
        <w:t>贷款服务机构</w:t>
      </w:r>
      <w:r w:rsidRPr="008D4249">
        <w:rPr>
          <w:rFonts w:eastAsia="楷体_GB2312"/>
          <w:lang w:eastAsia="zh-CN"/>
        </w:rPr>
        <w:t>”</w:t>
      </w:r>
      <w:r w:rsidRPr="008D4249">
        <w:rPr>
          <w:rFonts w:eastAsia="楷体_GB2312"/>
          <w:lang w:eastAsia="zh-CN"/>
        </w:rPr>
        <w:t>的每个会计年度结束后</w:t>
      </w:r>
      <w:r w:rsidRPr="008D4249">
        <w:rPr>
          <w:rFonts w:eastAsia="楷体_GB2312"/>
          <w:lang w:eastAsia="zh-CN"/>
        </w:rPr>
        <w:t>120</w:t>
      </w:r>
      <w:r w:rsidRPr="008D4249">
        <w:rPr>
          <w:rFonts w:eastAsia="楷体_GB2312"/>
          <w:lang w:eastAsia="zh-CN"/>
        </w:rPr>
        <w:t>个自然日内，交付一份合规证明（应按照本合同</w:t>
      </w:r>
      <w:r w:rsidRPr="008D4249">
        <w:rPr>
          <w:rFonts w:eastAsia="楷体_GB2312"/>
          <w:b/>
          <w:i/>
          <w:lang w:eastAsia="zh-CN"/>
        </w:rPr>
        <w:t>附件八</w:t>
      </w:r>
      <w:r w:rsidRPr="008D4249">
        <w:rPr>
          <w:rFonts w:eastAsia="楷体_GB2312"/>
          <w:lang w:eastAsia="zh-CN"/>
        </w:rPr>
        <w:t>格式制作），声明就</w:t>
      </w:r>
      <w:r w:rsidRPr="008D4249">
        <w:rPr>
          <w:rFonts w:eastAsia="楷体_GB2312"/>
          <w:lang w:eastAsia="zh-CN"/>
        </w:rPr>
        <w:t>“</w:t>
      </w:r>
      <w:r w:rsidRPr="008D4249">
        <w:rPr>
          <w:rFonts w:eastAsia="楷体_GB2312"/>
          <w:lang w:eastAsia="zh-CN"/>
        </w:rPr>
        <w:t>贷款服务机构</w:t>
      </w:r>
      <w:r w:rsidRPr="008D4249">
        <w:rPr>
          <w:rFonts w:eastAsia="楷体_GB2312"/>
          <w:lang w:eastAsia="zh-CN"/>
        </w:rPr>
        <w:t>”</w:t>
      </w:r>
      <w:r w:rsidRPr="008D4249">
        <w:rPr>
          <w:rFonts w:eastAsia="楷体_GB2312"/>
          <w:lang w:eastAsia="zh-CN"/>
        </w:rPr>
        <w:t>所知，不存在任何</w:t>
      </w:r>
      <w:r w:rsidRPr="008D4249">
        <w:rPr>
          <w:rFonts w:eastAsia="楷体_GB2312"/>
          <w:lang w:eastAsia="zh-CN"/>
        </w:rPr>
        <w:t>“</w:t>
      </w:r>
      <w:r w:rsidRPr="008D4249">
        <w:rPr>
          <w:rFonts w:eastAsia="楷体_GB2312"/>
          <w:lang w:eastAsia="zh-CN"/>
        </w:rPr>
        <w:t>贷款服务机构解任事件</w:t>
      </w:r>
      <w:r w:rsidRPr="008D4249">
        <w:rPr>
          <w:rFonts w:eastAsia="楷体_GB2312"/>
          <w:lang w:eastAsia="zh-CN"/>
        </w:rPr>
        <w:t>”</w:t>
      </w:r>
      <w:r w:rsidRPr="008D4249">
        <w:rPr>
          <w:rFonts w:eastAsia="楷体_GB2312"/>
          <w:lang w:eastAsia="zh-CN"/>
        </w:rPr>
        <w:t>或</w:t>
      </w:r>
      <w:r w:rsidRPr="008D4249">
        <w:rPr>
          <w:rFonts w:eastAsia="楷体_GB2312"/>
          <w:lang w:eastAsia="zh-CN"/>
        </w:rPr>
        <w:t>“</w:t>
      </w:r>
      <w:r w:rsidRPr="008D4249">
        <w:rPr>
          <w:rFonts w:eastAsia="楷体_GB2312"/>
          <w:lang w:eastAsia="zh-CN"/>
        </w:rPr>
        <w:t>权利完善事件</w:t>
      </w:r>
      <w:r w:rsidRPr="008D4249">
        <w:rPr>
          <w:rFonts w:eastAsia="楷体_GB2312"/>
          <w:lang w:eastAsia="zh-CN"/>
        </w:rPr>
        <w:t>”</w:t>
      </w:r>
      <w:r w:rsidRPr="008D4249">
        <w:rPr>
          <w:rFonts w:eastAsia="楷体_GB2312"/>
          <w:lang w:eastAsia="zh-CN"/>
        </w:rPr>
        <w:t>之</w:t>
      </w:r>
      <w:r w:rsidRPr="008D4249">
        <w:rPr>
          <w:rFonts w:eastAsia="楷体_GB2312"/>
          <w:lang w:eastAsia="zh-CN"/>
        </w:rPr>
        <w:t>(a)</w:t>
      </w:r>
      <w:r w:rsidRPr="008D4249">
        <w:rPr>
          <w:rFonts w:eastAsia="楷体_GB2312"/>
          <w:lang w:eastAsia="zh-CN"/>
        </w:rPr>
        <w:t>或</w:t>
      </w:r>
      <w:r w:rsidRPr="008D4249">
        <w:rPr>
          <w:rFonts w:eastAsia="楷体_GB2312"/>
          <w:lang w:eastAsia="zh-CN"/>
        </w:rPr>
        <w:t>(b)</w:t>
      </w:r>
      <w:r w:rsidRPr="008D4249">
        <w:rPr>
          <w:rFonts w:eastAsia="楷体_GB2312"/>
          <w:lang w:eastAsia="zh-CN"/>
        </w:rPr>
        <w:t>项；如果该等事件已经发生，则要说明其性质和现状；（</w:t>
      </w:r>
      <w:r w:rsidRPr="008D4249">
        <w:rPr>
          <w:rFonts w:eastAsia="楷体_GB2312"/>
          <w:lang w:eastAsia="zh-CN"/>
        </w:rPr>
        <w:t>2</w:t>
      </w:r>
      <w:r w:rsidRPr="008D4249">
        <w:rPr>
          <w:rFonts w:eastAsia="楷体_GB2312"/>
          <w:lang w:eastAsia="zh-CN"/>
        </w:rPr>
        <w:t>）得知</w:t>
      </w:r>
      <w:r w:rsidRPr="008D4249">
        <w:rPr>
          <w:rFonts w:eastAsia="楷体_GB2312"/>
          <w:lang w:eastAsia="zh-CN"/>
        </w:rPr>
        <w:t>“</w:t>
      </w:r>
      <w:r w:rsidRPr="008D4249">
        <w:rPr>
          <w:rFonts w:eastAsia="楷体_GB2312"/>
          <w:lang w:eastAsia="zh-CN"/>
        </w:rPr>
        <w:t>贷款服务机构解任事件</w:t>
      </w:r>
      <w:r w:rsidRPr="008D4249">
        <w:rPr>
          <w:rFonts w:eastAsia="楷体_GB2312"/>
          <w:lang w:eastAsia="zh-CN"/>
        </w:rPr>
        <w:t>”</w:t>
      </w:r>
      <w:r w:rsidRPr="008D4249">
        <w:rPr>
          <w:rFonts w:eastAsia="楷体_GB2312"/>
          <w:lang w:eastAsia="zh-CN"/>
        </w:rPr>
        <w:t>或</w:t>
      </w:r>
      <w:r w:rsidRPr="008D4249">
        <w:rPr>
          <w:rFonts w:eastAsia="楷体_GB2312"/>
          <w:lang w:eastAsia="zh-CN"/>
        </w:rPr>
        <w:t>“</w:t>
      </w:r>
      <w:r w:rsidRPr="008D4249">
        <w:rPr>
          <w:rFonts w:eastAsia="楷体_GB2312"/>
          <w:lang w:eastAsia="zh-CN"/>
        </w:rPr>
        <w:t>权利完善事件</w:t>
      </w:r>
      <w:r w:rsidRPr="008D4249">
        <w:rPr>
          <w:rFonts w:eastAsia="楷体_GB2312"/>
          <w:lang w:eastAsia="zh-CN"/>
        </w:rPr>
        <w:t>”</w:t>
      </w:r>
      <w:r w:rsidRPr="008D4249">
        <w:rPr>
          <w:rFonts w:eastAsia="楷体_GB2312"/>
          <w:lang w:eastAsia="zh-CN"/>
        </w:rPr>
        <w:t>之</w:t>
      </w:r>
      <w:r w:rsidRPr="008D4249">
        <w:rPr>
          <w:rFonts w:eastAsia="楷体_GB2312"/>
          <w:lang w:eastAsia="zh-CN"/>
        </w:rPr>
        <w:t>(a)</w:t>
      </w:r>
      <w:r w:rsidRPr="008D4249">
        <w:rPr>
          <w:rFonts w:eastAsia="楷体_GB2312"/>
          <w:lang w:eastAsia="zh-CN"/>
        </w:rPr>
        <w:t>或</w:t>
      </w:r>
      <w:r w:rsidRPr="008D4249">
        <w:rPr>
          <w:rFonts w:eastAsia="楷体_GB2312"/>
          <w:lang w:eastAsia="zh-CN"/>
        </w:rPr>
        <w:t>(b)</w:t>
      </w:r>
      <w:r w:rsidRPr="008D4249">
        <w:rPr>
          <w:rFonts w:eastAsia="楷体_GB2312"/>
          <w:lang w:eastAsia="zh-CN"/>
        </w:rPr>
        <w:t>项确实发生后，应尽快（最迟应在</w:t>
      </w:r>
      <w:r w:rsidRPr="008D4249">
        <w:rPr>
          <w:rFonts w:eastAsia="楷体_GB2312"/>
          <w:lang w:eastAsia="zh-CN"/>
        </w:rPr>
        <w:t>5</w:t>
      </w:r>
      <w:r w:rsidRPr="008D4249">
        <w:rPr>
          <w:rFonts w:eastAsia="楷体_GB2312"/>
          <w:lang w:eastAsia="zh-CN"/>
        </w:rPr>
        <w:t>个</w:t>
      </w:r>
      <w:r w:rsidRPr="008D4249">
        <w:rPr>
          <w:rFonts w:eastAsia="楷体_GB2312"/>
          <w:lang w:eastAsia="zh-CN"/>
        </w:rPr>
        <w:t>“</w:t>
      </w:r>
      <w:r w:rsidRPr="008D4249">
        <w:rPr>
          <w:rFonts w:eastAsia="楷体_GB2312"/>
          <w:lang w:eastAsia="zh-CN"/>
        </w:rPr>
        <w:t>工作日</w:t>
      </w:r>
      <w:r w:rsidRPr="008D4249">
        <w:rPr>
          <w:rFonts w:eastAsia="楷体_GB2312"/>
          <w:lang w:eastAsia="zh-CN"/>
        </w:rPr>
        <w:t>”</w:t>
      </w:r>
      <w:r w:rsidRPr="008D4249">
        <w:rPr>
          <w:rFonts w:eastAsia="楷体_GB2312"/>
          <w:lang w:eastAsia="zh-CN"/>
        </w:rPr>
        <w:t>内</w:t>
      </w:r>
      <w:r w:rsidRPr="0091711D">
        <w:rPr>
          <w:rFonts w:eastAsia="楷体_GB2312"/>
          <w:lang w:eastAsia="zh-CN"/>
        </w:rPr>
        <w:t>）递交一份对上述事件的情况说明；（</w:t>
      </w:r>
      <w:r w:rsidRPr="0091711D">
        <w:rPr>
          <w:rFonts w:eastAsia="楷体_GB2312"/>
          <w:lang w:eastAsia="zh-CN"/>
        </w:rPr>
        <w:t>3</w:t>
      </w:r>
      <w:r w:rsidRPr="0091711D">
        <w:rPr>
          <w:rFonts w:eastAsia="楷体_GB2312"/>
          <w:lang w:eastAsia="zh-CN"/>
        </w:rPr>
        <w:t>）得知存在、已开始、已启动针对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的诉讼或仲裁程序且</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认为很有可能导致</w:t>
      </w:r>
      <w:r w:rsidRPr="0091711D">
        <w:rPr>
          <w:rFonts w:eastAsia="楷体_GB2312"/>
          <w:lang w:eastAsia="zh-CN"/>
        </w:rPr>
        <w:t>“</w:t>
      </w:r>
      <w:r w:rsidRPr="0091711D">
        <w:rPr>
          <w:rFonts w:eastAsia="楷体_GB2312"/>
          <w:lang w:eastAsia="zh-CN"/>
        </w:rPr>
        <w:t>重大不利影响</w:t>
      </w:r>
      <w:r w:rsidRPr="0091711D">
        <w:rPr>
          <w:rFonts w:eastAsia="楷体_GB2312"/>
          <w:lang w:eastAsia="zh-CN"/>
        </w:rPr>
        <w:t>”</w:t>
      </w:r>
      <w:r w:rsidRPr="0091711D">
        <w:rPr>
          <w:rFonts w:eastAsia="楷体_GB2312"/>
          <w:lang w:eastAsia="zh-CN"/>
        </w:rPr>
        <w:t>时，或得知发生</w:t>
      </w:r>
      <w:r w:rsidRPr="0091711D">
        <w:rPr>
          <w:rFonts w:eastAsia="楷体_GB2312"/>
          <w:lang w:eastAsia="zh-CN"/>
        </w:rPr>
        <w:t>“</w:t>
      </w:r>
      <w:r w:rsidRPr="0091711D">
        <w:rPr>
          <w:rFonts w:eastAsia="楷体_GB2312"/>
          <w:lang w:eastAsia="zh-CN"/>
        </w:rPr>
        <w:t>重大不利影响</w:t>
      </w:r>
      <w:r w:rsidRPr="0091711D">
        <w:rPr>
          <w:rFonts w:eastAsia="楷体_GB2312"/>
          <w:lang w:eastAsia="zh-CN"/>
        </w:rPr>
        <w:t>”</w:t>
      </w:r>
      <w:r w:rsidRPr="0091711D">
        <w:rPr>
          <w:rFonts w:eastAsia="楷体_GB2312"/>
          <w:lang w:eastAsia="zh-CN"/>
        </w:rPr>
        <w:t>时，立即就此发出通知；以及（</w:t>
      </w:r>
      <w:r w:rsidRPr="0091711D">
        <w:rPr>
          <w:rFonts w:eastAsia="楷体_GB2312"/>
          <w:lang w:eastAsia="zh-CN"/>
        </w:rPr>
        <w:t>4</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发生重大变更或修改，或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的会计师事务所或会计政策发生变更且</w:t>
      </w:r>
      <w:r w:rsidRPr="008D4249">
        <w:rPr>
          <w:rFonts w:eastAsia="楷体_GB2312"/>
          <w:lang w:eastAsia="zh-CN"/>
        </w:rPr>
        <w:t>“</w:t>
      </w:r>
      <w:r w:rsidRPr="008D4249">
        <w:rPr>
          <w:rFonts w:eastAsia="楷体_GB2312"/>
          <w:lang w:eastAsia="zh-CN"/>
        </w:rPr>
        <w:t>贷款服务机构</w:t>
      </w:r>
      <w:r w:rsidRPr="008D4249">
        <w:rPr>
          <w:rFonts w:eastAsia="楷体_GB2312"/>
          <w:lang w:eastAsia="zh-CN"/>
        </w:rPr>
        <w:t>”</w:t>
      </w:r>
      <w:r w:rsidRPr="008D4249">
        <w:rPr>
          <w:rFonts w:eastAsia="楷体_GB2312"/>
          <w:lang w:eastAsia="zh-CN"/>
        </w:rPr>
        <w:t>认为该等变更有可能</w:t>
      </w:r>
      <w:r w:rsidRPr="008D4249">
        <w:rPr>
          <w:rFonts w:eastAsia="楷体_GB2312"/>
          <w:lang w:eastAsia="zh-CN"/>
        </w:rPr>
        <w:lastRenderedPageBreak/>
        <w:t>引起</w:t>
      </w:r>
      <w:r w:rsidRPr="008D4249">
        <w:rPr>
          <w:rFonts w:eastAsia="楷体_GB2312"/>
          <w:lang w:eastAsia="zh-CN"/>
        </w:rPr>
        <w:t>“</w:t>
      </w:r>
      <w:r w:rsidRPr="008D4249">
        <w:rPr>
          <w:rFonts w:eastAsia="楷体_GB2312"/>
          <w:lang w:eastAsia="zh-CN"/>
        </w:rPr>
        <w:t>重大不利影响</w:t>
      </w:r>
      <w:r w:rsidRPr="008D4249">
        <w:rPr>
          <w:rFonts w:eastAsia="楷体_GB2312"/>
          <w:lang w:eastAsia="zh-CN"/>
        </w:rPr>
        <w:t>”</w:t>
      </w:r>
      <w:r w:rsidRPr="008D4249">
        <w:rPr>
          <w:rFonts w:eastAsia="楷体_GB2312"/>
          <w:lang w:eastAsia="zh-CN"/>
        </w:rPr>
        <w:t>，在发生上述变更后</w:t>
      </w:r>
      <w:r w:rsidR="006738A1" w:rsidRPr="008D4249">
        <w:rPr>
          <w:rFonts w:eastAsia="楷体_GB2312" w:hint="eastAsia"/>
          <w:lang w:eastAsia="zh-CN"/>
        </w:rPr>
        <w:t>【</w:t>
      </w:r>
      <w:r w:rsidRPr="008D4249">
        <w:rPr>
          <w:rFonts w:eastAsia="楷体_GB2312"/>
          <w:lang w:eastAsia="zh-CN"/>
        </w:rPr>
        <w:t>10</w:t>
      </w:r>
      <w:r w:rsidR="006738A1" w:rsidRPr="008D4249">
        <w:rPr>
          <w:rFonts w:eastAsia="楷体_GB2312" w:hint="eastAsia"/>
          <w:lang w:eastAsia="zh-CN"/>
        </w:rPr>
        <w:t>】</w:t>
      </w:r>
      <w:r w:rsidRPr="008D4249">
        <w:rPr>
          <w:rFonts w:eastAsia="楷体_GB2312"/>
          <w:lang w:eastAsia="zh-CN"/>
        </w:rPr>
        <w:t>个</w:t>
      </w:r>
      <w:r w:rsidRPr="008D4249">
        <w:rPr>
          <w:rFonts w:eastAsia="楷体_GB2312"/>
          <w:lang w:eastAsia="zh-CN"/>
        </w:rPr>
        <w:t>“</w:t>
      </w:r>
      <w:r w:rsidRPr="008D4249">
        <w:rPr>
          <w:rFonts w:eastAsia="楷体_GB2312"/>
          <w:lang w:eastAsia="zh-CN"/>
        </w:rPr>
        <w:t>工作</w:t>
      </w:r>
      <w:r w:rsidRPr="0091711D">
        <w:rPr>
          <w:rFonts w:eastAsia="楷体_GB2312"/>
          <w:lang w:eastAsia="zh-CN"/>
        </w:rPr>
        <w:t>日</w:t>
      </w:r>
      <w:r w:rsidRPr="0091711D">
        <w:rPr>
          <w:rFonts w:eastAsia="楷体_GB2312"/>
          <w:lang w:eastAsia="zh-CN"/>
        </w:rPr>
        <w:t>”</w:t>
      </w:r>
      <w:r w:rsidRPr="0091711D">
        <w:rPr>
          <w:rFonts w:eastAsia="楷体_GB2312"/>
          <w:lang w:eastAsia="zh-CN"/>
        </w:rPr>
        <w:t>内，就上述变更情况递交通知，并须随附一份变更后的</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或会计政策文件的副本；</w:t>
      </w:r>
      <w:bookmarkEnd w:id="451"/>
      <w:bookmarkEnd w:id="452"/>
    </w:p>
    <w:p w14:paraId="501369CF"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当任一</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给予</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的主体长期信用等级降至</w:t>
      </w:r>
      <w:commentRangeStart w:id="453"/>
      <w:r w:rsidR="009061AE" w:rsidRPr="00905C0B">
        <w:rPr>
          <w:rFonts w:eastAsia="楷体_GB2312" w:hint="eastAsia"/>
          <w:lang w:eastAsia="zh-CN"/>
        </w:rPr>
        <w:t>【</w:t>
      </w:r>
      <w:r w:rsidR="003C45EA">
        <w:rPr>
          <w:rFonts w:eastAsia="楷体_GB2312" w:hint="eastAsia"/>
          <w:lang w:eastAsia="zh-CN"/>
        </w:rPr>
        <w:t>A</w:t>
      </w:r>
      <w:r w:rsidR="009061AE" w:rsidRPr="00905C0B">
        <w:rPr>
          <w:rFonts w:eastAsia="楷体_GB2312" w:hint="eastAsia"/>
          <w:lang w:eastAsia="zh-CN"/>
        </w:rPr>
        <w:t>】</w:t>
      </w:r>
      <w:commentRangeEnd w:id="453"/>
      <w:r w:rsidR="00280F90">
        <w:rPr>
          <w:rStyle w:val="CommentReference"/>
          <w:lang w:val="x-none"/>
        </w:rPr>
        <w:commentReference w:id="453"/>
      </w:r>
      <w:r w:rsidRPr="0091711D">
        <w:rPr>
          <w:rFonts w:eastAsia="楷体_GB2312"/>
          <w:lang w:eastAsia="zh-CN"/>
        </w:rPr>
        <w:t>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w:t>
      </w:r>
      <w:r w:rsidRPr="0091711D">
        <w:rPr>
          <w:rFonts w:eastAsia="楷体_GB2312"/>
          <w:lang w:eastAsia="zh-CN"/>
        </w:rPr>
        <w:t>90</w:t>
      </w:r>
      <w:r w:rsidRPr="0091711D">
        <w:rPr>
          <w:rFonts w:eastAsia="楷体_GB2312"/>
          <w:lang w:eastAsia="zh-CN"/>
        </w:rPr>
        <w:t>日内制定</w:t>
      </w:r>
      <w:r w:rsidRPr="0091711D">
        <w:rPr>
          <w:rFonts w:eastAsia="楷体_GB2312"/>
          <w:lang w:eastAsia="zh-CN"/>
        </w:rPr>
        <w:t>“</w:t>
      </w:r>
      <w:r w:rsidRPr="0091711D">
        <w:rPr>
          <w:rFonts w:eastAsia="楷体_GB2312"/>
          <w:lang w:eastAsia="zh-CN"/>
        </w:rPr>
        <w:t>贷款服务机构移交方案</w:t>
      </w:r>
      <w:r w:rsidRPr="0091711D">
        <w:rPr>
          <w:rFonts w:eastAsia="楷体_GB2312"/>
          <w:lang w:eastAsia="zh-CN"/>
        </w:rPr>
        <w:t>”</w:t>
      </w:r>
      <w:r w:rsidRPr="0091711D">
        <w:rPr>
          <w:rFonts w:eastAsia="楷体_GB2312"/>
          <w:lang w:eastAsia="zh-CN"/>
        </w:rPr>
        <w:t>，并提供给</w:t>
      </w:r>
      <w:r w:rsidRPr="0091711D">
        <w:rPr>
          <w:rFonts w:eastAsia="楷体_GB2312"/>
          <w:lang w:eastAsia="zh-CN"/>
        </w:rPr>
        <w:t>“</w:t>
      </w:r>
      <w:r w:rsidRPr="0091711D">
        <w:rPr>
          <w:rFonts w:eastAsia="楷体_GB2312"/>
          <w:lang w:eastAsia="zh-CN"/>
        </w:rPr>
        <w:t>受托机构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w:t>
      </w:r>
    </w:p>
    <w:p w14:paraId="13CF08D6"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91711D">
        <w:rPr>
          <w:rFonts w:eastAsia="楷体_GB2312"/>
          <w:lang w:eastAsia="zh-CN"/>
        </w:rPr>
        <w:t>当任一</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给予</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的主体长期信用等级降至</w:t>
      </w:r>
      <w:commentRangeStart w:id="454"/>
      <w:r w:rsidR="009061AE" w:rsidRPr="00905C0B">
        <w:rPr>
          <w:rFonts w:eastAsia="楷体_GB2312" w:hint="eastAsia"/>
          <w:lang w:eastAsia="zh-CN"/>
        </w:rPr>
        <w:t>【</w:t>
      </w:r>
      <w:r w:rsidR="003C45EA">
        <w:rPr>
          <w:rFonts w:eastAsia="楷体_GB2312" w:hint="eastAsia"/>
          <w:lang w:eastAsia="zh-CN"/>
        </w:rPr>
        <w:t>A</w:t>
      </w:r>
      <w:r w:rsidR="009061AE" w:rsidRPr="00905C0B">
        <w:rPr>
          <w:rFonts w:eastAsia="楷体_GB2312" w:hint="eastAsia"/>
          <w:lang w:eastAsia="zh-CN"/>
        </w:rPr>
        <w:t>】</w:t>
      </w:r>
      <w:commentRangeEnd w:id="454"/>
      <w:r w:rsidR="00280F90">
        <w:rPr>
          <w:rStyle w:val="CommentReference"/>
          <w:lang w:val="x-none"/>
        </w:rPr>
        <w:commentReference w:id="454"/>
      </w:r>
      <w:r w:rsidRPr="0091711D">
        <w:rPr>
          <w:rFonts w:eastAsia="楷体_GB2312"/>
          <w:lang w:eastAsia="zh-CN"/>
        </w:rPr>
        <w:t>级及以下时，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应立即通知</w:t>
      </w:r>
      <w:r w:rsidR="008E44B2" w:rsidRPr="0091711D">
        <w:rPr>
          <w:rFonts w:eastAsia="楷体_GB2312"/>
          <w:lang w:eastAsia="zh-CN"/>
        </w:rPr>
        <w:t>“</w:t>
      </w:r>
      <w:r w:rsidR="008E44B2" w:rsidRPr="0091711D">
        <w:rPr>
          <w:rFonts w:eastAsia="楷体_GB2312"/>
          <w:lang w:eastAsia="zh-CN"/>
        </w:rPr>
        <w:t>受托人</w:t>
      </w:r>
      <w:r w:rsidR="008E44B2" w:rsidRPr="0091711D">
        <w:rPr>
          <w:rFonts w:eastAsia="楷体_GB2312"/>
          <w:lang w:eastAsia="zh-CN"/>
        </w:rPr>
        <w:t>”</w:t>
      </w:r>
      <w:r w:rsidRPr="0091711D">
        <w:rPr>
          <w:rFonts w:eastAsia="楷体_GB2312"/>
          <w:lang w:eastAsia="zh-CN"/>
        </w:rPr>
        <w:t>。</w:t>
      </w:r>
    </w:p>
    <w:p w14:paraId="0892BD08"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作为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时，应当根据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w:t>
      </w:r>
      <w:r w:rsidRPr="0091711D">
        <w:rPr>
          <w:rFonts w:eastAsia="楷体_GB2312"/>
          <w:lang w:eastAsia="zh-CN"/>
        </w:rPr>
        <w:t xml:space="preserve"> “</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和</w:t>
      </w:r>
      <w:r w:rsidRPr="0091711D">
        <w:rPr>
          <w:rFonts w:eastAsia="楷体_GB2312"/>
          <w:lang w:eastAsia="zh-CN"/>
        </w:rPr>
        <w:t xml:space="preserve"> “</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的相关约定具体负责对</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的附属</w:t>
      </w:r>
      <w:r w:rsidRPr="0091711D">
        <w:rPr>
          <w:rFonts w:eastAsia="楷体_GB2312"/>
          <w:lang w:eastAsia="zh-CN"/>
        </w:rPr>
        <w:t>“</w:t>
      </w:r>
      <w:r w:rsidRPr="0091711D">
        <w:rPr>
          <w:rFonts w:eastAsia="楷体_GB2312"/>
          <w:lang w:eastAsia="zh-CN"/>
        </w:rPr>
        <w:t>抵押权</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预登记权益</w:t>
      </w:r>
      <w:r w:rsidRPr="0091711D">
        <w:rPr>
          <w:rFonts w:eastAsia="楷体_GB2312"/>
          <w:lang w:eastAsia="zh-CN"/>
        </w:rPr>
        <w:t>”</w:t>
      </w:r>
      <w:r w:rsidRPr="0091711D">
        <w:rPr>
          <w:rFonts w:eastAsia="楷体_GB2312"/>
          <w:lang w:eastAsia="zh-CN"/>
        </w:rPr>
        <w:t>以及相应的</w:t>
      </w:r>
      <w:r w:rsidRPr="0091711D">
        <w:rPr>
          <w:rFonts w:eastAsia="楷体_GB2312"/>
          <w:lang w:eastAsia="zh-CN"/>
        </w:rPr>
        <w:t>“</w:t>
      </w:r>
      <w:r w:rsidRPr="0091711D">
        <w:rPr>
          <w:rFonts w:eastAsia="楷体_GB2312"/>
          <w:lang w:eastAsia="zh-CN"/>
        </w:rPr>
        <w:t>抵押房产</w:t>
      </w:r>
      <w:r w:rsidRPr="0091711D">
        <w:rPr>
          <w:rFonts w:eastAsia="楷体_GB2312"/>
          <w:lang w:eastAsia="zh-CN"/>
        </w:rPr>
        <w:t>”</w:t>
      </w:r>
      <w:r w:rsidRPr="0091711D">
        <w:rPr>
          <w:rFonts w:eastAsia="楷体_GB2312"/>
          <w:lang w:eastAsia="zh-CN"/>
        </w:rPr>
        <w:t>进行管理。</w:t>
      </w:r>
    </w:p>
    <w:p w14:paraId="006A93BB"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455" w:name="_Toc388877546"/>
      <w:bookmarkStart w:id="456" w:name="_Toc388877651"/>
      <w:bookmarkStart w:id="457" w:name="_Toc389054439"/>
      <w:bookmarkStart w:id="458" w:name="_Toc373514192"/>
      <w:bookmarkStart w:id="459" w:name="_DV_M321"/>
      <w:bookmarkStart w:id="460" w:name="_DV_M322"/>
      <w:bookmarkStart w:id="461" w:name="_DV_M323"/>
      <w:bookmarkStart w:id="462" w:name="_Toc373514193"/>
      <w:bookmarkStart w:id="463" w:name="_DV_M324"/>
      <w:bookmarkStart w:id="464" w:name="_Toc146102906"/>
      <w:bookmarkStart w:id="465" w:name="_Toc173872460"/>
      <w:bookmarkStart w:id="466" w:name="_Toc205624766"/>
      <w:bookmarkStart w:id="467" w:name="_Toc438128587"/>
      <w:bookmarkEnd w:id="455"/>
      <w:bookmarkEnd w:id="456"/>
      <w:bookmarkEnd w:id="457"/>
      <w:bookmarkEnd w:id="458"/>
      <w:bookmarkEnd w:id="459"/>
      <w:bookmarkEnd w:id="460"/>
      <w:bookmarkEnd w:id="461"/>
      <w:bookmarkEnd w:id="462"/>
      <w:bookmarkEnd w:id="463"/>
      <w:r w:rsidRPr="0091711D">
        <w:rPr>
          <w:rFonts w:eastAsia="楷体_GB2312"/>
          <w:b/>
          <w:bCs/>
        </w:rPr>
        <w:t>税负承担</w:t>
      </w:r>
      <w:bookmarkEnd w:id="464"/>
      <w:bookmarkEnd w:id="465"/>
      <w:bookmarkEnd w:id="466"/>
      <w:bookmarkEnd w:id="467"/>
    </w:p>
    <w:p w14:paraId="13B22CC7" w14:textId="77777777" w:rsidR="00F07790" w:rsidRDefault="008B011C" w:rsidP="008A5E87">
      <w:pPr>
        <w:spacing w:beforeLines="50" w:before="120" w:afterLines="50" w:after="120" w:line="360" w:lineRule="auto"/>
        <w:ind w:left="420"/>
        <w:rPr>
          <w:rFonts w:eastAsia="楷体_GB2312"/>
          <w:lang w:eastAsia="zh-CN"/>
        </w:rPr>
      </w:pPr>
      <w:bookmarkStart w:id="468" w:name="_DV_M325"/>
      <w:bookmarkEnd w:id="468"/>
      <w:r w:rsidRPr="0091711D">
        <w:rPr>
          <w:rFonts w:eastAsia="楷体_GB2312"/>
          <w:lang w:eastAsia="zh-CN"/>
        </w:rPr>
        <w:t>双方将按照即时生效的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的规定承担其因履行本合同而产生的相应税负，或履行代扣代缴义务。</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因履行本合同过程中所产生的税负，除非本合同中另有约定，应由双方各自承担；根据即时生效的</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的规定与</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相关的税收，由</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承担，并根据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9</w:t>
      </w:r>
      <w:r w:rsidRPr="0091711D">
        <w:rPr>
          <w:rFonts w:eastAsia="楷体_GB2312"/>
          <w:lang w:eastAsia="zh-CN"/>
        </w:rPr>
        <w:t>条的约定予以支付。</w:t>
      </w:r>
    </w:p>
    <w:p w14:paraId="356C787B" w14:textId="77777777" w:rsidR="003667E4" w:rsidRPr="00C46759" w:rsidRDefault="003667E4" w:rsidP="00886A12">
      <w:pPr>
        <w:widowControl w:val="0"/>
        <w:numPr>
          <w:ilvl w:val="0"/>
          <w:numId w:val="4"/>
        </w:numPr>
        <w:autoSpaceDE w:val="0"/>
        <w:autoSpaceDN w:val="0"/>
        <w:adjustRightInd w:val="0"/>
        <w:spacing w:beforeLines="50" w:before="120" w:afterLines="50" w:after="120" w:line="360" w:lineRule="auto"/>
        <w:ind w:left="426" w:hanging="426"/>
        <w:jc w:val="both"/>
        <w:outlineLvl w:val="0"/>
        <w:rPr>
          <w:rFonts w:eastAsia="楷体_GB2312"/>
          <w:b/>
          <w:bCs/>
        </w:rPr>
      </w:pPr>
      <w:bookmarkStart w:id="469" w:name="_Toc388877548"/>
      <w:bookmarkStart w:id="470" w:name="_Toc388877653"/>
      <w:bookmarkStart w:id="471" w:name="_Toc389054441"/>
      <w:bookmarkStart w:id="472" w:name="_DV_M326"/>
      <w:bookmarkStart w:id="473" w:name="_Toc430772711"/>
      <w:bookmarkStart w:id="474" w:name="_Toc438128588"/>
      <w:bookmarkStart w:id="475" w:name="_Toc146102907"/>
      <w:bookmarkStart w:id="476" w:name="_Toc173872461"/>
      <w:bookmarkStart w:id="477" w:name="_Toc205624767"/>
      <w:bookmarkEnd w:id="469"/>
      <w:bookmarkEnd w:id="470"/>
      <w:bookmarkEnd w:id="471"/>
      <w:bookmarkEnd w:id="472"/>
      <w:r w:rsidRPr="00C46759">
        <w:rPr>
          <w:rFonts w:eastAsia="楷体_GB2312" w:hint="eastAsia"/>
          <w:b/>
          <w:bCs/>
        </w:rPr>
        <w:t>受托人的权利与义务</w:t>
      </w:r>
      <w:bookmarkEnd w:id="473"/>
      <w:bookmarkEnd w:id="474"/>
    </w:p>
    <w:p w14:paraId="1D56CFC7" w14:textId="77777777" w:rsidR="003667E4" w:rsidRPr="00886A12" w:rsidRDefault="003667E4" w:rsidP="00886A12">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886A12">
        <w:rPr>
          <w:rFonts w:eastAsia="楷体_GB2312" w:hint="eastAsia"/>
          <w:b/>
          <w:lang w:eastAsia="zh-CN"/>
        </w:rPr>
        <w:t>受托人的权利</w:t>
      </w:r>
    </w:p>
    <w:p w14:paraId="266DD338"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的规定和本合同的约定，对</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的受托事务</w:t>
      </w:r>
      <w:r w:rsidRPr="00EF263F">
        <w:rPr>
          <w:rFonts w:eastAsia="楷体_GB2312"/>
          <w:lang w:eastAsia="zh-CN"/>
        </w:rPr>
        <w:t>进行监督</w:t>
      </w:r>
      <w:r>
        <w:rPr>
          <w:rFonts w:eastAsia="楷体_GB2312" w:hint="eastAsia"/>
          <w:lang w:eastAsia="zh-CN"/>
        </w:rPr>
        <w:t>、检查；</w:t>
      </w:r>
    </w:p>
    <w:p w14:paraId="5E4CE196"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的规定和本合同的约定，对</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的费用报销事宜</w:t>
      </w:r>
      <w:r w:rsidRPr="00EF263F">
        <w:rPr>
          <w:rFonts w:eastAsia="楷体_GB2312"/>
          <w:lang w:eastAsia="zh-CN"/>
        </w:rPr>
        <w:t>进行监督</w:t>
      </w:r>
      <w:r>
        <w:rPr>
          <w:rFonts w:eastAsia="楷体_GB2312" w:hint="eastAsia"/>
          <w:lang w:eastAsia="zh-CN"/>
        </w:rPr>
        <w:t>；</w:t>
      </w:r>
    </w:p>
    <w:p w14:paraId="467713F4"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的规定和本合同的约定，根据</w:t>
      </w:r>
      <w:r w:rsidRPr="00D51471">
        <w:rPr>
          <w:rFonts w:eastAsia="楷体_GB2312"/>
          <w:lang w:eastAsia="zh-CN"/>
        </w:rPr>
        <w:t>“</w:t>
      </w:r>
      <w:r w:rsidRPr="00EF263F">
        <w:rPr>
          <w:rFonts w:eastAsia="楷体_GB2312"/>
          <w:lang w:eastAsia="zh-CN"/>
        </w:rPr>
        <w:t>资产支持证券持有人大会</w:t>
      </w:r>
      <w:r w:rsidRPr="00D51471">
        <w:rPr>
          <w:rFonts w:eastAsia="楷体_GB2312"/>
          <w:lang w:eastAsia="zh-CN"/>
        </w:rPr>
        <w:t>”</w:t>
      </w:r>
      <w:r w:rsidRPr="00EF263F">
        <w:rPr>
          <w:rFonts w:eastAsia="楷体_GB2312"/>
          <w:lang w:eastAsia="zh-CN"/>
        </w:rPr>
        <w:t>决议解任</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sidRPr="00EF263F">
        <w:rPr>
          <w:rFonts w:eastAsia="楷体_GB2312" w:hint="eastAsia"/>
          <w:lang w:eastAsia="zh-CN"/>
        </w:rPr>
        <w:t>；</w:t>
      </w:r>
    </w:p>
    <w:p w14:paraId="61455706"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lastRenderedPageBreak/>
        <w:t>“</w:t>
      </w:r>
      <w:r w:rsidRPr="00D51471">
        <w:rPr>
          <w:rFonts w:eastAsia="楷体_GB2312"/>
          <w:lang w:eastAsia="zh-CN"/>
        </w:rPr>
        <w:t>受托人</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w:t>
      </w:r>
      <w:r w:rsidRPr="00754DD0">
        <w:rPr>
          <w:rFonts w:eastAsia="楷体_GB2312" w:hint="eastAsia"/>
          <w:lang w:eastAsia="zh-CN"/>
        </w:rPr>
        <w:t>第</w:t>
      </w:r>
      <w:r w:rsidR="0021695D">
        <w:rPr>
          <w:rFonts w:eastAsia="楷体_GB2312"/>
          <w:lang w:eastAsia="zh-CN"/>
        </w:rPr>
        <w:fldChar w:fldCharType="begin"/>
      </w:r>
      <w:r w:rsidR="0021695D">
        <w:rPr>
          <w:rFonts w:eastAsia="楷体_GB2312"/>
          <w:lang w:eastAsia="zh-CN"/>
        </w:rPr>
        <w:instrText xml:space="preserve"> </w:instrText>
      </w:r>
      <w:r w:rsidR="0021695D">
        <w:rPr>
          <w:rFonts w:eastAsia="楷体_GB2312" w:hint="eastAsia"/>
          <w:lang w:eastAsia="zh-CN"/>
        </w:rPr>
        <w:instrText>REF _Ref438126757 \r \h</w:instrText>
      </w:r>
      <w:r w:rsidR="0021695D">
        <w:rPr>
          <w:rFonts w:eastAsia="楷体_GB2312"/>
          <w:lang w:eastAsia="zh-CN"/>
        </w:rPr>
        <w:instrText xml:space="preserve"> </w:instrText>
      </w:r>
      <w:r w:rsidR="0021695D">
        <w:rPr>
          <w:rFonts w:eastAsia="楷体_GB2312"/>
          <w:lang w:eastAsia="zh-CN"/>
        </w:rPr>
      </w:r>
      <w:r w:rsidR="0021695D">
        <w:rPr>
          <w:rFonts w:eastAsia="楷体_GB2312"/>
          <w:lang w:eastAsia="zh-CN"/>
        </w:rPr>
        <w:fldChar w:fldCharType="separate"/>
      </w:r>
      <w:r w:rsidR="00950616">
        <w:rPr>
          <w:rFonts w:eastAsia="楷体_GB2312"/>
          <w:lang w:eastAsia="zh-CN"/>
        </w:rPr>
        <w:t>19</w:t>
      </w:r>
      <w:r w:rsidR="0021695D">
        <w:rPr>
          <w:rFonts w:eastAsia="楷体_GB2312"/>
          <w:lang w:eastAsia="zh-CN"/>
        </w:rPr>
        <w:fldChar w:fldCharType="end"/>
      </w:r>
      <w:r w:rsidRPr="00754DD0">
        <w:rPr>
          <w:rFonts w:eastAsia="楷体_GB2312" w:hint="eastAsia"/>
          <w:lang w:eastAsia="zh-CN"/>
        </w:rPr>
        <w:t>条</w:t>
      </w:r>
      <w:r>
        <w:rPr>
          <w:rFonts w:eastAsia="楷体_GB2312" w:hint="eastAsia"/>
          <w:lang w:eastAsia="zh-CN"/>
        </w:rPr>
        <w:t>的约定，</w:t>
      </w:r>
      <w:r w:rsidRPr="00EF263F">
        <w:rPr>
          <w:rFonts w:eastAsia="楷体_GB2312" w:hint="eastAsia"/>
          <w:lang w:eastAsia="zh-CN"/>
        </w:rPr>
        <w:t>向</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sidRPr="00EF263F">
        <w:rPr>
          <w:rFonts w:eastAsia="楷体_GB2312" w:hint="eastAsia"/>
          <w:lang w:eastAsia="zh-CN"/>
        </w:rPr>
        <w:t>追究违约责任</w:t>
      </w:r>
      <w:r>
        <w:rPr>
          <w:rFonts w:eastAsia="楷体_GB2312" w:hint="eastAsia"/>
          <w:lang w:eastAsia="zh-CN"/>
        </w:rPr>
        <w:t>；</w:t>
      </w:r>
    </w:p>
    <w:p w14:paraId="3C2863C9" w14:textId="77777777" w:rsidR="003667E4" w:rsidRPr="00E041D3"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Pr>
          <w:rFonts w:eastAsia="楷体_GB2312" w:hint="eastAsia"/>
          <w:lang w:eastAsia="zh-CN"/>
        </w:rPr>
        <w:t>根据</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w:t>
      </w: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享有的其他权利。</w:t>
      </w:r>
    </w:p>
    <w:p w14:paraId="7488F15B" w14:textId="77777777" w:rsidR="003667E4" w:rsidRPr="00157977" w:rsidRDefault="003667E4" w:rsidP="00886A12">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157977">
        <w:rPr>
          <w:rFonts w:eastAsia="楷体_GB2312" w:hint="eastAsia"/>
          <w:b/>
          <w:lang w:eastAsia="zh-CN"/>
        </w:rPr>
        <w:t>受托人的义务</w:t>
      </w:r>
    </w:p>
    <w:p w14:paraId="44A01A02"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应按照本合同的约定，履行</w:t>
      </w:r>
      <w:r w:rsidRPr="00EF263F">
        <w:rPr>
          <w:rFonts w:eastAsia="楷体_GB2312"/>
          <w:lang w:eastAsia="zh-CN"/>
        </w:rPr>
        <w:t>向</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sidRPr="00EF263F">
        <w:rPr>
          <w:rFonts w:eastAsia="楷体_GB2312"/>
          <w:lang w:eastAsia="zh-CN"/>
        </w:rPr>
        <w:t>支付</w:t>
      </w:r>
      <w:r>
        <w:rPr>
          <w:rFonts w:eastAsia="楷体_GB2312" w:hint="eastAsia"/>
          <w:lang w:eastAsia="zh-CN"/>
        </w:rPr>
        <w:t>相应</w:t>
      </w:r>
      <w:r w:rsidR="00DD6193" w:rsidRPr="00D51471">
        <w:rPr>
          <w:rFonts w:eastAsia="楷体_GB2312"/>
          <w:lang w:eastAsia="zh-CN"/>
        </w:rPr>
        <w:t>“</w:t>
      </w:r>
      <w:r w:rsidRPr="00EF263F">
        <w:rPr>
          <w:rFonts w:eastAsia="楷体_GB2312"/>
          <w:lang w:eastAsia="zh-CN"/>
        </w:rPr>
        <w:t>服务报酬</w:t>
      </w:r>
      <w:r w:rsidR="00DD6193" w:rsidRPr="00D51471">
        <w:rPr>
          <w:rFonts w:eastAsia="楷体_GB2312"/>
          <w:lang w:eastAsia="zh-CN"/>
        </w:rPr>
        <w:t>”</w:t>
      </w:r>
      <w:r>
        <w:rPr>
          <w:rFonts w:eastAsia="楷体_GB2312" w:hint="eastAsia"/>
          <w:lang w:eastAsia="zh-CN"/>
        </w:rPr>
        <w:t>的义务；</w:t>
      </w:r>
    </w:p>
    <w:p w14:paraId="4D129292" w14:textId="77777777" w:rsidR="003667E4" w:rsidRPr="00EF263F"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应按照本合同的约定，为</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管理</w:t>
      </w:r>
      <w:r w:rsidRPr="00D51471">
        <w:rPr>
          <w:rFonts w:eastAsia="楷体_GB2312"/>
          <w:lang w:eastAsia="zh-CN"/>
        </w:rPr>
        <w:t>“</w:t>
      </w:r>
      <w:r>
        <w:rPr>
          <w:rFonts w:eastAsia="楷体_GB2312" w:hint="eastAsia"/>
          <w:lang w:eastAsia="zh-CN"/>
        </w:rPr>
        <w:t>信贷资产</w:t>
      </w:r>
      <w:r w:rsidRPr="00D51471">
        <w:rPr>
          <w:rFonts w:eastAsia="楷体_GB2312"/>
          <w:lang w:eastAsia="zh-CN"/>
        </w:rPr>
        <w:t>”</w:t>
      </w:r>
      <w:r>
        <w:rPr>
          <w:rFonts w:eastAsia="楷体_GB2312" w:hint="eastAsia"/>
          <w:lang w:eastAsia="zh-CN"/>
        </w:rPr>
        <w:t>提供相应的配合、协助；</w:t>
      </w:r>
    </w:p>
    <w:p w14:paraId="5C8DCEB1" w14:textId="77777777" w:rsidR="003667E4" w:rsidRPr="00E041D3"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Pr>
          <w:rFonts w:eastAsia="楷体_GB2312" w:hint="eastAsia"/>
          <w:lang w:eastAsia="zh-CN"/>
        </w:rPr>
        <w:t>根据</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w:t>
      </w: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Pr>
          <w:rFonts w:eastAsia="楷体_GB2312" w:hint="eastAsia"/>
          <w:lang w:eastAsia="zh-CN"/>
        </w:rPr>
        <w:t>应履行的其他义务。</w:t>
      </w:r>
    </w:p>
    <w:p w14:paraId="473F4C78" w14:textId="77777777" w:rsidR="003667E4" w:rsidRDefault="003667E4" w:rsidP="00886A12">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478" w:name="_Toc430772712"/>
      <w:bookmarkStart w:id="479" w:name="_Toc438128589"/>
      <w:r>
        <w:rPr>
          <w:rFonts w:eastAsia="楷体_GB2312" w:hint="eastAsia"/>
          <w:b/>
          <w:bCs/>
        </w:rPr>
        <w:t>贷款服务机构的权利与义务</w:t>
      </w:r>
      <w:bookmarkEnd w:id="478"/>
      <w:bookmarkEnd w:id="479"/>
    </w:p>
    <w:p w14:paraId="62656E36" w14:textId="77777777" w:rsidR="003667E4" w:rsidRPr="00157977" w:rsidRDefault="003667E4" w:rsidP="00886A12">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157977">
        <w:rPr>
          <w:rFonts w:eastAsia="楷体_GB2312" w:hint="eastAsia"/>
          <w:b/>
          <w:lang w:eastAsia="zh-CN"/>
        </w:rPr>
        <w:t>贷款服务机构的权利</w:t>
      </w:r>
    </w:p>
    <w:p w14:paraId="6841E68E"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的规定和本合同的约定，收取相应的</w:t>
      </w:r>
      <w:r w:rsidR="00DD6193" w:rsidRPr="00D51471">
        <w:rPr>
          <w:rFonts w:eastAsia="楷体_GB2312"/>
          <w:lang w:eastAsia="zh-CN"/>
        </w:rPr>
        <w:t>“</w:t>
      </w:r>
      <w:r>
        <w:rPr>
          <w:rFonts w:eastAsia="楷体_GB2312" w:hint="eastAsia"/>
          <w:lang w:eastAsia="zh-CN"/>
        </w:rPr>
        <w:t>服务报酬</w:t>
      </w:r>
      <w:r w:rsidR="00DD6193" w:rsidRPr="00D51471">
        <w:rPr>
          <w:rFonts w:eastAsia="楷体_GB2312"/>
          <w:lang w:eastAsia="zh-CN"/>
        </w:rPr>
        <w:t>”</w:t>
      </w:r>
      <w:r>
        <w:rPr>
          <w:rFonts w:eastAsia="楷体_GB2312" w:hint="eastAsia"/>
          <w:lang w:eastAsia="zh-CN"/>
        </w:rPr>
        <w:t>；</w:t>
      </w:r>
    </w:p>
    <w:p w14:paraId="4336C6BA" w14:textId="77777777" w:rsidR="003667E4"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有权按照</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规定和本合同</w:t>
      </w:r>
      <w:r w:rsidRPr="00754DD0">
        <w:rPr>
          <w:rFonts w:eastAsia="楷体_GB2312" w:hint="eastAsia"/>
          <w:lang w:eastAsia="zh-CN"/>
        </w:rPr>
        <w:t>第</w:t>
      </w:r>
      <w:r w:rsidR="0035787F">
        <w:rPr>
          <w:rFonts w:eastAsia="楷体_GB2312"/>
          <w:lang w:eastAsia="zh-CN"/>
        </w:rPr>
        <w:fldChar w:fldCharType="begin"/>
      </w:r>
      <w:r w:rsidR="0035787F">
        <w:rPr>
          <w:rFonts w:eastAsia="楷体_GB2312"/>
          <w:lang w:eastAsia="zh-CN"/>
        </w:rPr>
        <w:instrText xml:space="preserve"> </w:instrText>
      </w:r>
      <w:r w:rsidR="0035787F">
        <w:rPr>
          <w:rFonts w:eastAsia="楷体_GB2312" w:hint="eastAsia"/>
          <w:lang w:eastAsia="zh-CN"/>
        </w:rPr>
        <w:instrText>REF _Ref438126797 \r \h</w:instrText>
      </w:r>
      <w:r w:rsidR="0035787F">
        <w:rPr>
          <w:rFonts w:eastAsia="楷体_GB2312"/>
          <w:lang w:eastAsia="zh-CN"/>
        </w:rPr>
        <w:instrText xml:space="preserve"> </w:instrText>
      </w:r>
      <w:r w:rsidR="0035787F">
        <w:rPr>
          <w:rFonts w:eastAsia="楷体_GB2312"/>
          <w:lang w:eastAsia="zh-CN"/>
        </w:rPr>
      </w:r>
      <w:r w:rsidR="0035787F">
        <w:rPr>
          <w:rFonts w:eastAsia="楷体_GB2312"/>
          <w:lang w:eastAsia="zh-CN"/>
        </w:rPr>
        <w:fldChar w:fldCharType="separate"/>
      </w:r>
      <w:r w:rsidR="00950616">
        <w:rPr>
          <w:rFonts w:eastAsia="楷体_GB2312"/>
          <w:lang w:eastAsia="zh-CN"/>
        </w:rPr>
        <w:t>19</w:t>
      </w:r>
      <w:r w:rsidR="0035787F">
        <w:rPr>
          <w:rFonts w:eastAsia="楷体_GB2312"/>
          <w:lang w:eastAsia="zh-CN"/>
        </w:rPr>
        <w:fldChar w:fldCharType="end"/>
      </w:r>
      <w:r w:rsidRPr="00754DD0">
        <w:rPr>
          <w:rFonts w:eastAsia="楷体_GB2312" w:hint="eastAsia"/>
          <w:lang w:eastAsia="zh-CN"/>
        </w:rPr>
        <w:t>条</w:t>
      </w:r>
      <w:r>
        <w:rPr>
          <w:rFonts w:eastAsia="楷体_GB2312" w:hint="eastAsia"/>
          <w:lang w:eastAsia="zh-CN"/>
        </w:rPr>
        <w:t>的约定，</w:t>
      </w:r>
      <w:r w:rsidRPr="00EF263F">
        <w:rPr>
          <w:rFonts w:eastAsia="楷体_GB2312" w:hint="eastAsia"/>
          <w:lang w:eastAsia="zh-CN"/>
        </w:rPr>
        <w:t>向</w:t>
      </w:r>
      <w:r w:rsidRPr="00D51471">
        <w:rPr>
          <w:rFonts w:eastAsia="楷体_GB2312"/>
          <w:lang w:eastAsia="zh-CN"/>
        </w:rPr>
        <w:t>“</w:t>
      </w:r>
      <w:r w:rsidRPr="00D51471">
        <w:rPr>
          <w:rFonts w:eastAsia="楷体_GB2312"/>
          <w:lang w:eastAsia="zh-CN"/>
        </w:rPr>
        <w:t>受托人</w:t>
      </w:r>
      <w:r w:rsidRPr="00D51471">
        <w:rPr>
          <w:rFonts w:eastAsia="楷体_GB2312"/>
          <w:lang w:eastAsia="zh-CN"/>
        </w:rPr>
        <w:t>”</w:t>
      </w:r>
      <w:r w:rsidRPr="00EF263F">
        <w:rPr>
          <w:rFonts w:eastAsia="楷体_GB2312" w:hint="eastAsia"/>
          <w:lang w:eastAsia="zh-CN"/>
        </w:rPr>
        <w:t>追究违约责任</w:t>
      </w:r>
      <w:r>
        <w:rPr>
          <w:rFonts w:eastAsia="楷体_GB2312" w:hint="eastAsia"/>
          <w:lang w:eastAsia="zh-CN"/>
        </w:rPr>
        <w:t>；</w:t>
      </w:r>
    </w:p>
    <w:p w14:paraId="2772B20D" w14:textId="77777777" w:rsidR="003667E4" w:rsidRPr="00E041D3" w:rsidRDefault="003667E4"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Pr>
          <w:rFonts w:eastAsia="楷体_GB2312" w:hint="eastAsia"/>
          <w:lang w:eastAsia="zh-CN"/>
        </w:rPr>
        <w:t>根据</w:t>
      </w:r>
      <w:r w:rsidRPr="00D51471">
        <w:rPr>
          <w:rFonts w:eastAsia="楷体_GB2312"/>
          <w:lang w:eastAsia="zh-CN"/>
        </w:rPr>
        <w:t>“</w:t>
      </w:r>
      <w:r w:rsidRPr="00D51471">
        <w:rPr>
          <w:rFonts w:eastAsia="楷体_GB2312"/>
          <w:lang w:eastAsia="zh-CN"/>
        </w:rPr>
        <w:t>中国</w:t>
      </w:r>
      <w:r w:rsidRPr="00D51471">
        <w:rPr>
          <w:rFonts w:eastAsia="楷体_GB2312"/>
          <w:lang w:eastAsia="zh-CN"/>
        </w:rPr>
        <w:t>”“</w:t>
      </w:r>
      <w:r w:rsidRPr="00D51471">
        <w:rPr>
          <w:rFonts w:eastAsia="楷体_GB2312"/>
          <w:lang w:eastAsia="zh-CN"/>
        </w:rPr>
        <w:t>法律</w:t>
      </w:r>
      <w:r w:rsidRPr="00D51471">
        <w:rPr>
          <w:rFonts w:eastAsia="楷体_GB2312"/>
          <w:lang w:eastAsia="zh-CN"/>
        </w:rPr>
        <w:t>”</w:t>
      </w:r>
      <w:r>
        <w:rPr>
          <w:rFonts w:eastAsia="楷体_GB2312" w:hint="eastAsia"/>
          <w:lang w:eastAsia="zh-CN"/>
        </w:rPr>
        <w:t>的规定和本合同的约定，</w:t>
      </w:r>
      <w:r w:rsidRPr="00D51471">
        <w:rPr>
          <w:rFonts w:eastAsia="楷体_GB2312"/>
          <w:lang w:eastAsia="zh-CN"/>
        </w:rPr>
        <w:t>“</w:t>
      </w:r>
      <w:r w:rsidRPr="00EF263F">
        <w:rPr>
          <w:rFonts w:eastAsia="楷体_GB2312"/>
          <w:lang w:eastAsia="zh-CN"/>
        </w:rPr>
        <w:t>贷款服务机构</w:t>
      </w:r>
      <w:r w:rsidRPr="00D51471">
        <w:rPr>
          <w:rFonts w:eastAsia="楷体_GB2312"/>
          <w:lang w:eastAsia="zh-CN"/>
        </w:rPr>
        <w:t>”</w:t>
      </w:r>
      <w:r>
        <w:rPr>
          <w:rFonts w:eastAsia="楷体_GB2312" w:hint="eastAsia"/>
          <w:lang w:eastAsia="zh-CN"/>
        </w:rPr>
        <w:t>享有的其他权利。</w:t>
      </w:r>
    </w:p>
    <w:p w14:paraId="76256673" w14:textId="77777777" w:rsidR="003667E4" w:rsidRPr="00157977" w:rsidRDefault="003667E4" w:rsidP="00886A12">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r w:rsidRPr="00157977">
        <w:rPr>
          <w:rFonts w:eastAsia="楷体_GB2312" w:hint="eastAsia"/>
          <w:b/>
          <w:lang w:eastAsia="zh-CN"/>
        </w:rPr>
        <w:t>贷款服务机构的义务</w:t>
      </w:r>
    </w:p>
    <w:p w14:paraId="13D83FCB" w14:textId="77777777" w:rsidR="00F42416" w:rsidRDefault="00F42416"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91711D">
        <w:rPr>
          <w:rFonts w:eastAsia="楷体_GB2312"/>
          <w:lang w:eastAsia="zh-CN"/>
        </w:rPr>
        <w:t>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和本合同的约定管理</w:t>
      </w:r>
      <w:r w:rsidRPr="0091711D">
        <w:rPr>
          <w:rFonts w:eastAsia="楷体_GB2312"/>
          <w:lang w:eastAsia="zh-CN"/>
        </w:rPr>
        <w:t xml:space="preserve"> “</w:t>
      </w:r>
      <w:r w:rsidRPr="0091711D">
        <w:rPr>
          <w:rFonts w:eastAsia="楷体_GB2312"/>
          <w:lang w:eastAsia="zh-CN"/>
        </w:rPr>
        <w:t>资产池</w:t>
      </w:r>
      <w:r w:rsidRPr="0091711D">
        <w:rPr>
          <w:rFonts w:eastAsia="楷体_GB2312"/>
          <w:lang w:eastAsia="zh-CN"/>
        </w:rPr>
        <w:t>”</w:t>
      </w:r>
      <w:r w:rsidRPr="0091711D">
        <w:rPr>
          <w:rFonts w:eastAsia="楷体_GB2312"/>
          <w:lang w:eastAsia="zh-CN"/>
        </w:rPr>
        <w:t>；</w:t>
      </w:r>
    </w:p>
    <w:p w14:paraId="6A140584" w14:textId="77777777" w:rsidR="00F42416" w:rsidRDefault="00F42416"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91711D">
        <w:rPr>
          <w:rFonts w:eastAsia="楷体_GB2312"/>
          <w:lang w:eastAsia="zh-CN"/>
        </w:rPr>
        <w:t>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尽力回收与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有关的所有到期款项，并根据相关</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计算每位</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须支付的金额；</w:t>
      </w:r>
    </w:p>
    <w:p w14:paraId="1D2490B1" w14:textId="77777777" w:rsidR="00F42416" w:rsidRPr="00886A12" w:rsidRDefault="00F42416" w:rsidP="00886A12">
      <w:pPr>
        <w:widowControl w:val="0"/>
        <w:numPr>
          <w:ilvl w:val="2"/>
          <w:numId w:val="4"/>
        </w:numPr>
        <w:autoSpaceDE w:val="0"/>
        <w:autoSpaceDN w:val="0"/>
        <w:adjustRightInd w:val="0"/>
        <w:spacing w:beforeLines="50" w:before="120" w:afterLines="50" w:after="120" w:line="360" w:lineRule="auto"/>
        <w:ind w:left="1560" w:hanging="709"/>
        <w:jc w:val="both"/>
        <w:rPr>
          <w:rFonts w:eastAsia="楷体_GB2312"/>
          <w:lang w:eastAsia="zh-CN"/>
        </w:rPr>
      </w:pPr>
      <w:r w:rsidRPr="0091711D">
        <w:rPr>
          <w:rFonts w:eastAsia="楷体_GB2312"/>
          <w:lang w:eastAsia="zh-CN"/>
        </w:rPr>
        <w:t>提供</w:t>
      </w:r>
      <w:r w:rsidRPr="00886A12">
        <w:rPr>
          <w:rFonts w:eastAsia="楷体_GB2312"/>
          <w:b/>
          <w:i/>
          <w:lang w:eastAsia="zh-CN"/>
        </w:rPr>
        <w:t>附件一</w:t>
      </w:r>
      <w:r w:rsidRPr="0091711D">
        <w:rPr>
          <w:rFonts w:eastAsia="楷体_GB2312"/>
          <w:lang w:eastAsia="zh-CN"/>
        </w:rPr>
        <w:t>约定的</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；以及遵守并履行本合同和其作为一方的</w:t>
      </w:r>
      <w:r w:rsidRPr="0091711D">
        <w:rPr>
          <w:rFonts w:eastAsia="楷体_GB2312"/>
          <w:lang w:eastAsia="zh-CN"/>
        </w:rPr>
        <w:lastRenderedPageBreak/>
        <w:t>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项下的保证、承诺以及其他义务。</w:t>
      </w:r>
    </w:p>
    <w:p w14:paraId="1ECF93D2"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480" w:name="_Toc438128590"/>
      <w:r w:rsidRPr="0091711D">
        <w:rPr>
          <w:rFonts w:eastAsia="楷体_GB2312"/>
          <w:b/>
          <w:bCs/>
        </w:rPr>
        <w:t>合同的转让</w:t>
      </w:r>
      <w:bookmarkEnd w:id="475"/>
      <w:bookmarkEnd w:id="476"/>
      <w:bookmarkEnd w:id="477"/>
      <w:bookmarkEnd w:id="480"/>
    </w:p>
    <w:p w14:paraId="1C6697A3"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481" w:name="_DV_M327"/>
      <w:bookmarkEnd w:id="481"/>
      <w:r w:rsidRPr="0091711D">
        <w:rPr>
          <w:rFonts w:eastAsia="楷体_GB2312"/>
          <w:lang w:eastAsia="zh-CN"/>
        </w:rPr>
        <w:t>除非本合同另有约定，未经本合同双方事先书面同意并事先通知</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，任何一方不得转让其在本合同项下的权利或义务，或在前述权利或义务上向第三方设定质押或其他担保。</w:t>
      </w:r>
    </w:p>
    <w:p w14:paraId="26D41278"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482" w:name="_DV_M328"/>
      <w:bookmarkStart w:id="483" w:name="_Ref111374751"/>
      <w:bookmarkEnd w:id="482"/>
      <w:r w:rsidRPr="0091711D">
        <w:rPr>
          <w:rFonts w:eastAsia="楷体_GB2312"/>
          <w:lang w:eastAsia="zh-CN"/>
        </w:rPr>
        <w:t>本合同对双方及其继任者、允许的受让人均具有约束力。</w:t>
      </w:r>
    </w:p>
    <w:p w14:paraId="30D55FA9"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484" w:name="_DV_M329"/>
      <w:bookmarkEnd w:id="484"/>
      <w:r w:rsidRPr="0091711D">
        <w:rPr>
          <w:rFonts w:eastAsia="楷体_GB2312"/>
          <w:lang w:eastAsia="zh-CN"/>
        </w:rPr>
        <w:t>如</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或本合同的约定被予以更换，则其继任者将承继被更换一方在本合同项下的权利义务。如</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同时被更换，则双方均应尽最大努力使其继任者重新签署本合同，并使该新签署的合同与本合同的实质内容相一致。</w:t>
      </w:r>
      <w:bookmarkEnd w:id="483"/>
    </w:p>
    <w:p w14:paraId="04C3969D"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485" w:name="_Toc388877550"/>
      <w:bookmarkStart w:id="486" w:name="_Toc388877655"/>
      <w:bookmarkStart w:id="487" w:name="_Toc389054443"/>
      <w:bookmarkStart w:id="488" w:name="_DV_M330"/>
      <w:bookmarkStart w:id="489" w:name="_Toc146102908"/>
      <w:bookmarkStart w:id="490" w:name="_Toc173872462"/>
      <w:bookmarkStart w:id="491" w:name="_Toc205624768"/>
      <w:bookmarkStart w:id="492" w:name="_Toc438128591"/>
      <w:bookmarkEnd w:id="485"/>
      <w:bookmarkEnd w:id="486"/>
      <w:bookmarkEnd w:id="487"/>
      <w:bookmarkEnd w:id="488"/>
      <w:r w:rsidRPr="0091711D">
        <w:rPr>
          <w:rFonts w:eastAsia="楷体_GB2312"/>
          <w:b/>
          <w:bCs/>
        </w:rPr>
        <w:t>通知</w:t>
      </w:r>
      <w:bookmarkEnd w:id="489"/>
      <w:bookmarkEnd w:id="490"/>
      <w:r w:rsidRPr="0091711D">
        <w:rPr>
          <w:rFonts w:eastAsia="楷体_GB2312"/>
          <w:b/>
          <w:bCs/>
        </w:rPr>
        <w:t>和送达</w:t>
      </w:r>
      <w:bookmarkEnd w:id="491"/>
      <w:bookmarkEnd w:id="492"/>
    </w:p>
    <w:p w14:paraId="5E75ABB2"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493" w:name="_DV_M331"/>
      <w:bookmarkEnd w:id="493"/>
      <w:r w:rsidRPr="0091711D">
        <w:rPr>
          <w:rFonts w:eastAsia="楷体_GB2312"/>
          <w:lang w:eastAsia="zh-CN"/>
        </w:rPr>
        <w:t>本合同项下对双方（及</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）的任何通知均应以书面形式作出，以专人送达、特快专递、挂号信件或传真方式递送，并且如果本合同另有要求，每一份通知均应抄送给其他各相关方。</w:t>
      </w:r>
    </w:p>
    <w:p w14:paraId="6348C160"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494" w:name="_DV_M332"/>
      <w:bookmarkEnd w:id="494"/>
      <w:r w:rsidRPr="0091711D">
        <w:rPr>
          <w:rFonts w:eastAsia="楷体_GB2312"/>
          <w:lang w:eastAsia="zh-CN"/>
        </w:rPr>
        <w:t>通知在下列日期视为送达被通知方，同时采用多种方式送达的，以最先送达的时间为准：</w:t>
      </w:r>
    </w:p>
    <w:p w14:paraId="792F676C" w14:textId="77777777" w:rsidR="00F07790" w:rsidRDefault="008B011C" w:rsidP="008A5E87">
      <w:pPr>
        <w:widowControl w:val="0"/>
        <w:numPr>
          <w:ilvl w:val="0"/>
          <w:numId w:val="8"/>
        </w:numPr>
        <w:autoSpaceDE w:val="0"/>
        <w:autoSpaceDN w:val="0"/>
        <w:adjustRightInd w:val="0"/>
        <w:spacing w:beforeLines="50" w:before="120" w:afterLines="50" w:after="120" w:line="360" w:lineRule="auto"/>
        <w:ind w:left="1259"/>
        <w:jc w:val="both"/>
        <w:rPr>
          <w:rFonts w:eastAsia="楷体_GB2312"/>
          <w:lang w:eastAsia="zh-CN"/>
        </w:rPr>
      </w:pPr>
      <w:bookmarkStart w:id="495" w:name="_DV_M333"/>
      <w:bookmarkEnd w:id="495"/>
      <w:r w:rsidRPr="0091711D">
        <w:rPr>
          <w:rFonts w:eastAsia="楷体_GB2312"/>
          <w:lang w:eastAsia="zh-CN"/>
        </w:rPr>
        <w:t>专人送达：通知方取得的被通知方签收单所示日；</w:t>
      </w:r>
    </w:p>
    <w:p w14:paraId="2A9F9B7D" w14:textId="77777777" w:rsidR="00F07790" w:rsidRDefault="008B011C" w:rsidP="008A5E87">
      <w:pPr>
        <w:widowControl w:val="0"/>
        <w:numPr>
          <w:ilvl w:val="0"/>
          <w:numId w:val="8"/>
        </w:numPr>
        <w:autoSpaceDE w:val="0"/>
        <w:autoSpaceDN w:val="0"/>
        <w:adjustRightInd w:val="0"/>
        <w:spacing w:beforeLines="50" w:before="120" w:afterLines="50" w:after="120" w:line="360" w:lineRule="auto"/>
        <w:ind w:left="1259"/>
        <w:jc w:val="both"/>
        <w:rPr>
          <w:rFonts w:eastAsia="楷体_GB2312"/>
          <w:lang w:eastAsia="zh-CN"/>
        </w:rPr>
      </w:pPr>
      <w:r w:rsidRPr="0091711D">
        <w:rPr>
          <w:rFonts w:eastAsia="楷体_GB2312"/>
          <w:lang w:eastAsia="zh-CN"/>
        </w:rPr>
        <w:t>特快专递：发出通知方持有的投邮凭证所示日后第</w:t>
      </w:r>
      <w:r w:rsidRPr="00905C0B">
        <w:rPr>
          <w:rFonts w:eastAsia="楷体_GB2312"/>
          <w:lang w:eastAsia="zh-CN"/>
        </w:rPr>
        <w:t>3</w:t>
      </w:r>
      <w:r w:rsidRPr="00905C0B">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w:t>
      </w:r>
    </w:p>
    <w:p w14:paraId="481CCAA0" w14:textId="77777777" w:rsidR="00F07790" w:rsidRDefault="008B011C" w:rsidP="008A5E87">
      <w:pPr>
        <w:widowControl w:val="0"/>
        <w:numPr>
          <w:ilvl w:val="0"/>
          <w:numId w:val="8"/>
        </w:numPr>
        <w:autoSpaceDE w:val="0"/>
        <w:autoSpaceDN w:val="0"/>
        <w:adjustRightInd w:val="0"/>
        <w:spacing w:beforeLines="50" w:before="120" w:afterLines="50" w:after="120" w:line="360" w:lineRule="auto"/>
        <w:ind w:left="1259"/>
        <w:jc w:val="both"/>
        <w:rPr>
          <w:rFonts w:eastAsia="楷体_GB2312"/>
          <w:lang w:eastAsia="zh-CN"/>
        </w:rPr>
      </w:pPr>
      <w:bookmarkStart w:id="496" w:name="_DV_M334"/>
      <w:bookmarkEnd w:id="496"/>
      <w:r w:rsidRPr="0091711D">
        <w:rPr>
          <w:rFonts w:eastAsia="楷体_GB2312"/>
          <w:lang w:eastAsia="zh-CN"/>
        </w:rPr>
        <w:t>挂号信邮递：发出通知方持有的国内挂号函件收据所示日后第</w:t>
      </w:r>
      <w:r w:rsidRPr="00905C0B">
        <w:rPr>
          <w:rFonts w:eastAsia="楷体_GB2312"/>
          <w:lang w:eastAsia="zh-CN"/>
        </w:rPr>
        <w:t>5</w:t>
      </w:r>
      <w:r w:rsidRPr="00905C0B">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w:t>
      </w:r>
    </w:p>
    <w:p w14:paraId="13962928" w14:textId="77777777" w:rsidR="00F07790" w:rsidRDefault="008B011C" w:rsidP="008A5E87">
      <w:pPr>
        <w:widowControl w:val="0"/>
        <w:numPr>
          <w:ilvl w:val="0"/>
          <w:numId w:val="8"/>
        </w:numPr>
        <w:autoSpaceDE w:val="0"/>
        <w:autoSpaceDN w:val="0"/>
        <w:adjustRightInd w:val="0"/>
        <w:spacing w:beforeLines="50" w:before="120" w:afterLines="50" w:after="120" w:line="360" w:lineRule="auto"/>
        <w:ind w:left="1259"/>
        <w:jc w:val="both"/>
        <w:rPr>
          <w:rFonts w:eastAsia="楷体_GB2312"/>
          <w:lang w:eastAsia="zh-CN"/>
        </w:rPr>
      </w:pPr>
      <w:bookmarkStart w:id="497" w:name="_DV_M335"/>
      <w:bookmarkEnd w:id="497"/>
      <w:r w:rsidRPr="0091711D">
        <w:rPr>
          <w:rFonts w:eastAsia="楷体_GB2312"/>
          <w:lang w:eastAsia="zh-CN"/>
        </w:rPr>
        <w:t>传真：收到成功发送确认后的第</w:t>
      </w:r>
      <w:r w:rsidRPr="0091711D">
        <w:rPr>
          <w:rFonts w:eastAsia="楷体_GB2312"/>
          <w:lang w:eastAsia="zh-CN"/>
        </w:rPr>
        <w:t>1</w:t>
      </w:r>
      <w:r w:rsidRPr="0091711D">
        <w:rPr>
          <w:rFonts w:eastAsia="楷体_GB2312"/>
          <w:lang w:eastAsia="zh-CN"/>
        </w:rPr>
        <w:t>个</w:t>
      </w:r>
      <w:r w:rsidRPr="0091711D">
        <w:rPr>
          <w:rFonts w:eastAsia="楷体_GB2312"/>
          <w:bCs/>
          <w:lang w:eastAsia="zh-CN"/>
        </w:rPr>
        <w:t>“</w:t>
      </w:r>
      <w:r w:rsidRPr="0091711D">
        <w:rPr>
          <w:rFonts w:eastAsia="楷体_GB2312"/>
          <w:lang w:eastAsia="zh-CN"/>
        </w:rPr>
        <w:t>工作日</w:t>
      </w:r>
      <w:r w:rsidRPr="0091711D">
        <w:rPr>
          <w:rFonts w:eastAsia="楷体_GB2312"/>
          <w:bCs/>
          <w:lang w:eastAsia="zh-CN"/>
        </w:rPr>
        <w:t>”</w:t>
      </w:r>
      <w:r w:rsidRPr="0091711D">
        <w:rPr>
          <w:rFonts w:eastAsia="楷体_GB2312"/>
          <w:lang w:eastAsia="zh-CN"/>
        </w:rPr>
        <w:t>。</w:t>
      </w:r>
    </w:p>
    <w:p w14:paraId="02B58C85"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498" w:name="_DV_M336"/>
      <w:bookmarkEnd w:id="498"/>
      <w:r w:rsidRPr="0091711D">
        <w:rPr>
          <w:rFonts w:eastAsia="楷体_GB2312"/>
          <w:lang w:eastAsia="zh-CN"/>
        </w:rPr>
        <w:t>本合同项下的任何通知、报告或其他通信以及抄送给其他方的副本，均应按以下联系方式或相关方不时根据本条款通知其他各方的联系方式发送给相关各方：</w:t>
      </w:r>
    </w:p>
    <w:tbl>
      <w:tblPr>
        <w:tblW w:w="7669" w:type="dxa"/>
        <w:tblInd w:w="959" w:type="dxa"/>
        <w:tblLayout w:type="fixed"/>
        <w:tblLook w:val="04A0" w:firstRow="1" w:lastRow="0" w:firstColumn="1" w:lastColumn="0" w:noHBand="0" w:noVBand="1"/>
      </w:tblPr>
      <w:tblGrid>
        <w:gridCol w:w="2268"/>
        <w:gridCol w:w="5401"/>
      </w:tblGrid>
      <w:tr w:rsidR="00C51DBC" w:rsidRPr="0091711D" w14:paraId="029CF940" w14:textId="77777777" w:rsidTr="009D651C">
        <w:tc>
          <w:tcPr>
            <w:tcW w:w="2268" w:type="dxa"/>
            <w:tcBorders>
              <w:top w:val="nil"/>
              <w:left w:val="nil"/>
              <w:bottom w:val="nil"/>
              <w:right w:val="nil"/>
            </w:tcBorders>
          </w:tcPr>
          <w:p w14:paraId="09DC8B82" w14:textId="77777777" w:rsidR="00F07790" w:rsidRDefault="008B011C" w:rsidP="008A5E87">
            <w:pPr>
              <w:spacing w:beforeLines="50" w:before="120" w:afterLines="50" w:after="120" w:line="360" w:lineRule="auto"/>
              <w:rPr>
                <w:rFonts w:eastAsia="楷体_GB2312"/>
                <w:lang w:eastAsia="zh-CN"/>
              </w:rPr>
            </w:pPr>
            <w:r w:rsidRPr="0091711D">
              <w:rPr>
                <w:rFonts w:eastAsia="楷体_GB2312"/>
                <w:lang w:eastAsia="zh-CN"/>
              </w:rPr>
              <w:lastRenderedPageBreak/>
              <w:t>贷款服务机构：</w:t>
            </w:r>
          </w:p>
        </w:tc>
        <w:tc>
          <w:tcPr>
            <w:tcW w:w="5401" w:type="dxa"/>
            <w:tcBorders>
              <w:top w:val="nil"/>
              <w:left w:val="nil"/>
              <w:bottom w:val="nil"/>
              <w:right w:val="nil"/>
            </w:tcBorders>
          </w:tcPr>
          <w:p w14:paraId="6CE0AEC0" w14:textId="77777777" w:rsidR="00F07790" w:rsidRDefault="009061AE" w:rsidP="00692646">
            <w:pPr>
              <w:spacing w:beforeLines="50" w:before="120" w:afterLines="50" w:after="120" w:line="360" w:lineRule="auto"/>
              <w:rPr>
                <w:rFonts w:eastAsia="楷体_GB2312"/>
                <w:kern w:val="2"/>
              </w:rPr>
            </w:pPr>
            <w:bookmarkStart w:id="499" w:name="_DV_M337"/>
            <w:bookmarkEnd w:id="499"/>
            <w:r>
              <w:rPr>
                <w:rFonts w:eastAsia="楷体_GB2312" w:hint="eastAsia"/>
                <w:b/>
                <w:bCs/>
                <w:lang w:eastAsia="zh-CN"/>
              </w:rPr>
              <w:t>苏州银行股份有限公司</w:t>
            </w:r>
            <w:r w:rsidR="008B011C" w:rsidRPr="0091711D">
              <w:rPr>
                <w:rFonts w:eastAsia="楷体_GB2312"/>
                <w:lang w:eastAsia="zh-CN"/>
              </w:rPr>
              <w:br/>
            </w:r>
            <w:r w:rsidR="00B00967" w:rsidRPr="009A7DAF">
              <w:rPr>
                <w:rFonts w:eastAsia="楷体_GB2312" w:hint="eastAsia"/>
                <w:lang w:eastAsia="zh-CN"/>
              </w:rPr>
              <w:t>地址：</w:t>
            </w:r>
            <w:r w:rsidR="00B00967">
              <w:rPr>
                <w:rFonts w:eastAsia="楷体_GB2312" w:hint="eastAsia"/>
                <w:lang w:eastAsia="zh-CN"/>
              </w:rPr>
              <w:t>【</w:t>
            </w:r>
            <w:r w:rsidR="00B00967" w:rsidRPr="007E320F">
              <w:rPr>
                <w:rFonts w:eastAsia="楷体_GB2312" w:hint="eastAsia"/>
                <w:lang w:eastAsia="zh-CN"/>
              </w:rPr>
              <w:t>江苏省苏州工业园区钟园路</w:t>
            </w:r>
            <w:r w:rsidR="00B00967" w:rsidRPr="007E320F">
              <w:rPr>
                <w:rFonts w:eastAsia="楷体_GB2312" w:hint="eastAsia"/>
                <w:lang w:eastAsia="zh-CN"/>
              </w:rPr>
              <w:t>728</w:t>
            </w:r>
            <w:r w:rsidR="00B00967" w:rsidRPr="007E320F">
              <w:rPr>
                <w:rFonts w:eastAsia="楷体_GB2312" w:hint="eastAsia"/>
                <w:lang w:eastAsia="zh-CN"/>
              </w:rPr>
              <w:t>号</w:t>
            </w:r>
            <w:r w:rsidR="00B00967">
              <w:rPr>
                <w:rFonts w:eastAsia="楷体_GB2312" w:hint="eastAsia"/>
                <w:lang w:eastAsia="zh-CN"/>
              </w:rPr>
              <w:t>】</w:t>
            </w:r>
            <w:r w:rsidR="00B00967" w:rsidRPr="009A7DAF">
              <w:rPr>
                <w:rFonts w:eastAsia="楷体_GB2312"/>
                <w:lang w:eastAsia="zh-CN"/>
              </w:rPr>
              <w:br/>
            </w:r>
            <w:r w:rsidR="00B00967" w:rsidRPr="009A7DAF">
              <w:rPr>
                <w:rFonts w:eastAsia="楷体_GB2312" w:hint="eastAsia"/>
                <w:lang w:eastAsia="zh-CN"/>
              </w:rPr>
              <w:t>邮编：</w:t>
            </w:r>
            <w:r w:rsidR="00B00967">
              <w:rPr>
                <w:rFonts w:eastAsia="楷体_GB2312" w:hint="eastAsia"/>
                <w:lang w:eastAsia="zh-CN"/>
              </w:rPr>
              <w:t>【</w:t>
            </w:r>
            <w:r w:rsidR="00B00967">
              <w:rPr>
                <w:rFonts w:eastAsia="楷体_GB2312" w:hint="eastAsia"/>
                <w:lang w:eastAsia="zh-CN"/>
              </w:rPr>
              <w:t>215028</w:t>
            </w:r>
            <w:r w:rsidR="00B00967">
              <w:rPr>
                <w:rFonts w:eastAsia="楷体_GB2312" w:hint="eastAsia"/>
                <w:lang w:eastAsia="zh-CN"/>
              </w:rPr>
              <w:t>】</w:t>
            </w:r>
            <w:r w:rsidR="00B00967" w:rsidRPr="009A7DAF">
              <w:rPr>
                <w:rFonts w:eastAsia="楷体_GB2312"/>
                <w:lang w:eastAsia="zh-CN"/>
              </w:rPr>
              <w:br/>
            </w:r>
            <w:r w:rsidR="00B00967" w:rsidRPr="009A7DAF">
              <w:rPr>
                <w:rFonts w:eastAsia="楷体_GB2312" w:hint="eastAsia"/>
                <w:lang w:eastAsia="zh-CN"/>
              </w:rPr>
              <w:t>电话：</w:t>
            </w:r>
            <w:r w:rsidR="00B00967">
              <w:rPr>
                <w:rFonts w:eastAsia="楷体_GB2312" w:hint="eastAsia"/>
                <w:lang w:eastAsia="zh-CN"/>
              </w:rPr>
              <w:t>【</w:t>
            </w:r>
            <w:r w:rsidR="00B00967">
              <w:rPr>
                <w:rFonts w:eastAsia="楷体_GB2312" w:hint="eastAsia"/>
                <w:lang w:eastAsia="zh-CN"/>
              </w:rPr>
              <w:t>021-60295345</w:t>
            </w:r>
            <w:r w:rsidR="00B00967">
              <w:rPr>
                <w:rFonts w:eastAsia="楷体_GB2312" w:hint="eastAsia"/>
                <w:lang w:eastAsia="zh-CN"/>
              </w:rPr>
              <w:t>】</w:t>
            </w:r>
            <w:r w:rsidR="00B00967" w:rsidRPr="009A7DAF">
              <w:rPr>
                <w:rFonts w:eastAsia="楷体_GB2312"/>
                <w:lang w:eastAsia="zh-CN"/>
              </w:rPr>
              <w:br/>
            </w:r>
            <w:r w:rsidR="00B00967" w:rsidRPr="009A7DAF">
              <w:rPr>
                <w:rFonts w:eastAsia="楷体_GB2312" w:hint="eastAsia"/>
                <w:lang w:eastAsia="zh-CN"/>
              </w:rPr>
              <w:t>传真：</w:t>
            </w:r>
            <w:r w:rsidR="00B00967">
              <w:rPr>
                <w:rFonts w:eastAsia="楷体_GB2312" w:hint="eastAsia"/>
                <w:lang w:eastAsia="zh-CN"/>
              </w:rPr>
              <w:t>【</w:t>
            </w:r>
            <w:r w:rsidR="00B00967">
              <w:rPr>
                <w:rFonts w:eastAsia="楷体_GB2312" w:hint="eastAsia"/>
                <w:lang w:eastAsia="zh-CN"/>
              </w:rPr>
              <w:t>021-61735018</w:t>
            </w:r>
            <w:r w:rsidR="00B00967">
              <w:rPr>
                <w:rFonts w:eastAsia="楷体_GB2312" w:hint="eastAsia"/>
                <w:lang w:eastAsia="zh-CN"/>
              </w:rPr>
              <w:t>】</w:t>
            </w:r>
            <w:r w:rsidR="00B00967" w:rsidRPr="009A7DAF">
              <w:rPr>
                <w:rFonts w:eastAsia="楷体_GB2312"/>
                <w:lang w:eastAsia="zh-CN"/>
              </w:rPr>
              <w:br/>
            </w:r>
            <w:r w:rsidR="00B00967" w:rsidRPr="009A7DAF">
              <w:rPr>
                <w:rFonts w:eastAsia="楷体_GB2312" w:hint="eastAsia"/>
                <w:lang w:eastAsia="zh-CN"/>
              </w:rPr>
              <w:t>联系人：</w:t>
            </w:r>
            <w:r w:rsidR="00B00967">
              <w:rPr>
                <w:rFonts w:eastAsia="楷体_GB2312" w:hint="eastAsia"/>
                <w:lang w:eastAsia="zh-CN"/>
              </w:rPr>
              <w:t>【丁亮】</w:t>
            </w:r>
          </w:p>
        </w:tc>
      </w:tr>
      <w:tr w:rsidR="00C51DBC" w:rsidRPr="0091711D" w14:paraId="1FF80F3A" w14:textId="77777777" w:rsidTr="009D651C">
        <w:tc>
          <w:tcPr>
            <w:tcW w:w="2268" w:type="dxa"/>
            <w:tcBorders>
              <w:top w:val="nil"/>
              <w:left w:val="nil"/>
              <w:bottom w:val="nil"/>
              <w:right w:val="nil"/>
            </w:tcBorders>
          </w:tcPr>
          <w:p w14:paraId="5B12BA08"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受托人</w:t>
            </w:r>
            <w:r w:rsidRPr="0091711D">
              <w:rPr>
                <w:rFonts w:eastAsia="楷体_GB2312"/>
                <w:lang w:eastAsia="zh-CN"/>
              </w:rPr>
              <w:t>/</w:t>
            </w:r>
            <w:r w:rsidRPr="0091711D">
              <w:rPr>
                <w:rFonts w:eastAsia="楷体_GB2312"/>
              </w:rPr>
              <w:t>发行人：</w:t>
            </w:r>
          </w:p>
        </w:tc>
        <w:tc>
          <w:tcPr>
            <w:tcW w:w="5401" w:type="dxa"/>
            <w:tcBorders>
              <w:top w:val="nil"/>
              <w:left w:val="nil"/>
              <w:bottom w:val="nil"/>
              <w:right w:val="nil"/>
            </w:tcBorders>
          </w:tcPr>
          <w:p w14:paraId="78779E12" w14:textId="77777777" w:rsidR="00F07790" w:rsidRDefault="008B011C" w:rsidP="008825A1">
            <w:pPr>
              <w:spacing w:beforeLines="50" w:before="120" w:afterLines="50" w:after="120" w:line="360" w:lineRule="auto"/>
              <w:rPr>
                <w:rFonts w:eastAsia="楷体_GB2312"/>
                <w:lang w:eastAsia="zh-CN"/>
              </w:rPr>
            </w:pPr>
            <w:r w:rsidRPr="0091711D">
              <w:rPr>
                <w:rFonts w:eastAsia="楷体_GB2312"/>
                <w:b/>
                <w:lang w:eastAsia="zh-CN"/>
              </w:rPr>
              <w:t>交银国际信托有限公司</w:t>
            </w:r>
            <w:r w:rsidRPr="0091711D">
              <w:rPr>
                <w:rFonts w:eastAsia="楷体_GB2312"/>
                <w:lang w:eastAsia="zh-CN"/>
              </w:rPr>
              <w:br/>
            </w:r>
            <w:r w:rsidRPr="0091711D">
              <w:rPr>
                <w:rFonts w:eastAsia="楷体_GB2312"/>
                <w:lang w:eastAsia="zh-CN"/>
              </w:rPr>
              <w:t>地址：</w:t>
            </w:r>
            <w:r w:rsidR="00E557DF">
              <w:rPr>
                <w:rFonts w:eastAsia="楷体_GB2312" w:hint="eastAsia"/>
              </w:rPr>
              <w:t>湖北省</w:t>
            </w:r>
            <w:r w:rsidR="00E557DF" w:rsidRPr="009A7DAF">
              <w:rPr>
                <w:rFonts w:eastAsia="楷体_GB2312" w:hint="eastAsia"/>
              </w:rPr>
              <w:t>武汉市</w:t>
            </w:r>
            <w:r w:rsidR="00E557DF">
              <w:rPr>
                <w:rFonts w:eastAsia="楷体_GB2312" w:hint="eastAsia"/>
              </w:rPr>
              <w:t>江汉区</w:t>
            </w:r>
            <w:r w:rsidR="00E557DF" w:rsidRPr="009A7DAF">
              <w:rPr>
                <w:rFonts w:eastAsia="楷体_GB2312" w:hint="eastAsia"/>
              </w:rPr>
              <w:t>建设大道</w:t>
            </w:r>
            <w:r w:rsidR="00E557DF" w:rsidRPr="009A7DAF">
              <w:rPr>
                <w:rFonts w:eastAsia="楷体_GB2312"/>
              </w:rPr>
              <w:t>847</w:t>
            </w:r>
            <w:r w:rsidR="00E557DF" w:rsidRPr="009A7DAF">
              <w:rPr>
                <w:rFonts w:eastAsia="楷体_GB2312" w:hint="eastAsia"/>
              </w:rPr>
              <w:t>号瑞通广场</w:t>
            </w:r>
            <w:r w:rsidR="00E557DF" w:rsidRPr="009A7DAF">
              <w:rPr>
                <w:rFonts w:eastAsia="楷体_GB2312"/>
              </w:rPr>
              <w:t>B</w:t>
            </w:r>
            <w:r w:rsidR="00E557DF" w:rsidRPr="009A7DAF">
              <w:rPr>
                <w:rFonts w:eastAsia="楷体_GB2312" w:hint="eastAsia"/>
              </w:rPr>
              <w:t>座</w:t>
            </w:r>
            <w:r w:rsidR="00E557DF" w:rsidRPr="009A7DAF">
              <w:rPr>
                <w:rFonts w:eastAsia="楷体_GB2312"/>
              </w:rPr>
              <w:t>16</w:t>
            </w:r>
            <w:r w:rsidR="00E557DF" w:rsidRPr="009A7DAF">
              <w:rPr>
                <w:rFonts w:eastAsia="楷体_GB2312" w:hint="eastAsia"/>
              </w:rPr>
              <w:t>、</w:t>
            </w:r>
            <w:r w:rsidR="00E557DF" w:rsidRPr="009A7DAF">
              <w:rPr>
                <w:rFonts w:eastAsia="楷体_GB2312"/>
              </w:rPr>
              <w:t>17</w:t>
            </w:r>
            <w:r w:rsidR="00E557DF">
              <w:rPr>
                <w:rFonts w:eastAsia="楷体_GB2312" w:hint="eastAsia"/>
              </w:rPr>
              <w:t>层</w:t>
            </w:r>
            <w:r w:rsidRPr="0091711D">
              <w:rPr>
                <w:rFonts w:eastAsia="楷体_GB2312"/>
                <w:lang w:eastAsia="zh-CN"/>
              </w:rPr>
              <w:br/>
            </w:r>
            <w:r w:rsidRPr="0091711D">
              <w:rPr>
                <w:rFonts w:eastAsia="楷体_GB2312"/>
                <w:lang w:eastAsia="zh-CN"/>
              </w:rPr>
              <w:t>邮编：</w:t>
            </w:r>
            <w:r w:rsidRPr="0091711D">
              <w:rPr>
                <w:rFonts w:eastAsia="楷体_GB2312"/>
                <w:lang w:eastAsia="zh-CN"/>
              </w:rPr>
              <w:t>430015</w:t>
            </w:r>
            <w:r w:rsidRPr="0091711D">
              <w:rPr>
                <w:rFonts w:eastAsia="楷体_GB2312"/>
                <w:lang w:eastAsia="zh-CN"/>
              </w:rPr>
              <w:br/>
            </w:r>
            <w:r w:rsidRPr="0091711D">
              <w:rPr>
                <w:rFonts w:eastAsia="楷体_GB2312"/>
                <w:lang w:eastAsia="zh-CN"/>
              </w:rPr>
              <w:t>电话：</w:t>
            </w:r>
            <w:r w:rsidR="00905C0B">
              <w:rPr>
                <w:rFonts w:eastAsia="楷体_GB2312" w:hint="eastAsia"/>
                <w:lang w:eastAsia="zh-CN"/>
              </w:rPr>
              <w:t>【</w:t>
            </w:r>
            <w:r w:rsidR="00853862">
              <w:rPr>
                <w:rFonts w:eastAsia="楷体_GB2312" w:hint="eastAsia"/>
                <w:lang w:eastAsia="zh-CN"/>
              </w:rPr>
              <w:t>021-32169666-1519</w:t>
            </w:r>
            <w:r w:rsidR="00905C0B">
              <w:rPr>
                <w:rFonts w:eastAsia="楷体_GB2312" w:hint="eastAsia"/>
                <w:lang w:eastAsia="zh-CN"/>
              </w:rPr>
              <w:t>】</w:t>
            </w:r>
            <w:r w:rsidRPr="0091711D">
              <w:rPr>
                <w:rFonts w:eastAsia="楷体_GB2312"/>
                <w:lang w:eastAsia="zh-CN"/>
              </w:rPr>
              <w:br/>
            </w:r>
            <w:r w:rsidRPr="0091711D">
              <w:rPr>
                <w:rFonts w:eastAsia="楷体_GB2312"/>
                <w:lang w:eastAsia="zh-CN"/>
              </w:rPr>
              <w:t>传真：</w:t>
            </w:r>
            <w:r w:rsidR="00905C0B">
              <w:rPr>
                <w:rFonts w:eastAsia="楷体_GB2312" w:hint="eastAsia"/>
                <w:lang w:eastAsia="zh-CN"/>
              </w:rPr>
              <w:t>【</w:t>
            </w:r>
            <w:r w:rsidR="00853862" w:rsidRPr="00853862">
              <w:rPr>
                <w:rFonts w:eastAsia="楷体_GB2312"/>
                <w:lang w:eastAsia="zh-CN"/>
              </w:rPr>
              <w:t>021-62706223</w:t>
            </w:r>
            <w:r w:rsidR="00905C0B">
              <w:rPr>
                <w:rFonts w:eastAsia="楷体_GB2312" w:hint="eastAsia"/>
                <w:lang w:eastAsia="zh-CN"/>
              </w:rPr>
              <w:t>】</w:t>
            </w:r>
            <w:r w:rsidRPr="0091711D">
              <w:rPr>
                <w:rFonts w:eastAsia="楷体_GB2312"/>
                <w:lang w:eastAsia="zh-CN"/>
              </w:rPr>
              <w:br/>
            </w:r>
            <w:r w:rsidRPr="0091711D">
              <w:rPr>
                <w:rFonts w:eastAsia="楷体_GB2312"/>
                <w:lang w:eastAsia="zh-CN"/>
              </w:rPr>
              <w:t>联系人：</w:t>
            </w:r>
            <w:r w:rsidR="00905C0B">
              <w:rPr>
                <w:rFonts w:eastAsia="楷体_GB2312" w:hint="eastAsia"/>
                <w:lang w:eastAsia="zh-CN"/>
              </w:rPr>
              <w:t>【</w:t>
            </w:r>
            <w:r w:rsidR="00853862">
              <w:rPr>
                <w:rFonts w:eastAsia="楷体_GB2312" w:hint="eastAsia"/>
                <w:lang w:eastAsia="zh-CN"/>
              </w:rPr>
              <w:t>傅勐哲</w:t>
            </w:r>
            <w:r w:rsidR="00905C0B">
              <w:rPr>
                <w:rFonts w:eastAsia="楷体_GB2312" w:hint="eastAsia"/>
                <w:lang w:eastAsia="zh-CN"/>
              </w:rPr>
              <w:t>】</w:t>
            </w:r>
          </w:p>
        </w:tc>
      </w:tr>
      <w:tr w:rsidR="00C51DBC" w:rsidRPr="0091711D" w14:paraId="73185D8F" w14:textId="77777777" w:rsidTr="009D651C">
        <w:tc>
          <w:tcPr>
            <w:tcW w:w="2268" w:type="dxa"/>
            <w:tcBorders>
              <w:top w:val="nil"/>
              <w:left w:val="nil"/>
              <w:bottom w:val="nil"/>
              <w:right w:val="nil"/>
            </w:tcBorders>
          </w:tcPr>
          <w:p w14:paraId="0A6CF320"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评级机构：</w:t>
            </w:r>
          </w:p>
        </w:tc>
        <w:tc>
          <w:tcPr>
            <w:tcW w:w="5401" w:type="dxa"/>
            <w:tcBorders>
              <w:top w:val="nil"/>
              <w:left w:val="nil"/>
              <w:bottom w:val="nil"/>
              <w:right w:val="nil"/>
            </w:tcBorders>
          </w:tcPr>
          <w:p w14:paraId="10B7B7F1" w14:textId="77777777" w:rsidR="00F07790" w:rsidRDefault="008B011C" w:rsidP="001A2D0A">
            <w:pPr>
              <w:spacing w:beforeLines="50" w:before="120" w:afterLines="50" w:after="120" w:line="360" w:lineRule="auto"/>
              <w:rPr>
                <w:rFonts w:eastAsia="楷体_GB2312"/>
                <w:lang w:eastAsia="zh-CN"/>
              </w:rPr>
            </w:pPr>
            <w:r w:rsidRPr="0091711D">
              <w:rPr>
                <w:rFonts w:eastAsia="楷体_GB2312"/>
                <w:b/>
                <w:bCs/>
                <w:lang w:eastAsia="zh-CN"/>
              </w:rPr>
              <w:t>中诚信国际信用评级有限责任公司</w:t>
            </w:r>
            <w:r w:rsidRPr="0091711D">
              <w:rPr>
                <w:rFonts w:eastAsia="楷体_GB2312"/>
                <w:lang w:eastAsia="zh-CN"/>
              </w:rPr>
              <w:br/>
            </w:r>
            <w:r w:rsidRPr="0091711D">
              <w:rPr>
                <w:rFonts w:eastAsia="楷体_GB2312"/>
              </w:rPr>
              <w:t>地址：北京市复兴门内大街</w:t>
            </w:r>
            <w:r w:rsidRPr="0091711D">
              <w:rPr>
                <w:rFonts w:eastAsia="楷体_GB2312"/>
              </w:rPr>
              <w:t>156</w:t>
            </w:r>
            <w:r w:rsidRPr="0091711D">
              <w:rPr>
                <w:rFonts w:eastAsia="楷体_GB2312"/>
              </w:rPr>
              <w:t>号北京招商国际金融中心</w:t>
            </w:r>
            <w:r w:rsidRPr="0091711D">
              <w:rPr>
                <w:rFonts w:eastAsia="楷体_GB2312"/>
              </w:rPr>
              <w:t>D</w:t>
            </w:r>
            <w:r w:rsidRPr="0091711D">
              <w:rPr>
                <w:rFonts w:eastAsia="楷体_GB2312"/>
              </w:rPr>
              <w:t>座</w:t>
            </w:r>
            <w:r w:rsidRPr="0091711D">
              <w:rPr>
                <w:rFonts w:eastAsia="楷体_GB2312"/>
              </w:rPr>
              <w:t>7</w:t>
            </w:r>
            <w:r w:rsidRPr="0091711D">
              <w:rPr>
                <w:rFonts w:eastAsia="楷体_GB2312"/>
              </w:rPr>
              <w:t>层</w:t>
            </w:r>
            <w:r w:rsidRPr="0091711D">
              <w:rPr>
                <w:rFonts w:eastAsia="楷体_GB2312"/>
              </w:rPr>
              <w:br/>
            </w:r>
            <w:r w:rsidRPr="0091711D">
              <w:rPr>
                <w:rFonts w:eastAsia="楷体_GB2312"/>
              </w:rPr>
              <w:t>邮编：</w:t>
            </w:r>
            <w:r w:rsidRPr="0091711D">
              <w:rPr>
                <w:rFonts w:eastAsia="楷体_GB2312"/>
              </w:rPr>
              <w:t>100031</w:t>
            </w:r>
            <w:r w:rsidRPr="0091711D">
              <w:rPr>
                <w:rFonts w:eastAsia="楷体_GB2312"/>
              </w:rPr>
              <w:br/>
            </w:r>
            <w:r w:rsidRPr="0091711D">
              <w:rPr>
                <w:rFonts w:eastAsia="楷体_GB2312"/>
              </w:rPr>
              <w:t>电话：</w:t>
            </w:r>
            <w:r w:rsidR="00905C0B">
              <w:rPr>
                <w:rFonts w:eastAsia="楷体_GB2312" w:hint="eastAsia"/>
                <w:lang w:eastAsia="zh-CN"/>
              </w:rPr>
              <w:t>【】</w:t>
            </w:r>
            <w:r w:rsidRPr="0091711D">
              <w:rPr>
                <w:rFonts w:eastAsia="楷体_GB2312"/>
              </w:rPr>
              <w:br/>
            </w:r>
            <w:r w:rsidRPr="0091711D">
              <w:rPr>
                <w:rFonts w:eastAsia="楷体_GB2312"/>
              </w:rPr>
              <w:t>传真：</w:t>
            </w:r>
            <w:r w:rsidR="00905C0B">
              <w:rPr>
                <w:rFonts w:eastAsia="楷体_GB2312" w:hint="eastAsia"/>
                <w:lang w:eastAsia="zh-CN"/>
              </w:rPr>
              <w:t>【】</w:t>
            </w:r>
            <w:r w:rsidRPr="0091711D">
              <w:rPr>
                <w:rFonts w:eastAsia="楷体_GB2312"/>
              </w:rPr>
              <w:br/>
            </w:r>
            <w:r w:rsidRPr="0091711D">
              <w:rPr>
                <w:rFonts w:eastAsia="楷体_GB2312"/>
              </w:rPr>
              <w:t>联系人：</w:t>
            </w:r>
            <w:r w:rsidR="00905C0B">
              <w:rPr>
                <w:rFonts w:eastAsia="楷体_GB2312" w:hint="eastAsia"/>
                <w:lang w:eastAsia="zh-CN"/>
              </w:rPr>
              <w:t>【】</w:t>
            </w:r>
          </w:p>
        </w:tc>
      </w:tr>
      <w:tr w:rsidR="00C51DBC" w:rsidRPr="0091711D" w14:paraId="12927F30" w14:textId="77777777" w:rsidTr="009D651C">
        <w:trPr>
          <w:cantSplit/>
        </w:trPr>
        <w:tc>
          <w:tcPr>
            <w:tcW w:w="2268" w:type="dxa"/>
            <w:tcBorders>
              <w:top w:val="nil"/>
              <w:left w:val="nil"/>
              <w:bottom w:val="nil"/>
              <w:right w:val="nil"/>
            </w:tcBorders>
          </w:tcPr>
          <w:p w14:paraId="08CA1BF5" w14:textId="77777777" w:rsidR="00F07790" w:rsidRDefault="008B011C" w:rsidP="001A2D0A">
            <w:pPr>
              <w:spacing w:beforeLines="50" w:before="120" w:afterLines="50" w:after="120" w:line="360" w:lineRule="auto"/>
              <w:rPr>
                <w:rFonts w:eastAsia="楷体_GB2312"/>
              </w:rPr>
            </w:pPr>
            <w:r w:rsidRPr="0091711D">
              <w:rPr>
                <w:rFonts w:eastAsia="楷体_GB2312"/>
              </w:rPr>
              <w:lastRenderedPageBreak/>
              <w:t>评级机构：</w:t>
            </w:r>
          </w:p>
        </w:tc>
        <w:tc>
          <w:tcPr>
            <w:tcW w:w="5401" w:type="dxa"/>
            <w:tcBorders>
              <w:top w:val="nil"/>
              <w:left w:val="nil"/>
              <w:bottom w:val="nil"/>
              <w:right w:val="nil"/>
            </w:tcBorders>
          </w:tcPr>
          <w:p w14:paraId="4C9F33C9" w14:textId="77777777" w:rsidR="00F07790" w:rsidRDefault="008B011C" w:rsidP="001A2D0A">
            <w:pPr>
              <w:spacing w:beforeLines="50" w:before="120" w:afterLines="50" w:after="120" w:line="360" w:lineRule="auto"/>
              <w:rPr>
                <w:rFonts w:eastAsia="楷体_GB2312"/>
                <w:lang w:eastAsia="zh-CN"/>
              </w:rPr>
            </w:pPr>
            <w:r w:rsidRPr="0091711D">
              <w:rPr>
                <w:rFonts w:eastAsia="楷体_GB2312"/>
                <w:b/>
                <w:bCs/>
                <w:lang w:eastAsia="zh-CN"/>
              </w:rPr>
              <w:t>中债资信评估有限责任公司</w:t>
            </w:r>
            <w:r w:rsidRPr="0091711D">
              <w:rPr>
                <w:rFonts w:eastAsia="楷体_GB2312"/>
                <w:lang w:eastAsia="zh-CN"/>
              </w:rPr>
              <w:br/>
            </w:r>
            <w:r w:rsidRPr="0091711D">
              <w:rPr>
                <w:rFonts w:eastAsia="楷体_GB2312"/>
              </w:rPr>
              <w:t>地址：北京市西城区金融大街</w:t>
            </w:r>
            <w:r w:rsidRPr="0091711D">
              <w:rPr>
                <w:rFonts w:eastAsia="楷体_GB2312"/>
              </w:rPr>
              <w:t>28</w:t>
            </w:r>
            <w:r w:rsidRPr="0091711D">
              <w:rPr>
                <w:rFonts w:eastAsia="楷体_GB2312"/>
              </w:rPr>
              <w:t>号院盈泰中心</w:t>
            </w:r>
            <w:r w:rsidRPr="0091711D">
              <w:rPr>
                <w:rFonts w:eastAsia="楷体_GB2312"/>
              </w:rPr>
              <w:t>2</w:t>
            </w:r>
            <w:r w:rsidRPr="0091711D">
              <w:rPr>
                <w:rFonts w:eastAsia="楷体_GB2312"/>
              </w:rPr>
              <w:t>号楼</w:t>
            </w:r>
            <w:r w:rsidRPr="0091711D">
              <w:rPr>
                <w:rFonts w:eastAsia="楷体_GB2312"/>
              </w:rPr>
              <w:t>6</w:t>
            </w:r>
            <w:r w:rsidRPr="0091711D">
              <w:rPr>
                <w:rFonts w:eastAsia="楷体_GB2312"/>
              </w:rPr>
              <w:t>层</w:t>
            </w:r>
            <w:r w:rsidRPr="0091711D">
              <w:rPr>
                <w:rFonts w:eastAsia="楷体_GB2312"/>
              </w:rPr>
              <w:br/>
            </w:r>
            <w:r w:rsidRPr="0091711D">
              <w:rPr>
                <w:rFonts w:eastAsia="楷体_GB2312"/>
              </w:rPr>
              <w:t>邮编：</w:t>
            </w:r>
            <w:r w:rsidRPr="0091711D">
              <w:rPr>
                <w:rFonts w:eastAsia="楷体_GB2312"/>
              </w:rPr>
              <w:t>100032</w:t>
            </w:r>
            <w:r w:rsidRPr="0091711D">
              <w:rPr>
                <w:rFonts w:eastAsia="楷体_GB2312"/>
              </w:rPr>
              <w:br/>
            </w:r>
            <w:r w:rsidRPr="0091711D">
              <w:rPr>
                <w:rFonts w:eastAsia="楷体_GB2312"/>
              </w:rPr>
              <w:t>电话：</w:t>
            </w:r>
            <w:r w:rsidR="00905C0B">
              <w:rPr>
                <w:rFonts w:eastAsia="楷体_GB2312" w:hint="eastAsia"/>
                <w:lang w:eastAsia="zh-CN"/>
              </w:rPr>
              <w:t>【】</w:t>
            </w:r>
            <w:r w:rsidRPr="0091711D">
              <w:rPr>
                <w:rFonts w:eastAsia="楷体_GB2312"/>
              </w:rPr>
              <w:br/>
            </w:r>
            <w:r w:rsidRPr="0091711D">
              <w:rPr>
                <w:rFonts w:eastAsia="楷体_GB2312"/>
              </w:rPr>
              <w:t>传真：</w:t>
            </w:r>
            <w:r w:rsidR="00905C0B">
              <w:rPr>
                <w:rFonts w:eastAsia="楷体_GB2312" w:hint="eastAsia"/>
                <w:lang w:eastAsia="zh-CN"/>
              </w:rPr>
              <w:t>【】</w:t>
            </w:r>
            <w:r w:rsidRPr="0091711D">
              <w:rPr>
                <w:rFonts w:eastAsia="楷体_GB2312"/>
              </w:rPr>
              <w:br/>
            </w:r>
            <w:r w:rsidRPr="0091711D">
              <w:rPr>
                <w:rFonts w:eastAsia="楷体_GB2312"/>
              </w:rPr>
              <w:t>联系人：</w:t>
            </w:r>
            <w:r w:rsidR="00905C0B">
              <w:rPr>
                <w:rFonts w:eastAsia="楷体_GB2312" w:hint="eastAsia"/>
                <w:lang w:eastAsia="zh-CN"/>
              </w:rPr>
              <w:t>【】</w:t>
            </w:r>
          </w:p>
        </w:tc>
      </w:tr>
    </w:tbl>
    <w:p w14:paraId="19260DC3" w14:textId="77777777" w:rsidR="00F07790" w:rsidRDefault="008B011C" w:rsidP="001A2D0A">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00" w:name="_DV_M338"/>
      <w:bookmarkEnd w:id="500"/>
      <w:r w:rsidRPr="0091711D">
        <w:rPr>
          <w:rFonts w:eastAsia="楷体_GB2312"/>
          <w:lang w:eastAsia="zh-CN"/>
        </w:rPr>
        <w:t>一方通讯地址或联络方式发生变化，</w:t>
      </w:r>
      <w:r w:rsidRPr="0091711D">
        <w:rPr>
          <w:rFonts w:eastAsia="楷体_GB2312"/>
        </w:rPr>
        <w:t>应</w:t>
      </w:r>
      <w:r w:rsidRPr="0091711D">
        <w:rPr>
          <w:rFonts w:eastAsia="楷体_GB2312"/>
          <w:lang w:eastAsia="zh-CN"/>
        </w:rPr>
        <w:t>自发生变化之日</w:t>
      </w:r>
      <w:r w:rsidRPr="00905C0B">
        <w:rPr>
          <w:rFonts w:eastAsia="楷体_GB2312"/>
          <w:lang w:eastAsia="zh-CN"/>
        </w:rPr>
        <w:t>起</w:t>
      </w:r>
      <w:r w:rsidRPr="00905C0B">
        <w:rPr>
          <w:rFonts w:eastAsia="楷体_GB2312"/>
          <w:lang w:eastAsia="zh-CN"/>
        </w:rPr>
        <w:t>20</w:t>
      </w:r>
      <w:r w:rsidRPr="00905C0B">
        <w:rPr>
          <w:rFonts w:eastAsia="楷体_GB2312"/>
        </w:rPr>
        <w:t>日</w:t>
      </w:r>
      <w:r w:rsidRPr="0091711D">
        <w:rPr>
          <w:rFonts w:eastAsia="楷体_GB2312"/>
          <w:lang w:eastAsia="zh-CN"/>
        </w:rPr>
        <w:t>内以书面形式通知其他方。如果在</w:t>
      </w:r>
      <w:r w:rsidRPr="0091711D">
        <w:rPr>
          <w:rFonts w:eastAsia="楷体_GB2312"/>
          <w:lang w:eastAsia="zh-CN"/>
        </w:rPr>
        <w:t>“</w:t>
      </w:r>
      <w:r w:rsidRPr="0091711D">
        <w:rPr>
          <w:rFonts w:eastAsia="楷体_GB2312"/>
          <w:lang w:eastAsia="zh-CN"/>
        </w:rPr>
        <w:t>信托终止日</w:t>
      </w:r>
      <w:r w:rsidRPr="0091711D">
        <w:rPr>
          <w:rFonts w:eastAsia="楷体_GB2312"/>
          <w:lang w:eastAsia="zh-CN"/>
        </w:rPr>
        <w:t>”</w:t>
      </w:r>
      <w:r w:rsidRPr="0091711D">
        <w:rPr>
          <w:rFonts w:eastAsia="楷体_GB2312"/>
          <w:lang w:eastAsia="zh-CN"/>
        </w:rPr>
        <w:t>前一个月内发生变化，应在</w:t>
      </w:r>
      <w:r w:rsidRPr="00905C0B">
        <w:rPr>
          <w:rFonts w:eastAsia="楷体_GB2312"/>
          <w:lang w:eastAsia="zh-CN"/>
        </w:rPr>
        <w:t>2</w:t>
      </w:r>
      <w:r w:rsidRPr="00905C0B">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以书面形式通知其他方。</w:t>
      </w:r>
    </w:p>
    <w:p w14:paraId="63EAA397" w14:textId="77777777" w:rsidR="00F07790" w:rsidRDefault="008B011C" w:rsidP="001A2D0A">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01" w:name="_DV_M339"/>
      <w:bookmarkEnd w:id="501"/>
      <w:r w:rsidRPr="0091711D">
        <w:rPr>
          <w:rFonts w:eastAsia="楷体_GB2312"/>
          <w:lang w:eastAsia="zh-CN"/>
        </w:rPr>
        <w:t>如果通讯地址或联络方式发生变化的一方（简称</w:t>
      </w:r>
      <w:r w:rsidRPr="0091711D">
        <w:rPr>
          <w:rFonts w:eastAsia="楷体_GB2312"/>
          <w:lang w:eastAsia="zh-CN"/>
        </w:rPr>
        <w:t>“</w:t>
      </w:r>
      <w:r w:rsidRPr="0091711D">
        <w:rPr>
          <w:rFonts w:eastAsia="楷体_GB2312"/>
          <w:lang w:eastAsia="zh-CN"/>
        </w:rPr>
        <w:t>变动一方</w:t>
      </w:r>
      <w:r w:rsidRPr="0091711D">
        <w:rPr>
          <w:rFonts w:eastAsia="楷体_GB2312"/>
          <w:lang w:eastAsia="zh-CN"/>
        </w:rPr>
        <w:t>”</w:t>
      </w:r>
      <w:r w:rsidRPr="0091711D">
        <w:rPr>
          <w:rFonts w:eastAsia="楷体_GB2312"/>
          <w:lang w:eastAsia="zh-CN"/>
        </w:rPr>
        <w:t>），未将有关变化及时通知其他方，除非</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另有规定，变动一方应对由此而造成的影响和损失承担责任。</w:t>
      </w:r>
    </w:p>
    <w:p w14:paraId="3B92C913" w14:textId="77777777" w:rsidR="00F07790" w:rsidRDefault="008B011C" w:rsidP="001A2D0A">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02" w:name="_DV_M340"/>
      <w:bookmarkEnd w:id="502"/>
      <w:r w:rsidRPr="0091711D">
        <w:rPr>
          <w:rFonts w:eastAsia="楷体_GB2312"/>
          <w:lang w:eastAsia="zh-CN"/>
        </w:rPr>
        <w:t>除</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所涉及的事项以外，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如认为发生有必要通知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的其他事项，</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应当及时通知</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p>
    <w:p w14:paraId="0938A2FD" w14:textId="77777777" w:rsidR="00F07790" w:rsidRDefault="008B011C" w:rsidP="00390069">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503" w:name="_Toc388877552"/>
      <w:bookmarkStart w:id="504" w:name="_Toc388877657"/>
      <w:bookmarkStart w:id="505" w:name="_Toc389054445"/>
      <w:bookmarkStart w:id="506" w:name="_Toc146105096"/>
      <w:bookmarkStart w:id="507" w:name="_Toc146105160"/>
      <w:bookmarkStart w:id="508" w:name="_Toc146105198"/>
      <w:bookmarkStart w:id="509" w:name="_Toc146259394"/>
      <w:bookmarkStart w:id="510" w:name="_Toc146266333"/>
      <w:bookmarkStart w:id="511" w:name="_Toc146335331"/>
      <w:bookmarkStart w:id="512" w:name="_Toc146335382"/>
      <w:bookmarkStart w:id="513" w:name="_Toc146335467"/>
      <w:bookmarkStart w:id="514" w:name="_Toc146356433"/>
      <w:bookmarkStart w:id="515" w:name="_Toc146356875"/>
      <w:bookmarkStart w:id="516" w:name="_Toc146357075"/>
      <w:bookmarkStart w:id="517" w:name="_Toc146364339"/>
      <w:bookmarkStart w:id="518" w:name="_Toc146367395"/>
      <w:bookmarkStart w:id="519" w:name="_Toc146102910"/>
      <w:bookmarkStart w:id="520" w:name="_DV_M341"/>
      <w:bookmarkStart w:id="521" w:name="_Toc173872463"/>
      <w:bookmarkStart w:id="522" w:name="_Toc205624769"/>
      <w:bookmarkStart w:id="523" w:name="_Ref433119230"/>
      <w:bookmarkStart w:id="524" w:name="_Ref434313759"/>
      <w:bookmarkStart w:id="525" w:name="_Ref438126757"/>
      <w:bookmarkStart w:id="526" w:name="_Ref438126797"/>
      <w:bookmarkStart w:id="527" w:name="_Ref438126979"/>
      <w:bookmarkStart w:id="528" w:name="_Toc43812859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r w:rsidRPr="0091711D">
        <w:rPr>
          <w:rFonts w:eastAsia="楷体_GB2312"/>
          <w:b/>
          <w:bCs/>
        </w:rPr>
        <w:t>违约责任</w:t>
      </w:r>
      <w:bookmarkEnd w:id="521"/>
      <w:bookmarkEnd w:id="522"/>
      <w:bookmarkEnd w:id="523"/>
      <w:bookmarkEnd w:id="524"/>
      <w:bookmarkEnd w:id="525"/>
      <w:bookmarkEnd w:id="526"/>
      <w:bookmarkEnd w:id="527"/>
      <w:bookmarkEnd w:id="528"/>
    </w:p>
    <w:p w14:paraId="5CD18984" w14:textId="77777777" w:rsidR="00F07790" w:rsidRDefault="008B011C" w:rsidP="00390069">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29" w:name="_DV_M342"/>
      <w:bookmarkEnd w:id="529"/>
      <w:r w:rsidRPr="0091711D">
        <w:rPr>
          <w:rFonts w:eastAsia="楷体_GB2312"/>
          <w:lang w:eastAsia="zh-CN"/>
        </w:rPr>
        <w:t>若任何一方未履行其在本合同项下的义务，或一方在本合同项下的陈述、保证、承诺严重失实或不准确或存在误导，视为该方违约。违约方应向守约方承担继续履行、采取补救措施、赔偿守约方因此遭受的直接实际损失的违约责任，并应赔偿由此给</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造成的直接实际损失。</w:t>
      </w:r>
    </w:p>
    <w:p w14:paraId="6D958356" w14:textId="77777777" w:rsidR="00F07790" w:rsidRDefault="008B011C" w:rsidP="00390069">
      <w:pPr>
        <w:widowControl w:val="0"/>
        <w:numPr>
          <w:ilvl w:val="1"/>
          <w:numId w:val="4"/>
        </w:numPr>
        <w:autoSpaceDE w:val="0"/>
        <w:autoSpaceDN w:val="0"/>
        <w:adjustRightInd w:val="0"/>
        <w:spacing w:beforeLines="50" w:before="120" w:afterLines="50" w:after="120" w:line="360" w:lineRule="auto"/>
        <w:jc w:val="both"/>
        <w:rPr>
          <w:rFonts w:eastAsia="楷体_GB2312"/>
          <w:bCs/>
          <w:lang w:eastAsia="zh-CN"/>
        </w:rPr>
      </w:pPr>
      <w:r w:rsidRPr="0091711D">
        <w:rPr>
          <w:rFonts w:eastAsia="楷体_GB2312"/>
          <w:bCs/>
          <w:lang w:eastAsia="zh-CN"/>
        </w:rPr>
        <w:t>如果由于</w:t>
      </w:r>
      <w:r w:rsidRPr="0091711D">
        <w:rPr>
          <w:rFonts w:eastAsia="楷体_GB2312"/>
          <w:bCs/>
          <w:lang w:eastAsia="zh-CN"/>
        </w:rPr>
        <w:t>“</w:t>
      </w:r>
      <w:r w:rsidRPr="0091711D">
        <w:rPr>
          <w:rFonts w:eastAsia="楷体_GB2312"/>
          <w:bCs/>
          <w:lang w:eastAsia="zh-CN"/>
        </w:rPr>
        <w:t>受托人</w:t>
      </w:r>
      <w:r w:rsidRPr="0091711D">
        <w:rPr>
          <w:rFonts w:eastAsia="楷体_GB2312"/>
          <w:bCs/>
          <w:lang w:eastAsia="zh-CN"/>
        </w:rPr>
        <w:t>”</w:t>
      </w:r>
      <w:r w:rsidRPr="0091711D">
        <w:rPr>
          <w:rFonts w:eastAsia="楷体_GB2312"/>
          <w:bCs/>
          <w:lang w:eastAsia="zh-CN"/>
        </w:rPr>
        <w:t>自身的原因（不可抗力或系统故障不属于</w:t>
      </w:r>
      <w:r w:rsidRPr="0091711D">
        <w:rPr>
          <w:rFonts w:eastAsia="楷体_GB2312"/>
          <w:bCs/>
          <w:lang w:eastAsia="zh-CN"/>
        </w:rPr>
        <w:t>“</w:t>
      </w:r>
      <w:r w:rsidRPr="0091711D">
        <w:rPr>
          <w:rFonts w:eastAsia="楷体_GB2312"/>
          <w:bCs/>
          <w:lang w:eastAsia="zh-CN"/>
        </w:rPr>
        <w:t>受托人</w:t>
      </w:r>
      <w:r w:rsidRPr="0091711D">
        <w:rPr>
          <w:rFonts w:eastAsia="楷体_GB2312"/>
          <w:bCs/>
          <w:lang w:eastAsia="zh-CN"/>
        </w:rPr>
        <w:t>”</w:t>
      </w:r>
      <w:r w:rsidRPr="0091711D">
        <w:rPr>
          <w:rFonts w:eastAsia="楷体_GB2312"/>
          <w:bCs/>
          <w:lang w:eastAsia="zh-CN"/>
        </w:rPr>
        <w:t>自身的原因）导致</w:t>
      </w:r>
      <w:r w:rsidRPr="0091711D">
        <w:rPr>
          <w:rFonts w:eastAsia="楷体_GB2312"/>
          <w:bCs/>
          <w:lang w:eastAsia="zh-CN"/>
        </w:rPr>
        <w:t>“</w:t>
      </w:r>
      <w:r w:rsidRPr="0091711D">
        <w:rPr>
          <w:rFonts w:eastAsia="楷体_GB2312"/>
          <w:bCs/>
          <w:lang w:eastAsia="zh-CN"/>
        </w:rPr>
        <w:t>贷款服务机构</w:t>
      </w:r>
      <w:r w:rsidRPr="0091711D">
        <w:rPr>
          <w:rFonts w:eastAsia="楷体_GB2312"/>
          <w:bCs/>
          <w:lang w:eastAsia="zh-CN"/>
        </w:rPr>
        <w:t>”</w:t>
      </w:r>
      <w:r w:rsidRPr="0091711D">
        <w:rPr>
          <w:rFonts w:eastAsia="楷体_GB2312"/>
          <w:bCs/>
          <w:lang w:eastAsia="zh-CN"/>
        </w:rPr>
        <w:t>无法按时收取</w:t>
      </w:r>
      <w:r w:rsidR="00DD6193" w:rsidRPr="00D51471">
        <w:rPr>
          <w:rFonts w:eastAsia="楷体_GB2312"/>
          <w:lang w:eastAsia="zh-CN"/>
        </w:rPr>
        <w:t>“</w:t>
      </w:r>
      <w:r w:rsidRPr="0091711D">
        <w:rPr>
          <w:rFonts w:eastAsia="楷体_GB2312"/>
          <w:bCs/>
          <w:lang w:eastAsia="zh-CN"/>
        </w:rPr>
        <w:t>服务报酬</w:t>
      </w:r>
      <w:r w:rsidR="00DD6193" w:rsidRPr="0091711D">
        <w:rPr>
          <w:rFonts w:eastAsia="楷体_GB2312"/>
          <w:bCs/>
          <w:lang w:eastAsia="zh-CN"/>
        </w:rPr>
        <w:t>”</w:t>
      </w:r>
      <w:r w:rsidRPr="0091711D">
        <w:rPr>
          <w:rFonts w:eastAsia="楷体_GB2312"/>
          <w:bCs/>
          <w:lang w:eastAsia="zh-CN"/>
        </w:rPr>
        <w:t>，则</w:t>
      </w:r>
      <w:r w:rsidRPr="0091711D">
        <w:rPr>
          <w:rFonts w:eastAsia="楷体_GB2312"/>
          <w:bCs/>
          <w:lang w:eastAsia="zh-CN"/>
        </w:rPr>
        <w:t>“</w:t>
      </w:r>
      <w:r w:rsidRPr="0091711D">
        <w:rPr>
          <w:rFonts w:eastAsia="楷体_GB2312"/>
          <w:bCs/>
          <w:lang w:eastAsia="zh-CN"/>
        </w:rPr>
        <w:t>贷款服务机构</w:t>
      </w:r>
      <w:r w:rsidRPr="0091711D">
        <w:rPr>
          <w:rFonts w:eastAsia="楷体_GB2312"/>
          <w:bCs/>
          <w:lang w:eastAsia="zh-CN"/>
        </w:rPr>
        <w:t>”</w:t>
      </w:r>
      <w:r w:rsidRPr="0091711D">
        <w:rPr>
          <w:rFonts w:eastAsia="楷体_GB2312"/>
          <w:bCs/>
          <w:lang w:eastAsia="zh-CN"/>
        </w:rPr>
        <w:t>有权对</w:t>
      </w:r>
      <w:r w:rsidRPr="0091711D">
        <w:rPr>
          <w:rFonts w:eastAsia="楷体_GB2312"/>
          <w:bCs/>
          <w:lang w:eastAsia="zh-CN"/>
        </w:rPr>
        <w:t>“</w:t>
      </w:r>
      <w:r w:rsidRPr="0091711D">
        <w:rPr>
          <w:rFonts w:eastAsia="楷体_GB2312"/>
          <w:bCs/>
          <w:lang w:eastAsia="zh-CN"/>
        </w:rPr>
        <w:t>受托人</w:t>
      </w:r>
      <w:r w:rsidRPr="0091711D">
        <w:rPr>
          <w:rFonts w:eastAsia="楷体_GB2312"/>
          <w:bCs/>
          <w:lang w:eastAsia="zh-CN"/>
        </w:rPr>
        <w:t>”</w:t>
      </w:r>
      <w:r w:rsidRPr="0091711D">
        <w:rPr>
          <w:rFonts w:eastAsia="楷体_GB2312"/>
          <w:bCs/>
          <w:lang w:eastAsia="zh-CN"/>
        </w:rPr>
        <w:t>应付而未付的</w:t>
      </w:r>
      <w:r w:rsidR="00DD6193" w:rsidRPr="00D51471">
        <w:rPr>
          <w:rFonts w:eastAsia="楷体_GB2312"/>
          <w:lang w:eastAsia="zh-CN"/>
        </w:rPr>
        <w:t>“</w:t>
      </w:r>
      <w:r w:rsidRPr="0091711D">
        <w:rPr>
          <w:rFonts w:eastAsia="楷体_GB2312"/>
          <w:bCs/>
          <w:lang w:eastAsia="zh-CN"/>
        </w:rPr>
        <w:t>服务报酬</w:t>
      </w:r>
      <w:r w:rsidR="00DD6193" w:rsidRPr="0091711D">
        <w:rPr>
          <w:rFonts w:eastAsia="楷体_GB2312"/>
          <w:bCs/>
          <w:lang w:eastAsia="zh-CN"/>
        </w:rPr>
        <w:t>”</w:t>
      </w:r>
      <w:r w:rsidRPr="00905C0B">
        <w:rPr>
          <w:rFonts w:eastAsia="楷体_GB2312"/>
          <w:bCs/>
          <w:lang w:eastAsia="zh-CN"/>
        </w:rPr>
        <w:t>按照万分之三</w:t>
      </w:r>
      <w:r w:rsidRPr="0091711D">
        <w:rPr>
          <w:rFonts w:eastAsia="楷体_GB2312"/>
          <w:bCs/>
          <w:lang w:eastAsia="zh-CN"/>
        </w:rPr>
        <w:t>的日费率计收违约金，该违约金应由</w:t>
      </w:r>
      <w:r w:rsidRPr="0091711D">
        <w:rPr>
          <w:rFonts w:eastAsia="楷体_GB2312"/>
          <w:bCs/>
          <w:lang w:eastAsia="zh-CN"/>
        </w:rPr>
        <w:t>“</w:t>
      </w:r>
      <w:r w:rsidRPr="0091711D">
        <w:rPr>
          <w:rFonts w:eastAsia="楷体_GB2312"/>
          <w:bCs/>
          <w:lang w:eastAsia="zh-CN"/>
        </w:rPr>
        <w:t>受托人</w:t>
      </w:r>
      <w:r w:rsidRPr="0091711D">
        <w:rPr>
          <w:rFonts w:eastAsia="楷体_GB2312"/>
          <w:bCs/>
          <w:lang w:eastAsia="zh-CN"/>
        </w:rPr>
        <w:t>”</w:t>
      </w:r>
      <w:r w:rsidRPr="0091711D">
        <w:rPr>
          <w:rFonts w:eastAsia="楷体_GB2312"/>
          <w:bCs/>
          <w:lang w:eastAsia="zh-CN"/>
        </w:rPr>
        <w:t>以其固有财产承担。</w:t>
      </w:r>
    </w:p>
    <w:p w14:paraId="1BDC7A26"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30" w:name="_DV_M343"/>
      <w:bookmarkStart w:id="531" w:name="_Ref177198128"/>
      <w:bookmarkStart w:id="532" w:name="_Ref146776310"/>
      <w:bookmarkEnd w:id="530"/>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同意就以下事项赔偿</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lastRenderedPageBreak/>
        <w:t>（统称为</w:t>
      </w:r>
      <w:r w:rsidRPr="0091711D">
        <w:rPr>
          <w:rFonts w:eastAsia="楷体_GB2312"/>
          <w:lang w:eastAsia="zh-CN"/>
        </w:rPr>
        <w:t>“</w:t>
      </w:r>
      <w:r w:rsidRPr="0091711D">
        <w:rPr>
          <w:rFonts w:eastAsia="楷体_GB2312"/>
          <w:lang w:eastAsia="zh-CN"/>
        </w:rPr>
        <w:t>受赔偿方</w:t>
      </w:r>
      <w:r w:rsidRPr="0091711D">
        <w:rPr>
          <w:rFonts w:eastAsia="楷体_GB2312"/>
          <w:lang w:eastAsia="zh-CN"/>
        </w:rPr>
        <w:t>”</w:t>
      </w:r>
      <w:r w:rsidRPr="0091711D">
        <w:rPr>
          <w:rFonts w:eastAsia="楷体_GB2312"/>
          <w:lang w:eastAsia="zh-CN"/>
        </w:rPr>
        <w:t>），使</w:t>
      </w:r>
      <w:r w:rsidRPr="0091711D">
        <w:rPr>
          <w:rFonts w:eastAsia="楷体_GB2312"/>
          <w:lang w:eastAsia="zh-CN"/>
        </w:rPr>
        <w:t>“</w:t>
      </w:r>
      <w:r w:rsidRPr="0091711D">
        <w:rPr>
          <w:rFonts w:eastAsia="楷体_GB2312"/>
          <w:lang w:eastAsia="zh-CN"/>
        </w:rPr>
        <w:t>受赔偿方</w:t>
      </w:r>
      <w:r w:rsidRPr="0091711D">
        <w:rPr>
          <w:rFonts w:eastAsia="楷体_GB2312"/>
          <w:lang w:eastAsia="zh-CN"/>
        </w:rPr>
        <w:t>”</w:t>
      </w:r>
      <w:r w:rsidRPr="0091711D">
        <w:rPr>
          <w:rFonts w:eastAsia="楷体_GB2312"/>
          <w:lang w:eastAsia="zh-CN"/>
        </w:rPr>
        <w:t>免予承担或承受以下事项所导致的或与以下事项相关的经司法机关或仲裁机构认定的损失、民事责任、因行使请求权、提出诉讼和索赔而发生的合理开支（包括但不限于就以下各项进行调查、质疑或抗辩以下各项时产生的合理成本、收费和开支）：</w:t>
      </w:r>
      <w:bookmarkEnd w:id="531"/>
      <w:r w:rsidRPr="0091711D">
        <w:rPr>
          <w:rFonts w:eastAsia="楷体_GB2312"/>
          <w:lang w:eastAsia="zh-CN"/>
        </w:rPr>
        <w:t>(1)</w:t>
      </w:r>
      <w:bookmarkStart w:id="533" w:name="_DV_M344"/>
      <w:bookmarkEnd w:id="533"/>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违反了其在本合同或其他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中所做的任何陈述、保证、承诺和约定的义务，并因此给</w:t>
      </w:r>
      <w:r w:rsidRPr="0091711D">
        <w:rPr>
          <w:rFonts w:eastAsia="楷体_GB2312"/>
          <w:lang w:eastAsia="zh-CN"/>
        </w:rPr>
        <w:t>“</w:t>
      </w:r>
      <w:r w:rsidRPr="0091711D">
        <w:rPr>
          <w:rFonts w:eastAsia="楷体_GB2312"/>
          <w:lang w:eastAsia="zh-CN"/>
        </w:rPr>
        <w:t>受赔偿方</w:t>
      </w:r>
      <w:r w:rsidRPr="0091711D">
        <w:rPr>
          <w:rFonts w:eastAsia="楷体_GB2312"/>
          <w:lang w:eastAsia="zh-CN"/>
        </w:rPr>
        <w:t>”</w:t>
      </w:r>
      <w:r w:rsidRPr="0091711D">
        <w:rPr>
          <w:rFonts w:eastAsia="楷体_GB2312"/>
          <w:lang w:eastAsia="zh-CN"/>
        </w:rPr>
        <w:t>的合法民事权益造成了损害；</w:t>
      </w:r>
      <w:r w:rsidRPr="0091711D">
        <w:rPr>
          <w:rFonts w:eastAsia="楷体_GB2312"/>
          <w:lang w:eastAsia="zh-CN"/>
        </w:rPr>
        <w:t>(2)</w:t>
      </w:r>
      <w:bookmarkStart w:id="534" w:name="_DV_M345"/>
      <w:bookmarkEnd w:id="534"/>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根据本合同第</w:t>
      </w:r>
      <w:r w:rsidR="00EE6403">
        <w:rPr>
          <w:rFonts w:eastAsia="楷体_GB2312"/>
          <w:lang w:eastAsia="zh-CN"/>
        </w:rPr>
        <w:fldChar w:fldCharType="begin"/>
      </w:r>
      <w:r w:rsidR="00EE6403">
        <w:rPr>
          <w:rFonts w:eastAsia="楷体_GB2312"/>
          <w:lang w:eastAsia="zh-CN"/>
        </w:rPr>
        <w:instrText xml:space="preserve"> REF _Ref146096996 \r \h </w:instrText>
      </w:r>
      <w:r w:rsidR="00EE6403">
        <w:rPr>
          <w:rFonts w:eastAsia="楷体_GB2312"/>
          <w:lang w:eastAsia="zh-CN"/>
        </w:rPr>
      </w:r>
      <w:r w:rsidR="00EE6403">
        <w:rPr>
          <w:rFonts w:eastAsia="楷体_GB2312"/>
          <w:lang w:eastAsia="zh-CN"/>
        </w:rPr>
        <w:fldChar w:fldCharType="separate"/>
      </w:r>
      <w:r w:rsidR="00950616">
        <w:rPr>
          <w:rFonts w:eastAsia="楷体_GB2312"/>
          <w:lang w:eastAsia="zh-CN"/>
        </w:rPr>
        <w:t>8</w:t>
      </w:r>
      <w:r w:rsidR="00EE6403">
        <w:rPr>
          <w:rFonts w:eastAsia="楷体_GB2312"/>
          <w:lang w:eastAsia="zh-CN"/>
        </w:rPr>
        <w:fldChar w:fldCharType="end"/>
      </w:r>
      <w:r w:rsidRPr="0091711D">
        <w:rPr>
          <w:rFonts w:eastAsia="楷体_GB2312"/>
          <w:lang w:eastAsia="zh-CN"/>
        </w:rPr>
        <w:t>条的约定所委任的代表人的任何作为或不作为。</w:t>
      </w:r>
      <w:bookmarkStart w:id="535" w:name="_DV_M346"/>
      <w:bookmarkEnd w:id="535"/>
      <w:r w:rsidRPr="0091711D">
        <w:rPr>
          <w:rFonts w:eastAsia="楷体_GB2312"/>
          <w:lang w:eastAsia="zh-CN"/>
        </w:rPr>
        <w:t>除非另有约定，以上赔偿约定并不排除</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其他情形下应当承担的赔偿责任。</w:t>
      </w:r>
      <w:bookmarkEnd w:id="532"/>
    </w:p>
    <w:p w14:paraId="7446B9AD" w14:textId="77777777" w:rsidR="00F07790" w:rsidRDefault="008B011C" w:rsidP="006A1A6C">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536" w:name="_Toc388877554"/>
      <w:bookmarkStart w:id="537" w:name="_Toc388877659"/>
      <w:bookmarkStart w:id="538" w:name="_Toc389054447"/>
      <w:bookmarkStart w:id="539" w:name="_DV_M347"/>
      <w:bookmarkStart w:id="540" w:name="_Toc146102911"/>
      <w:bookmarkStart w:id="541" w:name="_Toc173872464"/>
      <w:bookmarkStart w:id="542" w:name="_Toc205624770"/>
      <w:bookmarkStart w:id="543" w:name="_Toc438128593"/>
      <w:bookmarkEnd w:id="536"/>
      <w:bookmarkEnd w:id="537"/>
      <w:bookmarkEnd w:id="538"/>
      <w:bookmarkEnd w:id="539"/>
      <w:r w:rsidRPr="0091711D">
        <w:rPr>
          <w:rFonts w:eastAsia="楷体_GB2312"/>
          <w:b/>
          <w:bCs/>
        </w:rPr>
        <w:t>贷款服务机构免责</w:t>
      </w:r>
      <w:bookmarkEnd w:id="540"/>
      <w:bookmarkEnd w:id="541"/>
      <w:bookmarkEnd w:id="542"/>
      <w:bookmarkEnd w:id="543"/>
    </w:p>
    <w:p w14:paraId="584E12B0"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44" w:name="_DV_M348"/>
      <w:bookmarkStart w:id="545" w:name="_DV_M349"/>
      <w:bookmarkEnd w:id="544"/>
      <w:bookmarkEnd w:id="545"/>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有权不予接受</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以任何默示方式发出的通知或指令，并对由此给</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及</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造成的损失不承担责任。</w:t>
      </w:r>
    </w:p>
    <w:p w14:paraId="462FD90E"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46" w:name="_DV_M350"/>
      <w:bookmarkEnd w:id="546"/>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承诺履行并仅履行</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、本合同及</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明确规定的职责和义务，</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不承担任何默示的承诺或者义务。</w:t>
      </w:r>
    </w:p>
    <w:p w14:paraId="34A6D63D" w14:textId="77777777" w:rsidR="00F07790" w:rsidRDefault="008B011C" w:rsidP="006A1A6C">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47" w:name="_DV_M351"/>
      <w:bookmarkEnd w:id="547"/>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合理审慎地履行本合同项下的义务且不存在故意、欺诈或者过失的情形下，则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及</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的损失不承担责任。</w:t>
      </w:r>
    </w:p>
    <w:p w14:paraId="7F75A811"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48" w:name="_DV_M352"/>
      <w:bookmarkEnd w:id="548"/>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仅以</w:t>
      </w:r>
      <w:r w:rsidRPr="0091711D">
        <w:rPr>
          <w:rFonts w:eastAsia="楷体_GB2312"/>
          <w:lang w:eastAsia="zh-CN"/>
        </w:rPr>
        <w:t>“</w:t>
      </w:r>
      <w:r w:rsidRPr="0091711D">
        <w:rPr>
          <w:rFonts w:eastAsia="楷体_GB2312"/>
          <w:lang w:eastAsia="zh-CN"/>
        </w:rPr>
        <w:t>住房贷款合同</w:t>
      </w:r>
      <w:r w:rsidRPr="0091711D">
        <w:rPr>
          <w:rFonts w:eastAsia="楷体_GB2312"/>
          <w:lang w:eastAsia="zh-CN"/>
        </w:rPr>
        <w:t>”</w:t>
      </w:r>
      <w:r w:rsidRPr="0091711D">
        <w:rPr>
          <w:rFonts w:eastAsia="楷体_GB2312"/>
          <w:lang w:eastAsia="zh-CN"/>
        </w:rPr>
        <w:t>和本合同、</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的约定为限承担管理</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的义务，对</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不作任何保证或担保。</w:t>
      </w:r>
    </w:p>
    <w:p w14:paraId="5FBD8012"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549" w:name="_DV_M353"/>
      <w:bookmarkEnd w:id="549"/>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不对本合同或其他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项下前任或后任贷款服务机构的违约行为负责。</w:t>
      </w:r>
    </w:p>
    <w:p w14:paraId="03E721F6"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550" w:name="_DV_M354"/>
      <w:bookmarkStart w:id="551" w:name="_DV_M355"/>
      <w:bookmarkStart w:id="552" w:name="_Toc388877556"/>
      <w:bookmarkStart w:id="553" w:name="_Toc388877661"/>
      <w:bookmarkStart w:id="554" w:name="_Toc389054449"/>
      <w:bookmarkStart w:id="555" w:name="_Toc148427050"/>
      <w:bookmarkStart w:id="556" w:name="_Toc148435733"/>
      <w:bookmarkStart w:id="557" w:name="_Toc148442350"/>
      <w:bookmarkStart w:id="558" w:name="_DV_M356"/>
      <w:bookmarkStart w:id="559" w:name="_Toc146102912"/>
      <w:bookmarkStart w:id="560" w:name="_Toc173872467"/>
      <w:bookmarkStart w:id="561" w:name="_Toc205624771"/>
      <w:bookmarkStart w:id="562" w:name="_Toc438128594"/>
      <w:bookmarkEnd w:id="550"/>
      <w:bookmarkEnd w:id="551"/>
      <w:bookmarkEnd w:id="552"/>
      <w:bookmarkEnd w:id="553"/>
      <w:bookmarkEnd w:id="554"/>
      <w:bookmarkEnd w:id="555"/>
      <w:bookmarkEnd w:id="556"/>
      <w:bookmarkEnd w:id="557"/>
      <w:bookmarkEnd w:id="558"/>
      <w:r w:rsidRPr="0091711D">
        <w:rPr>
          <w:rFonts w:eastAsia="楷体_GB2312"/>
          <w:b/>
          <w:bCs/>
        </w:rPr>
        <w:t>有限追索权和诉讼禁止</w:t>
      </w:r>
      <w:bookmarkEnd w:id="559"/>
      <w:bookmarkEnd w:id="560"/>
      <w:bookmarkEnd w:id="561"/>
      <w:bookmarkEnd w:id="562"/>
    </w:p>
    <w:p w14:paraId="550E91AA" w14:textId="77777777" w:rsidR="00F07790" w:rsidRDefault="008B011C" w:rsidP="008A5E87">
      <w:pPr>
        <w:spacing w:beforeLines="50" w:before="120" w:afterLines="50" w:after="120" w:line="360" w:lineRule="auto"/>
        <w:ind w:left="420"/>
        <w:rPr>
          <w:rFonts w:eastAsia="楷体_GB2312"/>
          <w:b/>
          <w:bCs/>
          <w:lang w:eastAsia="zh-CN"/>
        </w:rPr>
      </w:pPr>
      <w:bookmarkStart w:id="563" w:name="_DV_M357"/>
      <w:bookmarkEnd w:id="563"/>
      <w:r w:rsidRPr="0091711D">
        <w:rPr>
          <w:rFonts w:eastAsia="楷体_GB2312"/>
          <w:lang w:eastAsia="zh-CN"/>
        </w:rPr>
        <w:t>除本合同另有约定外，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承认并同意，</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针对</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的追索权，只限于</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以及按照</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约定的支付顺序可供使用的金额。</w:t>
      </w:r>
      <w:bookmarkStart w:id="564" w:name="_DV_M358"/>
      <w:bookmarkEnd w:id="564"/>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进一步同意，在</w:t>
      </w:r>
      <w:r w:rsidRPr="0091711D">
        <w:rPr>
          <w:rFonts w:eastAsia="楷体_GB2312"/>
          <w:lang w:eastAsia="zh-CN"/>
        </w:rPr>
        <w:t>“</w:t>
      </w:r>
      <w:r w:rsidRPr="0091711D">
        <w:rPr>
          <w:rFonts w:eastAsia="楷体_GB2312"/>
          <w:lang w:eastAsia="zh-CN"/>
        </w:rPr>
        <w:t>信托期限</w:t>
      </w:r>
      <w:r w:rsidRPr="0091711D">
        <w:rPr>
          <w:rFonts w:eastAsia="楷体_GB2312"/>
          <w:lang w:eastAsia="zh-CN"/>
        </w:rPr>
        <w:t>”</w:t>
      </w:r>
      <w:r w:rsidRPr="0091711D">
        <w:rPr>
          <w:rFonts w:eastAsia="楷体_GB2312"/>
          <w:lang w:eastAsia="zh-CN"/>
        </w:rPr>
        <w:t>内及</w:t>
      </w:r>
      <w:r w:rsidRPr="0091711D">
        <w:rPr>
          <w:rFonts w:eastAsia="楷体_GB2312"/>
          <w:lang w:eastAsia="zh-CN"/>
        </w:rPr>
        <w:t>“</w:t>
      </w:r>
      <w:r w:rsidRPr="0091711D">
        <w:rPr>
          <w:rFonts w:eastAsia="楷体_GB2312"/>
          <w:lang w:eastAsia="zh-CN"/>
        </w:rPr>
        <w:t>信托</w:t>
      </w:r>
      <w:r w:rsidRPr="0091711D">
        <w:rPr>
          <w:rFonts w:eastAsia="楷体_GB2312"/>
          <w:lang w:eastAsia="zh-CN"/>
        </w:rPr>
        <w:lastRenderedPageBreak/>
        <w:t>终止日</w:t>
      </w:r>
      <w:r w:rsidRPr="0091711D">
        <w:rPr>
          <w:rFonts w:eastAsia="楷体_GB2312"/>
          <w:lang w:eastAsia="zh-CN"/>
        </w:rPr>
        <w:t>”</w:t>
      </w:r>
      <w:r w:rsidRPr="0091711D">
        <w:rPr>
          <w:rFonts w:eastAsia="楷体_GB2312"/>
          <w:lang w:eastAsia="zh-CN"/>
        </w:rPr>
        <w:t>后的</w:t>
      </w:r>
      <w:r w:rsidRPr="0091711D">
        <w:rPr>
          <w:rFonts w:eastAsia="楷体_GB2312"/>
          <w:lang w:eastAsia="zh-CN"/>
        </w:rPr>
        <w:t>2</w:t>
      </w:r>
      <w:r w:rsidRPr="0091711D">
        <w:rPr>
          <w:rFonts w:eastAsia="楷体_GB2312"/>
          <w:lang w:eastAsia="zh-CN"/>
        </w:rPr>
        <w:t>年零</w:t>
      </w:r>
      <w:r w:rsidRPr="0091711D">
        <w:rPr>
          <w:rFonts w:eastAsia="楷体_GB2312"/>
          <w:lang w:eastAsia="zh-CN"/>
        </w:rPr>
        <w:t>1</w:t>
      </w:r>
      <w:r w:rsidRPr="0091711D">
        <w:rPr>
          <w:rFonts w:eastAsia="楷体_GB2312"/>
          <w:lang w:eastAsia="zh-CN"/>
        </w:rPr>
        <w:t>天内，不得为终止</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的目的而提起任何诉讼或仲裁程序；为避免疑问，本条不限制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因</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的欺诈、违约、故意的不当行为或疏忽所遭受的损失而针对该方提起的诉讼或仲裁程序。</w:t>
      </w:r>
    </w:p>
    <w:p w14:paraId="2AF7028C"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565" w:name="_Toc388877558"/>
      <w:bookmarkStart w:id="566" w:name="_Toc388877663"/>
      <w:bookmarkStart w:id="567" w:name="_Toc389054451"/>
      <w:bookmarkStart w:id="568" w:name="_DV_M359"/>
      <w:bookmarkStart w:id="569" w:name="_Toc146102913"/>
      <w:bookmarkStart w:id="570" w:name="_Toc173872468"/>
      <w:bookmarkStart w:id="571" w:name="_Ref201731573"/>
      <w:bookmarkStart w:id="572" w:name="_Toc205624772"/>
      <w:bookmarkStart w:id="573" w:name="_Ref306890045"/>
      <w:bookmarkStart w:id="574" w:name="_Ref332382178"/>
      <w:bookmarkStart w:id="575" w:name="_Ref438127806"/>
      <w:bookmarkStart w:id="576" w:name="_Ref438127824"/>
      <w:bookmarkStart w:id="577" w:name="_Toc438128595"/>
      <w:bookmarkEnd w:id="565"/>
      <w:bookmarkEnd w:id="566"/>
      <w:bookmarkEnd w:id="567"/>
      <w:bookmarkEnd w:id="568"/>
      <w:r w:rsidRPr="0091711D">
        <w:rPr>
          <w:rFonts w:eastAsia="楷体_GB2312"/>
          <w:b/>
          <w:bCs/>
        </w:rPr>
        <w:t>保密</w:t>
      </w:r>
      <w:bookmarkEnd w:id="569"/>
      <w:bookmarkEnd w:id="570"/>
      <w:bookmarkEnd w:id="571"/>
      <w:bookmarkEnd w:id="572"/>
      <w:bookmarkEnd w:id="573"/>
      <w:bookmarkEnd w:id="574"/>
      <w:bookmarkEnd w:id="575"/>
      <w:bookmarkEnd w:id="576"/>
      <w:bookmarkEnd w:id="577"/>
    </w:p>
    <w:p w14:paraId="61297BE4"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578" w:name="_Toc332386915"/>
      <w:bookmarkStart w:id="579" w:name="_Toc332386964"/>
      <w:bookmarkStart w:id="580" w:name="_Toc332387005"/>
      <w:bookmarkStart w:id="581" w:name="_Ref332382150"/>
      <w:bookmarkEnd w:id="578"/>
      <w:bookmarkEnd w:id="579"/>
      <w:bookmarkEnd w:id="580"/>
      <w:r w:rsidRPr="0091711D">
        <w:rPr>
          <w:rFonts w:eastAsia="楷体_GB2312"/>
          <w:lang w:eastAsia="zh-CN"/>
        </w:rPr>
        <w:t>本合同双方同意，不得向任何主体披露任何与其他方的业务、财务或其他事项相关的具有保密性质的信息，也不得向任何主体披露因履行本合同或其他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而获得的任何涉及</w:t>
      </w:r>
      <w:r w:rsidRPr="0091711D">
        <w:rPr>
          <w:rFonts w:eastAsia="楷体_GB2312"/>
          <w:lang w:eastAsia="zh-CN"/>
        </w:rPr>
        <w:t>“</w:t>
      </w:r>
      <w:r w:rsidRPr="0091711D">
        <w:rPr>
          <w:rFonts w:eastAsia="楷体_GB2312"/>
          <w:lang w:eastAsia="zh-CN"/>
        </w:rPr>
        <w:t>基础资产</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的信息（包括但不限于</w:t>
      </w:r>
      <w:r w:rsidRPr="0091711D">
        <w:rPr>
          <w:rFonts w:eastAsia="楷体_GB2312"/>
          <w:lang w:eastAsia="zh-CN"/>
        </w:rPr>
        <w:t>“</w:t>
      </w:r>
      <w:r w:rsidRPr="0091711D">
        <w:rPr>
          <w:rFonts w:eastAsia="楷体_GB2312"/>
          <w:lang w:eastAsia="zh-CN"/>
        </w:rPr>
        <w:t>基础资产清单</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中的</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相关信息）。根据本合同委任的</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替代贷款服务机构</w:t>
      </w:r>
      <w:r w:rsidRPr="0091711D">
        <w:rPr>
          <w:rFonts w:eastAsia="楷体_GB2312"/>
          <w:lang w:eastAsia="zh-CN"/>
        </w:rPr>
        <w:t>”</w:t>
      </w:r>
      <w:r w:rsidRPr="0091711D">
        <w:rPr>
          <w:rFonts w:eastAsia="楷体_GB2312"/>
          <w:lang w:eastAsia="zh-CN"/>
        </w:rPr>
        <w:t>亦应受本条款约束。</w:t>
      </w:r>
      <w:bookmarkEnd w:id="581"/>
    </w:p>
    <w:p w14:paraId="0F82BB2A"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双方应尽一切合理努力以避免任何本合同第</w:t>
      </w:r>
      <w:r w:rsidR="007650F6">
        <w:rPr>
          <w:rFonts w:eastAsia="楷体_GB2312"/>
          <w:lang w:eastAsia="zh-CN"/>
        </w:rPr>
        <w:fldChar w:fldCharType="begin"/>
      </w:r>
      <w:r w:rsidR="007650F6">
        <w:rPr>
          <w:rFonts w:eastAsia="楷体_GB2312"/>
          <w:lang w:eastAsia="zh-CN"/>
        </w:rPr>
        <w:instrText xml:space="preserve"> REF _Ref332382150 \r \h </w:instrText>
      </w:r>
      <w:r w:rsidR="007650F6">
        <w:rPr>
          <w:rFonts w:eastAsia="楷体_GB2312"/>
          <w:lang w:eastAsia="zh-CN"/>
        </w:rPr>
      </w:r>
      <w:r w:rsidR="007650F6">
        <w:rPr>
          <w:rFonts w:eastAsia="楷体_GB2312"/>
          <w:lang w:eastAsia="zh-CN"/>
        </w:rPr>
        <w:fldChar w:fldCharType="separate"/>
      </w:r>
      <w:r w:rsidR="00950616">
        <w:rPr>
          <w:rFonts w:eastAsia="楷体_GB2312"/>
          <w:lang w:eastAsia="zh-CN"/>
        </w:rPr>
        <w:t>22.1</w:t>
      </w:r>
      <w:r w:rsidR="007650F6">
        <w:rPr>
          <w:rFonts w:eastAsia="楷体_GB2312"/>
          <w:lang w:eastAsia="zh-CN"/>
        </w:rPr>
        <w:fldChar w:fldCharType="end"/>
      </w:r>
      <w:r w:rsidRPr="0091711D">
        <w:rPr>
          <w:rFonts w:eastAsia="楷体_GB2312"/>
          <w:lang w:eastAsia="zh-CN"/>
        </w:rPr>
        <w:t>款约定的该等信息披露，但本第</w:t>
      </w:r>
      <w:r w:rsidR="00F5589D">
        <w:rPr>
          <w:rFonts w:eastAsia="楷体_GB2312"/>
          <w:lang w:eastAsia="zh-CN"/>
        </w:rPr>
        <w:fldChar w:fldCharType="begin"/>
      </w:r>
      <w:r w:rsidR="00F5589D">
        <w:rPr>
          <w:rFonts w:eastAsia="楷体_GB2312"/>
          <w:lang w:eastAsia="zh-CN"/>
        </w:rPr>
        <w:instrText xml:space="preserve"> REF _Ref438127806 \r \h </w:instrText>
      </w:r>
      <w:r w:rsidR="00F5589D">
        <w:rPr>
          <w:rFonts w:eastAsia="楷体_GB2312"/>
          <w:lang w:eastAsia="zh-CN"/>
        </w:rPr>
      </w:r>
      <w:r w:rsidR="00F5589D">
        <w:rPr>
          <w:rFonts w:eastAsia="楷体_GB2312"/>
          <w:lang w:eastAsia="zh-CN"/>
        </w:rPr>
        <w:fldChar w:fldCharType="separate"/>
      </w:r>
      <w:r w:rsidR="00F5589D">
        <w:rPr>
          <w:rFonts w:eastAsia="楷体_GB2312"/>
          <w:lang w:eastAsia="zh-CN"/>
        </w:rPr>
        <w:t>22</w:t>
      </w:r>
      <w:r w:rsidR="00F5589D">
        <w:rPr>
          <w:rFonts w:eastAsia="楷体_GB2312"/>
          <w:lang w:eastAsia="zh-CN"/>
        </w:rPr>
        <w:fldChar w:fldCharType="end"/>
      </w:r>
      <w:r w:rsidRPr="0091711D">
        <w:rPr>
          <w:rFonts w:eastAsia="楷体_GB2312"/>
          <w:lang w:eastAsia="zh-CN"/>
        </w:rPr>
        <w:t>条的约定不适用于：</w:t>
      </w:r>
      <w:r w:rsidR="000652FD" w:rsidRPr="0091711D">
        <w:rPr>
          <w:rFonts w:eastAsia="楷体_GB2312"/>
          <w:lang w:eastAsia="zh-CN"/>
        </w:rPr>
        <w:tab/>
      </w:r>
    </w:p>
    <w:p w14:paraId="2552EBDD" w14:textId="77777777" w:rsidR="00F07790" w:rsidRDefault="008B011C" w:rsidP="00886A12">
      <w:pPr>
        <w:widowControl w:val="0"/>
        <w:numPr>
          <w:ilvl w:val="2"/>
          <w:numId w:val="4"/>
        </w:numPr>
        <w:tabs>
          <w:tab w:val="clear" w:pos="1418"/>
          <w:tab w:val="left" w:pos="992"/>
          <w:tab w:val="left" w:pos="1560"/>
        </w:tabs>
        <w:autoSpaceDE w:val="0"/>
        <w:autoSpaceDN w:val="0"/>
        <w:spacing w:beforeLines="50" w:before="120" w:afterLines="50" w:after="120" w:line="360" w:lineRule="auto"/>
        <w:jc w:val="both"/>
        <w:rPr>
          <w:rFonts w:eastAsia="楷体_GB2312"/>
        </w:rPr>
      </w:pPr>
      <w:r w:rsidRPr="0091711D">
        <w:rPr>
          <w:rFonts w:eastAsia="楷体_GB2312"/>
        </w:rPr>
        <w:t>以下信息的披露：</w:t>
      </w:r>
      <w:r w:rsidRPr="0091711D">
        <w:rPr>
          <w:rFonts w:eastAsia="楷体_GB2312"/>
        </w:rPr>
        <w:t>(1)</w:t>
      </w:r>
      <w:r w:rsidRPr="0091711D">
        <w:rPr>
          <w:rFonts w:eastAsia="楷体_GB2312"/>
        </w:rPr>
        <w:t>对必须获知相关信息以履行其在</w:t>
      </w:r>
      <w:r w:rsidRPr="0091711D">
        <w:rPr>
          <w:rFonts w:eastAsia="楷体_GB2312"/>
        </w:rPr>
        <w:t>“</w:t>
      </w:r>
      <w:r w:rsidRPr="0091711D">
        <w:rPr>
          <w:rFonts w:eastAsia="楷体_GB2312"/>
        </w:rPr>
        <w:t>交易文件</w:t>
      </w:r>
      <w:r w:rsidRPr="0091711D">
        <w:rPr>
          <w:rFonts w:eastAsia="楷体_GB2312"/>
        </w:rPr>
        <w:t>”</w:t>
      </w:r>
      <w:r w:rsidRPr="0091711D">
        <w:rPr>
          <w:rFonts w:eastAsia="楷体_GB2312"/>
        </w:rPr>
        <w:t>项下义务的任何主体（包括</w:t>
      </w:r>
      <w:r w:rsidRPr="0091711D">
        <w:rPr>
          <w:rFonts w:eastAsia="楷体_GB2312"/>
        </w:rPr>
        <w:t>“</w:t>
      </w:r>
      <w:r w:rsidRPr="0091711D">
        <w:rPr>
          <w:rFonts w:eastAsia="楷体_GB2312"/>
        </w:rPr>
        <w:t>替代贷款服务机构</w:t>
      </w:r>
      <w:r w:rsidRPr="0091711D">
        <w:rPr>
          <w:rFonts w:eastAsia="楷体_GB2312"/>
        </w:rPr>
        <w:t>”</w:t>
      </w:r>
      <w:r w:rsidRPr="0091711D">
        <w:rPr>
          <w:rFonts w:eastAsia="楷体_GB2312"/>
        </w:rPr>
        <w:t>、</w:t>
      </w:r>
      <w:r w:rsidRPr="0091711D">
        <w:rPr>
          <w:rFonts w:eastAsia="楷体_GB2312"/>
        </w:rPr>
        <w:t>“</w:t>
      </w:r>
      <w:r w:rsidRPr="0091711D">
        <w:rPr>
          <w:rFonts w:eastAsia="楷体_GB2312"/>
        </w:rPr>
        <w:t>后备贷款服务机构</w:t>
      </w:r>
      <w:r w:rsidRPr="0091711D">
        <w:rPr>
          <w:rFonts w:eastAsia="楷体_GB2312"/>
        </w:rPr>
        <w:t>”</w:t>
      </w:r>
      <w:r w:rsidRPr="0091711D">
        <w:rPr>
          <w:rFonts w:eastAsia="楷体_GB2312"/>
        </w:rPr>
        <w:t>或继任</w:t>
      </w:r>
      <w:r w:rsidRPr="0091711D">
        <w:rPr>
          <w:rFonts w:eastAsia="楷体_GB2312"/>
        </w:rPr>
        <w:t>“</w:t>
      </w:r>
      <w:r w:rsidRPr="0091711D">
        <w:rPr>
          <w:rFonts w:eastAsia="楷体_GB2312"/>
        </w:rPr>
        <w:t>受托机构</w:t>
      </w:r>
      <w:r w:rsidRPr="0091711D">
        <w:rPr>
          <w:rFonts w:eastAsia="楷体_GB2312"/>
        </w:rPr>
        <w:t>”</w:t>
      </w:r>
      <w:r w:rsidRPr="0091711D">
        <w:rPr>
          <w:rFonts w:eastAsia="楷体_GB2312"/>
        </w:rPr>
        <w:t>）披露的信息；</w:t>
      </w:r>
      <w:r w:rsidRPr="0091711D">
        <w:rPr>
          <w:rFonts w:eastAsia="楷体_GB2312"/>
        </w:rPr>
        <w:t xml:space="preserve"> (2)</w:t>
      </w:r>
      <w:r w:rsidRPr="0091711D">
        <w:rPr>
          <w:rFonts w:eastAsia="楷体_GB2312"/>
        </w:rPr>
        <w:t>非因签署任何</w:t>
      </w:r>
      <w:r w:rsidRPr="0091711D">
        <w:rPr>
          <w:rFonts w:eastAsia="楷体_GB2312"/>
        </w:rPr>
        <w:t>“</w:t>
      </w:r>
      <w:r w:rsidRPr="0091711D">
        <w:rPr>
          <w:rFonts w:eastAsia="楷体_GB2312"/>
        </w:rPr>
        <w:t>交易文件</w:t>
      </w:r>
      <w:r w:rsidRPr="0091711D">
        <w:rPr>
          <w:rFonts w:eastAsia="楷体_GB2312"/>
        </w:rPr>
        <w:t>”</w:t>
      </w:r>
      <w:r w:rsidRPr="0091711D">
        <w:rPr>
          <w:rFonts w:eastAsia="楷体_GB2312"/>
        </w:rPr>
        <w:t>而已由一方获知的信息；</w:t>
      </w:r>
      <w:r w:rsidRPr="0091711D">
        <w:rPr>
          <w:rFonts w:eastAsia="楷体_GB2312"/>
        </w:rPr>
        <w:t>(3)</w:t>
      </w:r>
      <w:r w:rsidRPr="0091711D">
        <w:rPr>
          <w:rFonts w:eastAsia="楷体_GB2312"/>
        </w:rPr>
        <w:t>非因一方的行为而成为公共信息的信息；</w:t>
      </w:r>
      <w:r w:rsidRPr="0091711D">
        <w:rPr>
          <w:rFonts w:eastAsia="楷体_GB2312"/>
        </w:rPr>
        <w:t>(4)</w:t>
      </w:r>
      <w:r w:rsidRPr="0091711D">
        <w:rPr>
          <w:rFonts w:eastAsia="楷体_GB2312"/>
        </w:rPr>
        <w:t>对已签署保密协议的专业顾问或审计师或其关联方披露的必要信息；</w:t>
      </w:r>
      <w:r w:rsidRPr="0091711D">
        <w:rPr>
          <w:rFonts w:eastAsia="楷体_GB2312"/>
        </w:rPr>
        <w:t>(5)</w:t>
      </w:r>
      <w:r w:rsidRPr="0091711D">
        <w:rPr>
          <w:rFonts w:eastAsia="楷体_GB2312"/>
        </w:rPr>
        <w:t>经与保密信息有关的双方同意而披露的信息；或</w:t>
      </w:r>
      <w:r w:rsidRPr="0091711D">
        <w:rPr>
          <w:rFonts w:eastAsia="楷体_GB2312"/>
        </w:rPr>
        <w:t>(6)</w:t>
      </w:r>
      <w:r w:rsidRPr="0091711D">
        <w:rPr>
          <w:rFonts w:eastAsia="楷体_GB2312"/>
        </w:rPr>
        <w:t>应</w:t>
      </w:r>
      <w:r w:rsidRPr="0091711D">
        <w:rPr>
          <w:rFonts w:eastAsia="楷体_GB2312"/>
        </w:rPr>
        <w:t>“</w:t>
      </w:r>
      <w:r w:rsidRPr="0091711D">
        <w:rPr>
          <w:rFonts w:eastAsia="楷体_GB2312"/>
        </w:rPr>
        <w:t>评级机构</w:t>
      </w:r>
      <w:r w:rsidRPr="0091711D">
        <w:rPr>
          <w:rFonts w:eastAsia="楷体_GB2312"/>
        </w:rPr>
        <w:t>”</w:t>
      </w:r>
      <w:r w:rsidRPr="0091711D">
        <w:rPr>
          <w:rFonts w:eastAsia="楷体_GB2312"/>
        </w:rPr>
        <w:t>或</w:t>
      </w:r>
      <w:r w:rsidRPr="0091711D">
        <w:rPr>
          <w:rFonts w:eastAsia="楷体_GB2312"/>
        </w:rPr>
        <w:t>“</w:t>
      </w:r>
      <w:r w:rsidRPr="0091711D">
        <w:rPr>
          <w:rFonts w:eastAsia="楷体_GB2312"/>
        </w:rPr>
        <w:t>优先档资产支持证券持有人</w:t>
      </w:r>
      <w:r w:rsidRPr="0091711D">
        <w:rPr>
          <w:rFonts w:eastAsia="楷体_GB2312"/>
        </w:rPr>
        <w:t>”</w:t>
      </w:r>
      <w:r w:rsidRPr="0091711D">
        <w:rPr>
          <w:rFonts w:eastAsia="楷体_GB2312"/>
        </w:rPr>
        <w:t>的要求，向其或与其签署保密协议的专业顾问披露的信息（涉及</w:t>
      </w:r>
      <w:r w:rsidRPr="0091711D">
        <w:rPr>
          <w:rFonts w:eastAsia="楷体_GB2312"/>
        </w:rPr>
        <w:t>“</w:t>
      </w:r>
      <w:r w:rsidRPr="0091711D">
        <w:rPr>
          <w:rFonts w:eastAsia="楷体_GB2312"/>
        </w:rPr>
        <w:t>借款人</w:t>
      </w:r>
      <w:r w:rsidRPr="0091711D">
        <w:rPr>
          <w:rFonts w:eastAsia="楷体_GB2312"/>
        </w:rPr>
        <w:t>”</w:t>
      </w:r>
      <w:r w:rsidRPr="0091711D">
        <w:rPr>
          <w:rFonts w:eastAsia="楷体_GB2312"/>
        </w:rPr>
        <w:t>个人的信息除外）；或</w:t>
      </w:r>
      <w:r w:rsidRPr="0091711D">
        <w:rPr>
          <w:rFonts w:eastAsia="楷体_GB2312"/>
        </w:rPr>
        <w:t>(7)</w:t>
      </w:r>
      <w:r w:rsidRPr="0091711D">
        <w:rPr>
          <w:rFonts w:eastAsia="楷体_GB2312"/>
        </w:rPr>
        <w:t>在募集文件中涉及的</w:t>
      </w:r>
      <w:r w:rsidRPr="0091711D">
        <w:rPr>
          <w:rFonts w:eastAsia="楷体_GB2312"/>
        </w:rPr>
        <w:t>“</w:t>
      </w:r>
      <w:r w:rsidRPr="0091711D">
        <w:rPr>
          <w:rFonts w:eastAsia="楷体_GB2312"/>
        </w:rPr>
        <w:t>资产支持证券</w:t>
      </w:r>
      <w:r w:rsidRPr="0091711D">
        <w:rPr>
          <w:rFonts w:eastAsia="楷体_GB2312"/>
        </w:rPr>
        <w:t>”</w:t>
      </w:r>
      <w:r w:rsidRPr="0091711D">
        <w:rPr>
          <w:rFonts w:eastAsia="楷体_GB2312"/>
        </w:rPr>
        <w:t>的信息。</w:t>
      </w:r>
    </w:p>
    <w:p w14:paraId="792F3A33" w14:textId="77777777" w:rsidR="00F07790" w:rsidRDefault="008B011C" w:rsidP="00886A12">
      <w:pPr>
        <w:widowControl w:val="0"/>
        <w:numPr>
          <w:ilvl w:val="2"/>
          <w:numId w:val="4"/>
        </w:numPr>
        <w:tabs>
          <w:tab w:val="clear" w:pos="1418"/>
          <w:tab w:val="left" w:pos="992"/>
          <w:tab w:val="left" w:pos="1560"/>
        </w:tabs>
        <w:autoSpaceDE w:val="0"/>
        <w:autoSpaceDN w:val="0"/>
        <w:spacing w:beforeLines="50" w:before="120" w:afterLines="50" w:after="120" w:line="360" w:lineRule="auto"/>
        <w:jc w:val="both"/>
        <w:rPr>
          <w:rFonts w:eastAsia="楷体_GB2312"/>
        </w:rPr>
      </w:pPr>
      <w:r w:rsidRPr="0091711D">
        <w:rPr>
          <w:rFonts w:eastAsia="楷体_GB2312"/>
        </w:rPr>
        <w:t>一方的以下信息披露：</w:t>
      </w:r>
      <w:r w:rsidRPr="0091711D">
        <w:rPr>
          <w:rFonts w:eastAsia="楷体_GB2312"/>
        </w:rPr>
        <w:t xml:space="preserve">(1) </w:t>
      </w:r>
      <w:r w:rsidRPr="0091711D">
        <w:rPr>
          <w:rFonts w:eastAsia="楷体_GB2312"/>
        </w:rPr>
        <w:t>该方根据任何应适用的</w:t>
      </w:r>
      <w:r w:rsidRPr="0091711D">
        <w:rPr>
          <w:rFonts w:eastAsia="楷体_GB2312"/>
        </w:rPr>
        <w:t>“</w:t>
      </w:r>
      <w:r w:rsidRPr="0091711D">
        <w:rPr>
          <w:rFonts w:eastAsia="楷体_GB2312"/>
        </w:rPr>
        <w:t>法律</w:t>
      </w:r>
      <w:r w:rsidRPr="0091711D">
        <w:rPr>
          <w:rFonts w:eastAsia="楷体_GB2312"/>
        </w:rPr>
        <w:t>”</w:t>
      </w:r>
      <w:r w:rsidRPr="0091711D">
        <w:rPr>
          <w:rFonts w:eastAsia="楷体_GB2312"/>
        </w:rPr>
        <w:t>或有管辖权的中央银行、政府、税收主管机关或证券交易所（包括但不限于任何银行监管机关）的指示或要求（无论是否具有法律强制力）而披露的信息；或</w:t>
      </w:r>
      <w:r w:rsidRPr="0091711D">
        <w:rPr>
          <w:rFonts w:eastAsia="楷体_GB2312"/>
        </w:rPr>
        <w:t>(2)</w:t>
      </w:r>
      <w:r w:rsidRPr="0091711D">
        <w:rPr>
          <w:rFonts w:eastAsia="楷体_GB2312"/>
        </w:rPr>
        <w:t>该方为行使、维护或强制执行其在</w:t>
      </w:r>
      <w:r w:rsidRPr="0091711D">
        <w:rPr>
          <w:rFonts w:eastAsia="楷体_GB2312"/>
        </w:rPr>
        <w:t>“</w:t>
      </w:r>
      <w:r w:rsidRPr="0091711D">
        <w:rPr>
          <w:rFonts w:eastAsia="楷体_GB2312"/>
        </w:rPr>
        <w:t>交易文件</w:t>
      </w:r>
      <w:r w:rsidRPr="0091711D">
        <w:rPr>
          <w:rFonts w:eastAsia="楷体_GB2312"/>
        </w:rPr>
        <w:t>”</w:t>
      </w:r>
      <w:r w:rsidRPr="0091711D">
        <w:rPr>
          <w:rFonts w:eastAsia="楷体_GB2312"/>
        </w:rPr>
        <w:t>项下的任何权利或为履行其在</w:t>
      </w:r>
      <w:r w:rsidRPr="0091711D">
        <w:rPr>
          <w:rFonts w:eastAsia="楷体_GB2312"/>
        </w:rPr>
        <w:t>“</w:t>
      </w:r>
      <w:r w:rsidRPr="0091711D">
        <w:rPr>
          <w:rFonts w:eastAsia="楷体_GB2312"/>
        </w:rPr>
        <w:t>交易文件</w:t>
      </w:r>
      <w:r w:rsidRPr="0091711D">
        <w:rPr>
          <w:rFonts w:eastAsia="楷体_GB2312"/>
        </w:rPr>
        <w:t>”</w:t>
      </w:r>
      <w:r w:rsidRPr="0091711D">
        <w:rPr>
          <w:rFonts w:eastAsia="楷体_GB2312"/>
        </w:rPr>
        <w:t>项下的任何义务，而仅向为上述目的需</w:t>
      </w:r>
      <w:r w:rsidRPr="0091711D">
        <w:rPr>
          <w:rFonts w:eastAsia="楷体_GB2312"/>
        </w:rPr>
        <w:lastRenderedPageBreak/>
        <w:t>要获知相关信息的人披露的信息。</w:t>
      </w:r>
    </w:p>
    <w:p w14:paraId="23D8AA38" w14:textId="77777777" w:rsidR="00F07790" w:rsidRDefault="008B011C" w:rsidP="00886A12">
      <w:pPr>
        <w:widowControl w:val="0"/>
        <w:numPr>
          <w:ilvl w:val="2"/>
          <w:numId w:val="4"/>
        </w:numPr>
        <w:tabs>
          <w:tab w:val="clear" w:pos="1418"/>
          <w:tab w:val="left" w:pos="992"/>
          <w:tab w:val="left" w:pos="1560"/>
        </w:tabs>
        <w:autoSpaceDE w:val="0"/>
        <w:autoSpaceDN w:val="0"/>
        <w:spacing w:beforeLines="50" w:before="120" w:afterLines="50" w:after="120" w:line="360" w:lineRule="auto"/>
        <w:jc w:val="both"/>
        <w:rPr>
          <w:rFonts w:eastAsia="楷体_GB2312"/>
        </w:rPr>
      </w:pPr>
      <w:r w:rsidRPr="0091711D">
        <w:rPr>
          <w:rFonts w:eastAsia="楷体_GB2312"/>
        </w:rPr>
        <w:t>“</w:t>
      </w:r>
      <w:r w:rsidRPr="0091711D">
        <w:rPr>
          <w:rFonts w:eastAsia="楷体_GB2312"/>
        </w:rPr>
        <w:t>发起机构</w:t>
      </w:r>
      <w:r w:rsidRPr="0091711D">
        <w:rPr>
          <w:rFonts w:eastAsia="楷体_GB2312"/>
        </w:rPr>
        <w:t>”</w:t>
      </w:r>
      <w:r w:rsidRPr="0091711D">
        <w:rPr>
          <w:rFonts w:eastAsia="楷体_GB2312"/>
        </w:rPr>
        <w:t>不时披露的与</w:t>
      </w:r>
      <w:r w:rsidRPr="0091711D">
        <w:rPr>
          <w:rFonts w:eastAsia="楷体_GB2312"/>
        </w:rPr>
        <w:t>“</w:t>
      </w:r>
      <w:r w:rsidRPr="0091711D">
        <w:rPr>
          <w:rFonts w:eastAsia="楷体_GB2312"/>
        </w:rPr>
        <w:t>信托财产</w:t>
      </w:r>
      <w:r w:rsidRPr="0091711D">
        <w:rPr>
          <w:rFonts w:eastAsia="楷体_GB2312"/>
        </w:rPr>
        <w:t>”</w:t>
      </w:r>
      <w:r w:rsidRPr="0091711D">
        <w:rPr>
          <w:rFonts w:eastAsia="楷体_GB2312"/>
        </w:rPr>
        <w:t>相关的任何信息。</w:t>
      </w:r>
    </w:p>
    <w:p w14:paraId="4A06EB34"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rPr>
      </w:pPr>
      <w:bookmarkStart w:id="582" w:name="_Toc106417456"/>
      <w:bookmarkStart w:id="583" w:name="_Toc106417457"/>
      <w:bookmarkEnd w:id="582"/>
      <w:bookmarkEnd w:id="583"/>
      <w:r w:rsidRPr="0091711D">
        <w:rPr>
          <w:rFonts w:eastAsia="楷体_GB2312"/>
          <w:lang w:eastAsia="zh-CN"/>
        </w:rPr>
        <w:t>本合同第</w:t>
      </w:r>
      <w:r w:rsidR="00840BEA">
        <w:rPr>
          <w:rFonts w:eastAsia="楷体_GB2312"/>
          <w:lang w:eastAsia="zh-CN"/>
        </w:rPr>
        <w:fldChar w:fldCharType="begin"/>
      </w:r>
      <w:r w:rsidR="00840BEA">
        <w:rPr>
          <w:rFonts w:eastAsia="楷体_GB2312"/>
          <w:lang w:eastAsia="zh-CN"/>
        </w:rPr>
        <w:instrText xml:space="preserve"> REF _Ref438127824 \r \h </w:instrText>
      </w:r>
      <w:r w:rsidR="00840BEA">
        <w:rPr>
          <w:rFonts w:eastAsia="楷体_GB2312"/>
          <w:lang w:eastAsia="zh-CN"/>
        </w:rPr>
      </w:r>
      <w:r w:rsidR="00840BEA">
        <w:rPr>
          <w:rFonts w:eastAsia="楷体_GB2312"/>
          <w:lang w:eastAsia="zh-CN"/>
        </w:rPr>
        <w:fldChar w:fldCharType="separate"/>
      </w:r>
      <w:r w:rsidR="00840BEA">
        <w:rPr>
          <w:rFonts w:eastAsia="楷体_GB2312"/>
          <w:lang w:eastAsia="zh-CN"/>
        </w:rPr>
        <w:t>22</w:t>
      </w:r>
      <w:r w:rsidR="00840BEA">
        <w:rPr>
          <w:rFonts w:eastAsia="楷体_GB2312"/>
          <w:lang w:eastAsia="zh-CN"/>
        </w:rPr>
        <w:fldChar w:fldCharType="end"/>
      </w:r>
      <w:r w:rsidRPr="0091711D">
        <w:rPr>
          <w:rFonts w:eastAsia="楷体_GB2312"/>
          <w:lang w:eastAsia="zh-CN"/>
        </w:rPr>
        <w:t>条的约定在本合同终止后仍然有效。</w:t>
      </w:r>
    </w:p>
    <w:p w14:paraId="067A00F6"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584" w:name="_DV_M360"/>
      <w:bookmarkStart w:id="585" w:name="_DV_M590"/>
      <w:bookmarkStart w:id="586" w:name="_DV_M361"/>
      <w:bookmarkStart w:id="587" w:name="_DV_M362"/>
      <w:bookmarkStart w:id="588" w:name="_DV_M363"/>
      <w:bookmarkStart w:id="589" w:name="_DV_M364"/>
      <w:bookmarkStart w:id="590" w:name="_DV_M365"/>
      <w:bookmarkStart w:id="591" w:name="_DV_M366"/>
      <w:bookmarkStart w:id="592" w:name="_DV_M367"/>
      <w:bookmarkStart w:id="593" w:name="_DV_M368"/>
      <w:bookmarkStart w:id="594" w:name="_DV_M369"/>
      <w:bookmarkStart w:id="595" w:name="_DV_M370"/>
      <w:bookmarkStart w:id="596" w:name="_DV_M371"/>
      <w:bookmarkStart w:id="597" w:name="_DV_M372"/>
      <w:bookmarkStart w:id="598" w:name="_Toc388877560"/>
      <w:bookmarkStart w:id="599" w:name="_Toc388877665"/>
      <w:bookmarkStart w:id="600" w:name="_Toc389054453"/>
      <w:bookmarkStart w:id="601" w:name="_DV_M373"/>
      <w:bookmarkStart w:id="602" w:name="_Toc146102914"/>
      <w:bookmarkStart w:id="603" w:name="_Toc173872469"/>
      <w:bookmarkStart w:id="604" w:name="_Toc205624773"/>
      <w:bookmarkStart w:id="605" w:name="_Toc43812859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r w:rsidRPr="0091711D">
        <w:rPr>
          <w:rFonts w:eastAsia="楷体_GB2312"/>
          <w:b/>
          <w:bCs/>
        </w:rPr>
        <w:t>适用法律和争议解决</w:t>
      </w:r>
      <w:bookmarkEnd w:id="602"/>
      <w:bookmarkEnd w:id="603"/>
      <w:bookmarkEnd w:id="604"/>
      <w:bookmarkEnd w:id="605"/>
    </w:p>
    <w:p w14:paraId="11839365" w14:textId="77777777" w:rsidR="00F07790" w:rsidRDefault="008B011C" w:rsidP="008A5E87">
      <w:pPr>
        <w:widowControl w:val="0"/>
        <w:numPr>
          <w:ilvl w:val="1"/>
          <w:numId w:val="4"/>
        </w:numPr>
        <w:tabs>
          <w:tab w:val="left" w:pos="540"/>
        </w:tabs>
        <w:autoSpaceDE w:val="0"/>
        <w:autoSpaceDN w:val="0"/>
        <w:adjustRightInd w:val="0"/>
        <w:spacing w:beforeLines="50" w:before="120" w:afterLines="50" w:after="120" w:line="360" w:lineRule="auto"/>
        <w:jc w:val="both"/>
        <w:rPr>
          <w:rFonts w:eastAsia="楷体_GB2312"/>
          <w:lang w:eastAsia="zh-CN"/>
        </w:rPr>
      </w:pPr>
      <w:bookmarkStart w:id="606" w:name="_DV_M374"/>
      <w:bookmarkEnd w:id="606"/>
      <w:r w:rsidRPr="0091711D">
        <w:rPr>
          <w:rFonts w:eastAsia="楷体_GB2312"/>
          <w:lang w:eastAsia="zh-CN"/>
        </w:rPr>
        <w:t>本合同应适用</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并按照</w:t>
      </w:r>
      <w:r w:rsidRPr="0091711D">
        <w:rPr>
          <w:rFonts w:eastAsia="楷体_GB2312"/>
          <w:lang w:eastAsia="zh-CN"/>
        </w:rPr>
        <w:t>“</w:t>
      </w:r>
      <w:r w:rsidRPr="0091711D">
        <w:rPr>
          <w:rFonts w:eastAsia="楷体_GB2312"/>
          <w:lang w:eastAsia="zh-CN"/>
        </w:rPr>
        <w:t>中国</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解释。</w:t>
      </w:r>
    </w:p>
    <w:p w14:paraId="7FBA3BBD" w14:textId="77777777" w:rsidR="00F07790" w:rsidRDefault="00572ADF" w:rsidP="008A5E87">
      <w:pPr>
        <w:widowControl w:val="0"/>
        <w:numPr>
          <w:ilvl w:val="1"/>
          <w:numId w:val="4"/>
        </w:numPr>
        <w:spacing w:beforeLines="50" w:before="120" w:afterLines="50" w:after="120" w:line="360" w:lineRule="auto"/>
        <w:jc w:val="both"/>
        <w:rPr>
          <w:rFonts w:eastAsia="楷体_GB2312"/>
          <w:b/>
          <w:i/>
          <w:color w:val="FF0000"/>
          <w:lang w:eastAsia="zh-CN"/>
        </w:rPr>
      </w:pPr>
      <w:bookmarkStart w:id="607" w:name="_DV_M375"/>
      <w:bookmarkEnd w:id="607"/>
      <w:r w:rsidRPr="00730391">
        <w:rPr>
          <w:rFonts w:eastAsia="楷体_GB2312"/>
          <w:lang w:eastAsia="zh-CN"/>
        </w:rPr>
        <w:t>对于</w:t>
      </w:r>
      <w:r w:rsidRPr="00730391">
        <w:rPr>
          <w:rFonts w:eastAsia="楷体_GB2312" w:hint="eastAsia"/>
          <w:lang w:eastAsia="zh-CN"/>
        </w:rPr>
        <w:t>本合同双</w:t>
      </w:r>
      <w:r w:rsidRPr="00730391">
        <w:rPr>
          <w:rFonts w:eastAsia="楷体_GB2312"/>
          <w:lang w:eastAsia="zh-CN"/>
        </w:rPr>
        <w:t>方在履行本合同中发生的争议，由</w:t>
      </w:r>
      <w:r>
        <w:rPr>
          <w:rFonts w:eastAsia="楷体_GB2312" w:hint="eastAsia"/>
          <w:lang w:eastAsia="zh-CN"/>
        </w:rPr>
        <w:t>双</w:t>
      </w:r>
      <w:r w:rsidRPr="00730391">
        <w:rPr>
          <w:rFonts w:eastAsia="楷体_GB2312"/>
          <w:lang w:eastAsia="zh-CN"/>
        </w:rPr>
        <w:t>方协商解决。如争议在本合同一方向其他方发出通知后</w:t>
      </w:r>
      <w:r w:rsidRPr="00905C0B">
        <w:rPr>
          <w:rFonts w:eastAsia="楷体_GB2312"/>
          <w:lang w:eastAsia="zh-CN"/>
        </w:rPr>
        <w:t>60</w:t>
      </w:r>
      <w:r w:rsidRPr="00730391">
        <w:rPr>
          <w:rFonts w:eastAsia="楷体_GB2312"/>
          <w:lang w:eastAsia="zh-CN"/>
        </w:rPr>
        <w:t>日内仍未获解决，则任何一方均有权将</w:t>
      </w:r>
      <w:r w:rsidRPr="00436755">
        <w:rPr>
          <w:rFonts w:eastAsia="楷体_GB2312"/>
          <w:lang w:eastAsia="zh-CN"/>
        </w:rPr>
        <w:t>争议提交</w:t>
      </w:r>
      <w:r w:rsidRPr="00436755">
        <w:rPr>
          <w:rFonts w:eastAsia="楷体_GB2312" w:cs="楷体_GB2312" w:hint="eastAsia"/>
        </w:rPr>
        <w:t>至</w:t>
      </w:r>
      <w:r w:rsidR="0072221F" w:rsidRPr="00436755">
        <w:rPr>
          <w:rFonts w:eastAsia="楷体_GB2312" w:hint="eastAsia"/>
          <w:lang w:eastAsia="zh-CN"/>
        </w:rPr>
        <w:t>本合同</w:t>
      </w:r>
      <w:r w:rsidR="0072221F" w:rsidRPr="00436755">
        <w:rPr>
          <w:rFonts w:eastAsia="楷体_GB2312" w:cs="楷体_GB2312" w:hint="eastAsia"/>
          <w:lang w:eastAsia="zh-CN"/>
        </w:rPr>
        <w:t>签署地</w:t>
      </w:r>
      <w:r w:rsidR="0072221F" w:rsidRPr="00436755">
        <w:rPr>
          <w:rFonts w:eastAsia="楷体_GB2312" w:cs="楷体_GB2312" w:hint="eastAsia"/>
        </w:rPr>
        <w:t>有管辖权</w:t>
      </w:r>
      <w:r w:rsidRPr="00436755">
        <w:rPr>
          <w:rFonts w:eastAsia="楷体_GB2312" w:cs="楷体_GB2312" w:hint="eastAsia"/>
        </w:rPr>
        <w:t>的</w:t>
      </w:r>
      <w:r w:rsidRPr="00730391">
        <w:rPr>
          <w:rFonts w:eastAsia="楷体_GB2312" w:cs="楷体_GB2312" w:hint="eastAsia"/>
        </w:rPr>
        <w:t>人民法院通过诉讼解决。除非生效判决另有规定，</w:t>
      </w:r>
      <w:r w:rsidRPr="00730391">
        <w:rPr>
          <w:rFonts w:eastAsia="楷体_GB2312" w:cs="楷体_GB2312" w:hint="eastAsia"/>
          <w:lang w:eastAsia="zh-CN"/>
        </w:rPr>
        <w:t>诉讼各</w:t>
      </w:r>
      <w:r w:rsidRPr="00730391">
        <w:rPr>
          <w:rFonts w:eastAsia="楷体_GB2312" w:cs="楷体_GB2312" w:hint="eastAsia"/>
        </w:rPr>
        <w:t>方为诉讼而实际支付的费用（包括但不限于诉讼费和合理的律师费）由败诉方承担。</w:t>
      </w:r>
    </w:p>
    <w:p w14:paraId="2692CEC1" w14:textId="77777777" w:rsidR="00F07790" w:rsidRDefault="008B011C" w:rsidP="008A5E87">
      <w:pPr>
        <w:widowControl w:val="0"/>
        <w:numPr>
          <w:ilvl w:val="1"/>
          <w:numId w:val="4"/>
        </w:numPr>
        <w:spacing w:beforeLines="50" w:before="120" w:afterLines="50" w:after="120" w:line="360" w:lineRule="auto"/>
        <w:jc w:val="both"/>
        <w:rPr>
          <w:rFonts w:eastAsia="楷体_GB2312"/>
          <w:lang w:eastAsia="zh-CN"/>
        </w:rPr>
      </w:pPr>
      <w:r w:rsidRPr="0091711D">
        <w:rPr>
          <w:rFonts w:eastAsia="楷体_GB2312"/>
          <w:lang w:eastAsia="zh-CN"/>
        </w:rPr>
        <w:t>在</w:t>
      </w:r>
      <w:r w:rsidR="00423DE4">
        <w:rPr>
          <w:rFonts w:eastAsia="楷体_GB2312" w:hint="eastAsia"/>
          <w:lang w:eastAsia="zh-CN"/>
        </w:rPr>
        <w:t>诉讼</w:t>
      </w:r>
      <w:r w:rsidRPr="0091711D">
        <w:rPr>
          <w:rFonts w:eastAsia="楷体_GB2312"/>
          <w:lang w:eastAsia="zh-CN"/>
        </w:rPr>
        <w:t>过程中，除</w:t>
      </w:r>
      <w:r w:rsidRPr="0091711D">
        <w:rPr>
          <w:rFonts w:eastAsia="楷体_GB2312"/>
        </w:rPr>
        <w:t>“</w:t>
      </w:r>
      <w:r w:rsidRPr="0091711D">
        <w:rPr>
          <w:rFonts w:eastAsia="楷体_GB2312"/>
          <w:lang w:eastAsia="zh-CN"/>
        </w:rPr>
        <w:t>双方</w:t>
      </w:r>
      <w:r w:rsidRPr="0091711D">
        <w:rPr>
          <w:rFonts w:eastAsia="楷体_GB2312"/>
        </w:rPr>
        <w:t>”</w:t>
      </w:r>
      <w:r w:rsidRPr="0091711D">
        <w:rPr>
          <w:rFonts w:eastAsia="楷体_GB2312"/>
          <w:lang w:eastAsia="zh-CN"/>
        </w:rPr>
        <w:t>有争议正在进行</w:t>
      </w:r>
      <w:r w:rsidR="00423DE4">
        <w:rPr>
          <w:rFonts w:eastAsia="楷体_GB2312" w:hint="eastAsia"/>
          <w:lang w:eastAsia="zh-CN"/>
        </w:rPr>
        <w:t>诉讼</w:t>
      </w:r>
      <w:r w:rsidRPr="0091711D">
        <w:rPr>
          <w:rFonts w:eastAsia="楷体_GB2312"/>
          <w:lang w:eastAsia="zh-CN"/>
        </w:rPr>
        <w:t>的事项以外，</w:t>
      </w:r>
      <w:r w:rsidRPr="0091711D">
        <w:rPr>
          <w:rFonts w:eastAsia="楷体_GB2312"/>
        </w:rPr>
        <w:t>“</w:t>
      </w:r>
      <w:r w:rsidRPr="0091711D">
        <w:rPr>
          <w:rFonts w:eastAsia="楷体_GB2312"/>
          <w:lang w:eastAsia="zh-CN"/>
        </w:rPr>
        <w:t>双方</w:t>
      </w:r>
      <w:r w:rsidRPr="0091711D">
        <w:rPr>
          <w:rFonts w:eastAsia="楷体_GB2312"/>
        </w:rPr>
        <w:t>”</w:t>
      </w:r>
      <w:r w:rsidRPr="0091711D">
        <w:rPr>
          <w:rFonts w:eastAsia="楷体_GB2312"/>
          <w:lang w:eastAsia="zh-CN"/>
        </w:rPr>
        <w:t>应继续履行本合同。</w:t>
      </w:r>
    </w:p>
    <w:p w14:paraId="691276C9"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608" w:name="_Toc397273749"/>
      <w:bookmarkStart w:id="609" w:name="_Toc397277961"/>
      <w:bookmarkStart w:id="610" w:name="_Toc397278062"/>
      <w:bookmarkStart w:id="611" w:name="_DV_M376"/>
      <w:bookmarkStart w:id="612" w:name="_Toc397273750"/>
      <w:bookmarkStart w:id="613" w:name="_Toc397277962"/>
      <w:bookmarkStart w:id="614" w:name="_Toc397278063"/>
      <w:bookmarkStart w:id="615" w:name="_Toc388877562"/>
      <w:bookmarkStart w:id="616" w:name="_Toc388877667"/>
      <w:bookmarkStart w:id="617" w:name="_Toc389054455"/>
      <w:bookmarkStart w:id="618" w:name="_DV_M377"/>
      <w:bookmarkStart w:id="619" w:name="_Toc146102915"/>
      <w:bookmarkStart w:id="620" w:name="_Toc173872470"/>
      <w:bookmarkStart w:id="621" w:name="_Toc205624774"/>
      <w:bookmarkStart w:id="622" w:name="_Toc438128597"/>
      <w:bookmarkEnd w:id="608"/>
      <w:bookmarkEnd w:id="609"/>
      <w:bookmarkEnd w:id="610"/>
      <w:bookmarkEnd w:id="611"/>
      <w:bookmarkEnd w:id="612"/>
      <w:bookmarkEnd w:id="613"/>
      <w:bookmarkEnd w:id="614"/>
      <w:bookmarkEnd w:id="615"/>
      <w:bookmarkEnd w:id="616"/>
      <w:bookmarkEnd w:id="617"/>
      <w:bookmarkEnd w:id="618"/>
      <w:r w:rsidRPr="0091711D">
        <w:rPr>
          <w:rFonts w:eastAsia="楷体_GB2312"/>
          <w:b/>
          <w:bCs/>
        </w:rPr>
        <w:t>不可抗力</w:t>
      </w:r>
      <w:bookmarkEnd w:id="619"/>
      <w:bookmarkEnd w:id="620"/>
      <w:bookmarkEnd w:id="621"/>
      <w:bookmarkEnd w:id="622"/>
    </w:p>
    <w:p w14:paraId="0463F176"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623" w:name="_DV_M378"/>
      <w:bookmarkEnd w:id="623"/>
      <w:r w:rsidRPr="0091711D">
        <w:rPr>
          <w:rFonts w:eastAsia="楷体_GB2312"/>
          <w:lang w:eastAsia="zh-CN"/>
        </w:rPr>
        <w:t>不可抗力事件是指本合同双方不能合理控制、不可预见或即使预见亦无法避免的事件，该事件妨碍、影响或延误任何一方根据本合同履行其全部或部分义务。该事件包括但不限于地震、台风、洪水、火灾、瘟疫、其他天灾、战争、政变、恐怖主义行动、骚乱、罢工或其他类似事件。</w:t>
      </w:r>
    </w:p>
    <w:p w14:paraId="0932F9B0"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624" w:name="_DV_M379"/>
      <w:bookmarkEnd w:id="624"/>
      <w:r w:rsidRPr="0091711D">
        <w:rPr>
          <w:rFonts w:eastAsia="楷体_GB2312"/>
          <w:lang w:eastAsia="zh-CN"/>
        </w:rPr>
        <w:t>如发生不可抗力事件，遭受该事件的一方应尽最大努力减少由此可能造成的损失，立即用可能的快捷方式通知对方，并在</w:t>
      </w:r>
      <w:r w:rsidRPr="00905C0B">
        <w:rPr>
          <w:rFonts w:eastAsia="楷体_GB2312"/>
          <w:lang w:eastAsia="zh-CN"/>
        </w:rPr>
        <w:t>15</w:t>
      </w:r>
      <w:r w:rsidRPr="00905C0B">
        <w:rPr>
          <w:rFonts w:eastAsia="楷体_GB2312"/>
          <w:lang w:eastAsia="zh-CN"/>
        </w:rPr>
        <w:t>个</w:t>
      </w:r>
      <w:r w:rsidRPr="006B68A6">
        <w:rPr>
          <w:rFonts w:eastAsia="楷体_GB2312"/>
          <w:lang w:eastAsia="zh-CN"/>
        </w:rPr>
        <w:t>自</w:t>
      </w:r>
      <w:r w:rsidRPr="0091711D">
        <w:rPr>
          <w:rFonts w:eastAsia="楷体_GB2312"/>
          <w:lang w:eastAsia="zh-CN"/>
        </w:rPr>
        <w:t>然日内提供证明文件说明有关事件的细节和不能履行或部分不能履行或需延迟履行本合同的原因。合同双方应在协商一致的基础上决定是否延期履行本合同或终止本合同，并达成书面合同。</w:t>
      </w:r>
    </w:p>
    <w:p w14:paraId="03A182CC"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625" w:name="_DV_M380"/>
      <w:bookmarkEnd w:id="625"/>
      <w:r w:rsidRPr="0091711D">
        <w:rPr>
          <w:rFonts w:eastAsia="楷体_GB2312"/>
          <w:lang w:eastAsia="zh-CN"/>
        </w:rPr>
        <w:t>如果发生不可抗力，致使</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p>
    <w:p w14:paraId="662385E1" w14:textId="77777777" w:rsidR="00F07790" w:rsidRDefault="008B011C" w:rsidP="008A5E87">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bookmarkStart w:id="626" w:name="_DV_M381"/>
      <w:bookmarkEnd w:id="626"/>
      <w:r w:rsidRPr="0091711D">
        <w:rPr>
          <w:rFonts w:eastAsia="楷体_GB2312"/>
          <w:lang w:eastAsia="zh-CN"/>
        </w:rPr>
        <w:t>为本合同项下交易提供服务的通信或计算机设备无法工作；</w:t>
      </w:r>
    </w:p>
    <w:p w14:paraId="7BD3E44C" w14:textId="77777777" w:rsidR="00F07790" w:rsidRDefault="008B011C" w:rsidP="008A5E87">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bookmarkStart w:id="627" w:name="_DV_M382"/>
      <w:bookmarkEnd w:id="627"/>
      <w:r w:rsidRPr="0091711D">
        <w:rPr>
          <w:rFonts w:eastAsia="楷体_GB2312"/>
          <w:lang w:eastAsia="zh-CN"/>
        </w:rPr>
        <w:t>为本合同项下交易提供服务的相关设备无法操作；或</w:t>
      </w:r>
    </w:p>
    <w:p w14:paraId="0AEA3677" w14:textId="77777777" w:rsidR="00F07790" w:rsidRDefault="008B011C" w:rsidP="008A5E87">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bookmarkStart w:id="628" w:name="_DV_M383"/>
      <w:bookmarkEnd w:id="628"/>
      <w:r w:rsidRPr="0091711D">
        <w:rPr>
          <w:rFonts w:eastAsia="楷体_GB2312"/>
          <w:lang w:eastAsia="zh-CN"/>
        </w:rPr>
        <w:lastRenderedPageBreak/>
        <w:t>不能履行或迟延履行本合同项下之各项义务，</w:t>
      </w:r>
    </w:p>
    <w:p w14:paraId="56383AA3" w14:textId="77777777" w:rsidR="00F07790" w:rsidRDefault="008B011C" w:rsidP="008A5E87">
      <w:pPr>
        <w:spacing w:beforeLines="50" w:before="120" w:afterLines="50" w:after="120" w:line="360" w:lineRule="auto"/>
        <w:ind w:left="851"/>
        <w:rPr>
          <w:rFonts w:eastAsia="楷体_GB2312"/>
          <w:b/>
          <w:bCs/>
          <w:lang w:eastAsia="zh-CN"/>
        </w:rPr>
      </w:pPr>
      <w:bookmarkStart w:id="629" w:name="_DV_M384"/>
      <w:bookmarkEnd w:id="629"/>
      <w:r w:rsidRPr="0091711D">
        <w:rPr>
          <w:rFonts w:eastAsia="楷体_GB2312"/>
          <w:lang w:eastAsia="zh-CN"/>
        </w:rPr>
        <w:t>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对无法履行或迟延履行其在本合同项下的任何义务不承担责任，但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迟延履行其在本合同项下义务后发生不可抗力的，</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对无法履行或迟延履行其在本合同项下的义务不能免除责任。</w:t>
      </w:r>
    </w:p>
    <w:p w14:paraId="462E5D06" w14:textId="77777777" w:rsidR="00F07790" w:rsidRDefault="008B011C" w:rsidP="008A5E87">
      <w:pPr>
        <w:widowControl w:val="0"/>
        <w:numPr>
          <w:ilvl w:val="0"/>
          <w:numId w:val="4"/>
        </w:numPr>
        <w:tabs>
          <w:tab w:val="left" w:pos="360"/>
        </w:tabs>
        <w:autoSpaceDE w:val="0"/>
        <w:autoSpaceDN w:val="0"/>
        <w:adjustRightInd w:val="0"/>
        <w:spacing w:beforeLines="50" w:before="120" w:afterLines="50" w:after="120" w:line="360" w:lineRule="auto"/>
        <w:jc w:val="both"/>
        <w:outlineLvl w:val="0"/>
        <w:rPr>
          <w:rFonts w:eastAsia="楷体_GB2312"/>
          <w:b/>
          <w:bCs/>
        </w:rPr>
      </w:pPr>
      <w:bookmarkStart w:id="630" w:name="_Toc388877564"/>
      <w:bookmarkStart w:id="631" w:name="_Toc388877669"/>
      <w:bookmarkStart w:id="632" w:name="_Toc389054457"/>
      <w:bookmarkStart w:id="633" w:name="_DV_M385"/>
      <w:bookmarkStart w:id="634" w:name="_Toc146102916"/>
      <w:bookmarkStart w:id="635" w:name="_Toc173872471"/>
      <w:bookmarkStart w:id="636" w:name="_Toc205624775"/>
      <w:bookmarkStart w:id="637" w:name="_Toc438128598"/>
      <w:bookmarkEnd w:id="630"/>
      <w:bookmarkEnd w:id="631"/>
      <w:bookmarkEnd w:id="632"/>
      <w:bookmarkEnd w:id="633"/>
      <w:r w:rsidRPr="0091711D">
        <w:rPr>
          <w:rFonts w:eastAsia="楷体_GB2312"/>
          <w:b/>
          <w:bCs/>
        </w:rPr>
        <w:t>权利保留和弃权</w:t>
      </w:r>
      <w:bookmarkStart w:id="638" w:name="_DV_M386"/>
      <w:bookmarkEnd w:id="634"/>
      <w:bookmarkEnd w:id="635"/>
      <w:bookmarkEnd w:id="636"/>
      <w:bookmarkEnd w:id="637"/>
      <w:bookmarkEnd w:id="638"/>
    </w:p>
    <w:p w14:paraId="7BB398E6" w14:textId="77777777" w:rsidR="00F07790" w:rsidRDefault="008B011C" w:rsidP="008A5E87">
      <w:pPr>
        <w:widowControl w:val="0"/>
        <w:numPr>
          <w:ilvl w:val="1"/>
          <w:numId w:val="4"/>
        </w:numPr>
        <w:tabs>
          <w:tab w:val="left" w:pos="360"/>
        </w:tabs>
        <w:autoSpaceDE w:val="0"/>
        <w:autoSpaceDN w:val="0"/>
        <w:adjustRightInd w:val="0"/>
        <w:spacing w:beforeLines="50" w:before="120" w:afterLines="50" w:after="120" w:line="360" w:lineRule="auto"/>
        <w:jc w:val="both"/>
        <w:rPr>
          <w:rFonts w:eastAsia="楷体_GB2312"/>
          <w:b/>
          <w:bCs/>
          <w:lang w:eastAsia="zh-CN"/>
        </w:rPr>
      </w:pPr>
      <w:bookmarkStart w:id="639" w:name="_DV_M387"/>
      <w:bookmarkEnd w:id="639"/>
      <w:r w:rsidRPr="0091711D">
        <w:rPr>
          <w:rFonts w:eastAsia="楷体_GB2312"/>
          <w:lang w:eastAsia="zh-CN"/>
        </w:rPr>
        <w:t>任何一方未行使或迟延行使本合同项下的任何权利或补救措施，不应被视为放弃该等权利或补救措施。单独或部分行使任何权利或补救措施也不应妨碍进一步行使该权利或补救措施或行使其他权利或补救措施。</w:t>
      </w:r>
    </w:p>
    <w:p w14:paraId="33FDBB12" w14:textId="77777777" w:rsidR="00F07790" w:rsidRDefault="008B011C" w:rsidP="008A5E87">
      <w:pPr>
        <w:widowControl w:val="0"/>
        <w:numPr>
          <w:ilvl w:val="1"/>
          <w:numId w:val="4"/>
        </w:numPr>
        <w:tabs>
          <w:tab w:val="left" w:pos="360"/>
        </w:tabs>
        <w:autoSpaceDE w:val="0"/>
        <w:autoSpaceDN w:val="0"/>
        <w:adjustRightInd w:val="0"/>
        <w:spacing w:beforeLines="50" w:before="120" w:afterLines="50" w:after="120" w:line="360" w:lineRule="auto"/>
        <w:jc w:val="both"/>
        <w:rPr>
          <w:rFonts w:eastAsia="楷体_GB2312"/>
          <w:b/>
          <w:bCs/>
          <w:lang w:eastAsia="zh-CN"/>
        </w:rPr>
      </w:pPr>
      <w:bookmarkStart w:id="640" w:name="_DV_M388"/>
      <w:bookmarkEnd w:id="640"/>
      <w:r w:rsidRPr="0091711D">
        <w:rPr>
          <w:rFonts w:eastAsia="楷体_GB2312"/>
          <w:lang w:eastAsia="zh-CN"/>
        </w:rPr>
        <w:t>本合同约定的权利和补救措施并不排除</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或任何其他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约定的任何权利和补救措施。</w:t>
      </w:r>
    </w:p>
    <w:p w14:paraId="27FE83C6" w14:textId="77777777" w:rsidR="00F07790" w:rsidRDefault="008B011C" w:rsidP="008A5E87">
      <w:pPr>
        <w:widowControl w:val="0"/>
        <w:numPr>
          <w:ilvl w:val="1"/>
          <w:numId w:val="4"/>
        </w:numPr>
        <w:tabs>
          <w:tab w:val="left" w:pos="360"/>
        </w:tabs>
        <w:autoSpaceDE w:val="0"/>
        <w:autoSpaceDN w:val="0"/>
        <w:adjustRightInd w:val="0"/>
        <w:spacing w:beforeLines="50" w:before="120" w:afterLines="50" w:after="120" w:line="360" w:lineRule="auto"/>
        <w:jc w:val="both"/>
        <w:rPr>
          <w:rFonts w:eastAsia="楷体_GB2312"/>
          <w:b/>
          <w:bCs/>
          <w:lang w:eastAsia="zh-CN"/>
        </w:rPr>
      </w:pPr>
      <w:bookmarkStart w:id="641" w:name="_DV_M389"/>
      <w:bookmarkEnd w:id="641"/>
      <w:r w:rsidRPr="0091711D">
        <w:rPr>
          <w:rFonts w:eastAsia="楷体_GB2312"/>
          <w:lang w:eastAsia="zh-CN"/>
        </w:rPr>
        <w:t>任何一方对本合同项下所有权利的放弃均应以书面形式做出，并由双方签署。如果</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合理地认为该等弃权可能实质性地损害</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的权利，上述弃权还须经</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的书面同意。</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应事先书面通知</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任何弃权行为。</w:t>
      </w:r>
    </w:p>
    <w:p w14:paraId="6A11FB6C"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642" w:name="_Toc388877566"/>
      <w:bookmarkStart w:id="643" w:name="_Toc388877671"/>
      <w:bookmarkStart w:id="644" w:name="_Toc389054459"/>
      <w:bookmarkStart w:id="645" w:name="_DV_M390"/>
      <w:bookmarkStart w:id="646" w:name="_Toc146102917"/>
      <w:bookmarkStart w:id="647" w:name="_Toc173872472"/>
      <w:bookmarkStart w:id="648" w:name="_Toc205624776"/>
      <w:bookmarkStart w:id="649" w:name="_Toc438128599"/>
      <w:bookmarkEnd w:id="642"/>
      <w:bookmarkEnd w:id="643"/>
      <w:bookmarkEnd w:id="644"/>
      <w:bookmarkEnd w:id="645"/>
      <w:r w:rsidRPr="0091711D">
        <w:rPr>
          <w:rFonts w:eastAsia="楷体_GB2312"/>
          <w:b/>
          <w:bCs/>
        </w:rPr>
        <w:t>合同的生效与终止</w:t>
      </w:r>
      <w:bookmarkStart w:id="650" w:name="_DV_M391"/>
      <w:bookmarkEnd w:id="646"/>
      <w:bookmarkEnd w:id="647"/>
      <w:bookmarkEnd w:id="648"/>
      <w:bookmarkEnd w:id="649"/>
      <w:bookmarkEnd w:id="650"/>
    </w:p>
    <w:p w14:paraId="4EE75CCA"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lang w:eastAsia="zh-CN"/>
        </w:rPr>
      </w:pPr>
      <w:bookmarkStart w:id="651" w:name="_DV_M392"/>
      <w:bookmarkEnd w:id="651"/>
      <w:r w:rsidRPr="0091711D">
        <w:rPr>
          <w:rFonts w:eastAsia="楷体_GB2312"/>
          <w:lang w:eastAsia="zh-CN"/>
        </w:rPr>
        <w:t>本合同自本合同双方的法定代表人或授权代表签章并加盖公章，且</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生效之日起生效。</w:t>
      </w:r>
    </w:p>
    <w:p w14:paraId="1CDF8335"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652" w:name="_DV_M393"/>
      <w:bookmarkEnd w:id="652"/>
      <w:r w:rsidRPr="0091711D">
        <w:rPr>
          <w:rFonts w:eastAsia="楷体_GB2312"/>
          <w:lang w:eastAsia="zh-CN"/>
        </w:rPr>
        <w:t>本合同于</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完成</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清算且</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作出的</w:t>
      </w:r>
      <w:r w:rsidRPr="0091711D">
        <w:rPr>
          <w:rFonts w:eastAsia="楷体_GB2312"/>
          <w:lang w:eastAsia="zh-CN"/>
        </w:rPr>
        <w:t>“</w:t>
      </w:r>
      <w:r w:rsidRPr="0091711D">
        <w:rPr>
          <w:rFonts w:eastAsia="楷体_GB2312"/>
          <w:lang w:eastAsia="zh-CN"/>
        </w:rPr>
        <w:t>信托</w:t>
      </w:r>
      <w:r w:rsidRPr="0091711D">
        <w:rPr>
          <w:rFonts w:eastAsia="楷体_GB2312"/>
          <w:lang w:eastAsia="zh-CN"/>
        </w:rPr>
        <w:t>”</w:t>
      </w:r>
      <w:r w:rsidRPr="0091711D">
        <w:rPr>
          <w:rFonts w:eastAsia="楷体_GB2312"/>
          <w:lang w:eastAsia="zh-CN"/>
        </w:rPr>
        <w:t>清算报告经</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认可之日</w:t>
      </w:r>
      <w:r w:rsidRPr="0091711D">
        <w:rPr>
          <w:rFonts w:eastAsia="楷体_GB2312"/>
        </w:rPr>
        <w:t>或信托清算报告公告期届满且</w:t>
      </w:r>
      <w:r w:rsidRPr="0091711D">
        <w:rPr>
          <w:rFonts w:eastAsia="楷体_GB2312"/>
        </w:rPr>
        <w:t>“</w:t>
      </w:r>
      <w:r w:rsidRPr="0091711D">
        <w:rPr>
          <w:rFonts w:eastAsia="楷体_GB2312"/>
        </w:rPr>
        <w:t>资产支持证券持有人</w:t>
      </w:r>
      <w:r w:rsidRPr="0091711D">
        <w:rPr>
          <w:rFonts w:eastAsia="楷体_GB2312"/>
        </w:rPr>
        <w:t>”</w:t>
      </w:r>
      <w:r w:rsidRPr="0091711D">
        <w:rPr>
          <w:rFonts w:eastAsia="楷体_GB2312"/>
        </w:rPr>
        <w:t>无异议时</w:t>
      </w:r>
      <w:r w:rsidRPr="0091711D">
        <w:rPr>
          <w:rFonts w:eastAsia="楷体_GB2312"/>
          <w:lang w:eastAsia="zh-CN"/>
        </w:rPr>
        <w:t>终止，但</w:t>
      </w:r>
      <w:r w:rsidRPr="0091711D">
        <w:rPr>
          <w:rFonts w:eastAsia="楷体_GB2312"/>
          <w:lang w:eastAsia="zh-CN"/>
        </w:rPr>
        <w:t>“</w:t>
      </w:r>
      <w:r w:rsidRPr="0091711D">
        <w:rPr>
          <w:rFonts w:eastAsia="楷体_GB2312"/>
          <w:lang w:eastAsia="zh-CN"/>
        </w:rPr>
        <w:t>信托终止日</w:t>
      </w:r>
      <w:r w:rsidRPr="0091711D">
        <w:rPr>
          <w:rFonts w:eastAsia="楷体_GB2312"/>
          <w:lang w:eastAsia="zh-CN"/>
        </w:rPr>
        <w:t>”</w:t>
      </w:r>
      <w:r w:rsidRPr="0091711D">
        <w:rPr>
          <w:rFonts w:eastAsia="楷体_GB2312"/>
          <w:lang w:eastAsia="zh-CN"/>
        </w:rPr>
        <w:t>后，</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有权随时终止本合同。</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应在本合同终止之前，根据本合同第</w:t>
      </w:r>
      <w:r w:rsidR="00B15243">
        <w:rPr>
          <w:rFonts w:eastAsia="楷体_GB2312"/>
          <w:lang w:eastAsia="zh-CN"/>
        </w:rPr>
        <w:fldChar w:fldCharType="begin"/>
      </w:r>
      <w:r w:rsidR="00B15243">
        <w:rPr>
          <w:rFonts w:eastAsia="楷体_GB2312"/>
          <w:lang w:eastAsia="zh-CN"/>
        </w:rPr>
        <w:instrText xml:space="preserve"> REF _Ref146959674 \r \h </w:instrText>
      </w:r>
      <w:r w:rsidR="00B15243">
        <w:rPr>
          <w:rFonts w:eastAsia="楷体_GB2312"/>
          <w:lang w:eastAsia="zh-CN"/>
        </w:rPr>
      </w:r>
      <w:r w:rsidR="00B15243">
        <w:rPr>
          <w:rFonts w:eastAsia="楷体_GB2312"/>
          <w:lang w:eastAsia="zh-CN"/>
        </w:rPr>
        <w:fldChar w:fldCharType="separate"/>
      </w:r>
      <w:r w:rsidR="00950616">
        <w:rPr>
          <w:rFonts w:eastAsia="楷体_GB2312"/>
          <w:lang w:eastAsia="zh-CN"/>
        </w:rPr>
        <w:t>4.3</w:t>
      </w:r>
      <w:r w:rsidR="00B15243">
        <w:rPr>
          <w:rFonts w:eastAsia="楷体_GB2312"/>
          <w:lang w:eastAsia="zh-CN"/>
        </w:rPr>
        <w:fldChar w:fldCharType="end"/>
      </w:r>
      <w:r w:rsidRPr="0091711D">
        <w:rPr>
          <w:rFonts w:eastAsia="楷体_GB2312"/>
          <w:lang w:eastAsia="zh-CN"/>
        </w:rPr>
        <w:t>款的约定，将其收到的所有</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转付给</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p>
    <w:p w14:paraId="45B94937" w14:textId="77777777" w:rsidR="00F07790" w:rsidRDefault="008B011C" w:rsidP="008A5E87">
      <w:pPr>
        <w:widowControl w:val="0"/>
        <w:numPr>
          <w:ilvl w:val="0"/>
          <w:numId w:val="4"/>
        </w:numPr>
        <w:autoSpaceDE w:val="0"/>
        <w:autoSpaceDN w:val="0"/>
        <w:adjustRightInd w:val="0"/>
        <w:spacing w:beforeLines="50" w:before="120" w:afterLines="50" w:after="120" w:line="360" w:lineRule="auto"/>
        <w:jc w:val="both"/>
        <w:outlineLvl w:val="0"/>
        <w:rPr>
          <w:rFonts w:eastAsia="楷体_GB2312"/>
          <w:b/>
          <w:bCs/>
        </w:rPr>
      </w:pPr>
      <w:bookmarkStart w:id="653" w:name="_Toc388877568"/>
      <w:bookmarkStart w:id="654" w:name="_Toc388877673"/>
      <w:bookmarkStart w:id="655" w:name="_Toc389054461"/>
      <w:bookmarkStart w:id="656" w:name="_DV_M394"/>
      <w:bookmarkStart w:id="657" w:name="_Toc146102918"/>
      <w:bookmarkStart w:id="658" w:name="_Toc173872473"/>
      <w:bookmarkStart w:id="659" w:name="_Toc205624777"/>
      <w:bookmarkStart w:id="660" w:name="_Toc438128600"/>
      <w:bookmarkEnd w:id="653"/>
      <w:bookmarkEnd w:id="654"/>
      <w:bookmarkEnd w:id="655"/>
      <w:bookmarkEnd w:id="656"/>
      <w:r w:rsidRPr="0091711D">
        <w:rPr>
          <w:rFonts w:eastAsia="楷体_GB2312"/>
          <w:b/>
          <w:bCs/>
        </w:rPr>
        <w:t>其他事项</w:t>
      </w:r>
      <w:bookmarkEnd w:id="657"/>
      <w:bookmarkEnd w:id="658"/>
      <w:bookmarkEnd w:id="659"/>
      <w:bookmarkEnd w:id="660"/>
    </w:p>
    <w:p w14:paraId="703AAF53"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661" w:name="_DV_M395"/>
      <w:bookmarkEnd w:id="661"/>
      <w:r w:rsidRPr="0091711D">
        <w:rPr>
          <w:rFonts w:eastAsia="楷体_GB2312"/>
          <w:lang w:eastAsia="zh-CN"/>
        </w:rPr>
        <w:t>本合同（以及其他</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）取消和取代任何其他协议或承诺，构成</w:t>
      </w:r>
      <w:r w:rsidRPr="0091711D">
        <w:rPr>
          <w:rFonts w:eastAsia="楷体_GB2312"/>
          <w:lang w:eastAsia="zh-CN"/>
        </w:rPr>
        <w:lastRenderedPageBreak/>
        <w:t>双方关于本合同主旨的完整协议。</w:t>
      </w:r>
    </w:p>
    <w:p w14:paraId="1664F605"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rPr>
      </w:pPr>
      <w:bookmarkStart w:id="662" w:name="_DV_M396"/>
      <w:bookmarkEnd w:id="662"/>
      <w:r w:rsidRPr="0091711D">
        <w:rPr>
          <w:rFonts w:eastAsia="楷体_GB2312"/>
          <w:lang w:eastAsia="zh-CN"/>
        </w:rPr>
        <w:t>本合同项下如有未尽事宜，可由本合同双方协商以书面形式补充，如</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合理地认为该等补充内容可能实质性损害</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的权利，上述补充还须经</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书面同意。</w:t>
      </w:r>
      <w:r w:rsidRPr="0091711D">
        <w:rPr>
          <w:rFonts w:eastAsia="楷体_GB2312"/>
        </w:rPr>
        <w:t>“</w:t>
      </w:r>
      <w:r w:rsidRPr="0091711D">
        <w:rPr>
          <w:rFonts w:eastAsia="楷体_GB2312"/>
        </w:rPr>
        <w:t>受托人</w:t>
      </w:r>
      <w:r w:rsidRPr="0091711D">
        <w:rPr>
          <w:rFonts w:eastAsia="楷体_GB2312"/>
        </w:rPr>
        <w:t>”</w:t>
      </w:r>
      <w:r w:rsidRPr="0091711D">
        <w:rPr>
          <w:rFonts w:eastAsia="楷体_GB2312"/>
        </w:rPr>
        <w:t>应事先将上述补充书面通知</w:t>
      </w:r>
      <w:r w:rsidRPr="0091711D">
        <w:rPr>
          <w:rFonts w:eastAsia="楷体_GB2312"/>
        </w:rPr>
        <w:t>“</w:t>
      </w:r>
      <w:r w:rsidRPr="0091711D">
        <w:rPr>
          <w:rFonts w:eastAsia="楷体_GB2312"/>
        </w:rPr>
        <w:t>评级机构</w:t>
      </w:r>
      <w:r w:rsidRPr="0091711D">
        <w:rPr>
          <w:rFonts w:eastAsia="楷体_GB2312"/>
        </w:rPr>
        <w:t>”</w:t>
      </w:r>
      <w:r w:rsidRPr="0091711D">
        <w:rPr>
          <w:rFonts w:eastAsia="楷体_GB2312"/>
        </w:rPr>
        <w:t>。</w:t>
      </w:r>
    </w:p>
    <w:p w14:paraId="3A3EE2D3"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663" w:name="_DV_M397"/>
      <w:bookmarkEnd w:id="663"/>
      <w:r w:rsidRPr="0091711D">
        <w:rPr>
          <w:rFonts w:eastAsia="楷体_GB2312"/>
          <w:lang w:eastAsia="zh-CN"/>
        </w:rPr>
        <w:t>如本合同任何条款被宣布为不合法或失去强制执行效力，本合同其他条款的合法性、有效性和强制执行性不受影响。届时双方当事人将密切合作，尽快修改本合同中有关条款。如果</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合理地认为该等修改可能实质性地损害</w:t>
      </w:r>
      <w:r w:rsidRPr="0091711D">
        <w:rPr>
          <w:rFonts w:eastAsia="楷体_GB2312"/>
          <w:lang w:eastAsia="zh-CN"/>
        </w:rPr>
        <w:t>“</w:t>
      </w:r>
      <w:r w:rsidRPr="0091711D">
        <w:rPr>
          <w:rFonts w:eastAsia="楷体_GB2312"/>
          <w:lang w:eastAsia="zh-CN"/>
        </w:rPr>
        <w:t>资产支持证券持有人</w:t>
      </w:r>
      <w:r w:rsidRPr="0091711D">
        <w:rPr>
          <w:rFonts w:eastAsia="楷体_GB2312"/>
          <w:lang w:eastAsia="zh-CN"/>
        </w:rPr>
        <w:t>”</w:t>
      </w:r>
      <w:r w:rsidRPr="0091711D">
        <w:rPr>
          <w:rFonts w:eastAsia="楷体_GB2312"/>
          <w:lang w:eastAsia="zh-CN"/>
        </w:rPr>
        <w:t>的权利，上述修改还须经</w:t>
      </w:r>
      <w:r w:rsidRPr="0091711D">
        <w:rPr>
          <w:rFonts w:eastAsia="楷体_GB2312"/>
          <w:lang w:eastAsia="zh-CN"/>
        </w:rPr>
        <w:t>“</w:t>
      </w:r>
      <w:r w:rsidRPr="0091711D">
        <w:rPr>
          <w:rFonts w:eastAsia="楷体_GB2312"/>
          <w:lang w:eastAsia="zh-CN"/>
        </w:rPr>
        <w:t>资产支持证券持有人大会</w:t>
      </w:r>
      <w:r w:rsidRPr="0091711D">
        <w:rPr>
          <w:rFonts w:eastAsia="楷体_GB2312"/>
          <w:lang w:eastAsia="zh-CN"/>
        </w:rPr>
        <w:t>”</w:t>
      </w:r>
      <w:r w:rsidRPr="0091711D">
        <w:rPr>
          <w:rFonts w:eastAsia="楷体_GB2312"/>
          <w:lang w:eastAsia="zh-CN"/>
        </w:rPr>
        <w:t>的书面同意。</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应事先书面通知</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任何修改行为。</w:t>
      </w:r>
    </w:p>
    <w:p w14:paraId="19909DA9"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b/>
          <w:bCs/>
          <w:lang w:eastAsia="zh-CN"/>
        </w:rPr>
      </w:pPr>
      <w:bookmarkStart w:id="664" w:name="_DV_M398"/>
      <w:bookmarkEnd w:id="664"/>
      <w:r w:rsidRPr="0091711D">
        <w:rPr>
          <w:rFonts w:eastAsia="楷体_GB2312"/>
          <w:lang w:eastAsia="zh-CN"/>
        </w:rPr>
        <w:t>本合同中所有条款的标题仅为查阅方便，在任何情况下均不得被解释为本合同之组成部分，或构成对其所指示之条款的限制。</w:t>
      </w:r>
    </w:p>
    <w:p w14:paraId="5BFD0A2D" w14:textId="77777777" w:rsidR="00F07790" w:rsidRDefault="008B011C" w:rsidP="008A5E87">
      <w:pPr>
        <w:widowControl w:val="0"/>
        <w:numPr>
          <w:ilvl w:val="1"/>
          <w:numId w:val="4"/>
        </w:numPr>
        <w:autoSpaceDE w:val="0"/>
        <w:autoSpaceDN w:val="0"/>
        <w:adjustRightInd w:val="0"/>
        <w:spacing w:beforeLines="50" w:before="120" w:afterLines="50" w:after="120" w:line="360" w:lineRule="auto"/>
        <w:jc w:val="both"/>
        <w:rPr>
          <w:rFonts w:eastAsia="楷体_GB2312"/>
          <w:lang w:eastAsia="zh-CN"/>
        </w:rPr>
      </w:pPr>
      <w:bookmarkStart w:id="665" w:name="_DV_M399"/>
      <w:bookmarkEnd w:id="665"/>
      <w:r w:rsidRPr="0091711D">
        <w:rPr>
          <w:rFonts w:eastAsia="楷体_GB2312"/>
          <w:lang w:eastAsia="zh-CN"/>
        </w:rPr>
        <w:t>本合同</w:t>
      </w:r>
      <w:r w:rsidR="00AA5D5D" w:rsidRPr="0091711D">
        <w:rPr>
          <w:rFonts w:eastAsia="楷体_GB2312"/>
          <w:lang w:eastAsia="zh-CN"/>
        </w:rPr>
        <w:t>一</w:t>
      </w:r>
      <w:r w:rsidR="00DF2E33" w:rsidRPr="0091711D">
        <w:rPr>
          <w:rFonts w:eastAsia="楷体_GB2312"/>
          <w:lang w:eastAsia="zh-CN"/>
        </w:rPr>
        <w:t>式</w:t>
      </w:r>
      <w:r w:rsidR="000F2DD0">
        <w:rPr>
          <w:rFonts w:eastAsia="楷体_GB2312"/>
          <w:lang w:eastAsia="zh-CN"/>
        </w:rPr>
        <w:t>陆</w:t>
      </w:r>
      <w:r w:rsidRPr="0091711D">
        <w:rPr>
          <w:rFonts w:eastAsia="楷体_GB2312"/>
          <w:lang w:eastAsia="zh-CN"/>
        </w:rPr>
        <w:t>份，具有同等法律效力；</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各执</w:t>
      </w:r>
      <w:r w:rsidR="000F2DD0">
        <w:rPr>
          <w:rFonts w:eastAsia="楷体_GB2312"/>
          <w:lang w:eastAsia="zh-CN"/>
        </w:rPr>
        <w:t>贰</w:t>
      </w:r>
      <w:r w:rsidRPr="0091711D">
        <w:rPr>
          <w:rFonts w:eastAsia="楷体_GB2312"/>
          <w:lang w:eastAsia="zh-CN"/>
        </w:rPr>
        <w:t>份，其他用于备案使用。</w:t>
      </w:r>
    </w:p>
    <w:p w14:paraId="157C3984" w14:textId="77777777" w:rsidR="00F07790" w:rsidRDefault="008B011C" w:rsidP="005A53F3">
      <w:pPr>
        <w:spacing w:beforeLines="50" w:before="120" w:afterLines="50" w:after="120" w:line="360" w:lineRule="auto"/>
        <w:rPr>
          <w:rFonts w:eastAsia="楷体_GB2312"/>
          <w:i/>
          <w:lang w:eastAsia="zh-CN"/>
        </w:rPr>
      </w:pPr>
      <w:r w:rsidRPr="0091711D">
        <w:rPr>
          <w:rFonts w:eastAsia="楷体_GB2312"/>
          <w:i/>
          <w:lang w:eastAsia="zh-CN"/>
        </w:rPr>
        <w:t>（以下无正文）</w:t>
      </w:r>
    </w:p>
    <w:p w14:paraId="59B73646" w14:textId="77777777" w:rsidR="00C51DBC" w:rsidRPr="0091711D" w:rsidRDefault="008B011C">
      <w:pPr>
        <w:spacing w:line="360" w:lineRule="auto"/>
        <w:rPr>
          <w:rFonts w:eastAsia="楷体_GB2312"/>
          <w:lang w:eastAsia="zh-CN"/>
        </w:rPr>
      </w:pPr>
      <w:bookmarkStart w:id="666" w:name="_DV_M400"/>
      <w:bookmarkStart w:id="667" w:name="_DV_M401"/>
      <w:bookmarkEnd w:id="666"/>
      <w:bookmarkEnd w:id="667"/>
      <w:r w:rsidRPr="0091711D">
        <w:rPr>
          <w:rFonts w:eastAsia="楷体_GB2312"/>
          <w:lang w:eastAsia="zh-CN"/>
        </w:rPr>
        <w:br w:type="page"/>
      </w:r>
      <w:r w:rsidRPr="0091711D">
        <w:rPr>
          <w:rFonts w:eastAsia="楷体_GB2312"/>
          <w:lang w:eastAsia="zh-CN"/>
        </w:rPr>
        <w:lastRenderedPageBreak/>
        <w:t>（本页无正文）</w:t>
      </w:r>
    </w:p>
    <w:p w14:paraId="64A9F38B" w14:textId="77777777" w:rsidR="00C51DBC" w:rsidRPr="0091711D" w:rsidRDefault="008B011C">
      <w:pPr>
        <w:spacing w:line="360" w:lineRule="auto"/>
        <w:jc w:val="center"/>
        <w:rPr>
          <w:rFonts w:eastAsia="楷体_GB2312"/>
          <w:b/>
          <w:bCs/>
          <w:sz w:val="36"/>
          <w:szCs w:val="36"/>
          <w:lang w:eastAsia="zh-CN"/>
        </w:rPr>
      </w:pPr>
      <w:bookmarkStart w:id="668" w:name="_DV_M402"/>
      <w:bookmarkEnd w:id="668"/>
      <w:r w:rsidRPr="0091711D">
        <w:rPr>
          <w:rFonts w:eastAsia="楷体_GB2312"/>
          <w:b/>
          <w:bCs/>
          <w:color w:val="000000"/>
          <w:sz w:val="36"/>
          <w:szCs w:val="36"/>
          <w:lang w:eastAsia="zh-CN"/>
        </w:rPr>
        <w:t>交银国际信托有限公司</w:t>
      </w:r>
    </w:p>
    <w:p w14:paraId="66F10CB6" w14:textId="77777777" w:rsidR="00C51DBC" w:rsidRPr="0091711D" w:rsidRDefault="008B011C">
      <w:pPr>
        <w:spacing w:line="360" w:lineRule="auto"/>
        <w:jc w:val="center"/>
        <w:rPr>
          <w:rFonts w:eastAsia="楷体_GB2312"/>
          <w:b/>
          <w:bCs/>
          <w:lang w:eastAsia="zh-CN"/>
        </w:rPr>
      </w:pPr>
      <w:bookmarkStart w:id="669" w:name="_DV_M403"/>
      <w:bookmarkEnd w:id="669"/>
      <w:r w:rsidRPr="0091711D">
        <w:rPr>
          <w:rFonts w:eastAsia="楷体_GB2312"/>
          <w:b/>
          <w:bCs/>
          <w:lang w:eastAsia="zh-CN"/>
        </w:rPr>
        <w:t>（作为受托人）</w:t>
      </w:r>
    </w:p>
    <w:p w14:paraId="48818D90" w14:textId="77777777" w:rsidR="00C51DBC" w:rsidRPr="0091711D" w:rsidRDefault="008B011C">
      <w:pPr>
        <w:spacing w:line="360" w:lineRule="auto"/>
        <w:jc w:val="center"/>
        <w:rPr>
          <w:rFonts w:eastAsia="楷体_GB2312"/>
          <w:b/>
          <w:bCs/>
          <w:sz w:val="28"/>
          <w:szCs w:val="28"/>
          <w:lang w:eastAsia="zh-CN"/>
        </w:rPr>
      </w:pPr>
      <w:r w:rsidRPr="0091711D">
        <w:rPr>
          <w:rFonts w:eastAsia="楷体_GB2312"/>
          <w:b/>
          <w:bCs/>
          <w:sz w:val="28"/>
          <w:szCs w:val="28"/>
          <w:lang w:eastAsia="zh-CN"/>
        </w:rPr>
        <w:t>与</w:t>
      </w:r>
    </w:p>
    <w:p w14:paraId="2D20B949" w14:textId="77777777" w:rsidR="00C51DBC" w:rsidRPr="0091711D" w:rsidRDefault="00C51DBC">
      <w:pPr>
        <w:spacing w:line="360" w:lineRule="auto"/>
        <w:jc w:val="center"/>
        <w:rPr>
          <w:rFonts w:eastAsia="楷体_GB2312"/>
          <w:b/>
          <w:bCs/>
          <w:sz w:val="36"/>
          <w:szCs w:val="36"/>
          <w:lang w:eastAsia="zh-CN"/>
        </w:rPr>
      </w:pPr>
    </w:p>
    <w:p w14:paraId="5B70F58B" w14:textId="77777777" w:rsidR="00C51DBC" w:rsidRPr="0091711D" w:rsidRDefault="00692646">
      <w:pPr>
        <w:spacing w:line="360" w:lineRule="auto"/>
        <w:jc w:val="center"/>
        <w:rPr>
          <w:rFonts w:eastAsia="楷体_GB2312"/>
          <w:b/>
          <w:bCs/>
          <w:sz w:val="36"/>
          <w:szCs w:val="36"/>
          <w:lang w:eastAsia="zh-CN"/>
        </w:rPr>
      </w:pPr>
      <w:bookmarkStart w:id="670" w:name="_DV_M404"/>
      <w:bookmarkEnd w:id="670"/>
      <w:r>
        <w:rPr>
          <w:rFonts w:eastAsia="楷体_GB2312"/>
          <w:b/>
          <w:bCs/>
          <w:color w:val="000000"/>
          <w:sz w:val="36"/>
          <w:szCs w:val="36"/>
          <w:lang w:eastAsia="zh-CN"/>
        </w:rPr>
        <w:t>苏州银行股份有限公司</w:t>
      </w:r>
    </w:p>
    <w:p w14:paraId="1788AF0A" w14:textId="77777777" w:rsidR="00C51DBC" w:rsidRPr="0091711D" w:rsidRDefault="008B011C">
      <w:pPr>
        <w:spacing w:line="360" w:lineRule="auto"/>
        <w:jc w:val="center"/>
        <w:rPr>
          <w:rFonts w:eastAsia="楷体_GB2312"/>
          <w:b/>
          <w:bCs/>
          <w:lang w:eastAsia="zh-CN"/>
        </w:rPr>
      </w:pPr>
      <w:r w:rsidRPr="0091711D">
        <w:rPr>
          <w:rFonts w:eastAsia="楷体_GB2312"/>
          <w:b/>
          <w:bCs/>
          <w:lang w:eastAsia="zh-CN"/>
        </w:rPr>
        <w:t>（作为贷款服务机构）</w:t>
      </w:r>
    </w:p>
    <w:p w14:paraId="71AFC86E" w14:textId="77777777" w:rsidR="00C51DBC" w:rsidRPr="0091711D" w:rsidRDefault="00C51DBC">
      <w:pPr>
        <w:spacing w:line="360" w:lineRule="auto"/>
        <w:jc w:val="center"/>
        <w:rPr>
          <w:rFonts w:eastAsia="楷体_GB2312"/>
          <w:b/>
          <w:bCs/>
          <w:sz w:val="36"/>
          <w:szCs w:val="36"/>
          <w:lang w:eastAsia="zh-CN"/>
        </w:rPr>
      </w:pPr>
    </w:p>
    <w:p w14:paraId="7FA90DD5" w14:textId="77777777" w:rsidR="006A4429" w:rsidRDefault="00D52AA4">
      <w:pPr>
        <w:spacing w:line="360" w:lineRule="auto"/>
        <w:jc w:val="center"/>
        <w:rPr>
          <w:rFonts w:eastAsia="楷体_GB2312"/>
          <w:b/>
          <w:bCs/>
          <w:sz w:val="36"/>
          <w:szCs w:val="36"/>
          <w:lang w:eastAsia="zh-CN"/>
        </w:rPr>
      </w:pPr>
      <w:bookmarkStart w:id="671" w:name="_DV_M405"/>
      <w:bookmarkStart w:id="672" w:name="_DV_M406"/>
      <w:bookmarkStart w:id="673" w:name="_DV_M407"/>
      <w:bookmarkStart w:id="674" w:name="_DV_M408"/>
      <w:bookmarkEnd w:id="671"/>
      <w:bookmarkEnd w:id="672"/>
      <w:bookmarkEnd w:id="673"/>
      <w:bookmarkEnd w:id="674"/>
      <w:r>
        <w:rPr>
          <w:rFonts w:eastAsia="楷体_GB2312"/>
          <w:b/>
          <w:bCs/>
          <w:sz w:val="36"/>
          <w:szCs w:val="36"/>
          <w:lang w:eastAsia="zh-CN"/>
        </w:rPr>
        <w:t>苏福</w:t>
      </w:r>
      <w:r>
        <w:rPr>
          <w:rFonts w:eastAsia="楷体_GB2312"/>
          <w:b/>
          <w:bCs/>
          <w:sz w:val="36"/>
          <w:szCs w:val="36"/>
          <w:lang w:eastAsia="zh-CN"/>
        </w:rPr>
        <w:t>2016</w:t>
      </w:r>
      <w:r>
        <w:rPr>
          <w:rFonts w:eastAsia="楷体_GB2312"/>
          <w:b/>
          <w:bCs/>
          <w:sz w:val="36"/>
          <w:szCs w:val="36"/>
          <w:lang w:eastAsia="zh-CN"/>
        </w:rPr>
        <w:t>年第一期个人住房抵押贷款资产证券化信托</w:t>
      </w:r>
    </w:p>
    <w:p w14:paraId="1384978C" w14:textId="77777777" w:rsidR="00C51DBC" w:rsidRPr="0091711D" w:rsidRDefault="00950616">
      <w:pPr>
        <w:spacing w:line="360" w:lineRule="auto"/>
        <w:jc w:val="center"/>
        <w:rPr>
          <w:rFonts w:eastAsia="楷体_GB2312"/>
          <w:b/>
          <w:bCs/>
          <w:sz w:val="36"/>
          <w:szCs w:val="36"/>
          <w:lang w:eastAsia="zh-CN"/>
        </w:rPr>
      </w:pPr>
      <w:r>
        <w:rPr>
          <w:rFonts w:eastAsia="楷体_GB2312" w:hint="eastAsia"/>
          <w:b/>
          <w:bCs/>
          <w:sz w:val="36"/>
          <w:szCs w:val="36"/>
          <w:lang w:eastAsia="zh-CN"/>
        </w:rPr>
        <w:t>之</w:t>
      </w:r>
    </w:p>
    <w:p w14:paraId="60B69060" w14:textId="77777777" w:rsidR="00C51DBC" w:rsidRPr="0091711D" w:rsidRDefault="008B011C" w:rsidP="00AA23A7">
      <w:pPr>
        <w:spacing w:line="360" w:lineRule="auto"/>
        <w:jc w:val="center"/>
        <w:rPr>
          <w:rFonts w:eastAsia="楷体_GB2312"/>
          <w:sz w:val="30"/>
          <w:szCs w:val="30"/>
          <w:lang w:eastAsia="zh-CN"/>
        </w:rPr>
      </w:pPr>
      <w:r w:rsidRPr="0091711D">
        <w:rPr>
          <w:rFonts w:eastAsia="楷体_GB2312"/>
          <w:b/>
          <w:bCs/>
          <w:sz w:val="36"/>
          <w:szCs w:val="36"/>
          <w:lang w:eastAsia="zh-CN"/>
        </w:rPr>
        <w:t>服务合同</w:t>
      </w:r>
    </w:p>
    <w:p w14:paraId="56CDADC2" w14:textId="77777777" w:rsidR="00C51DBC" w:rsidRPr="0091711D" w:rsidRDefault="008B011C">
      <w:pPr>
        <w:spacing w:line="360" w:lineRule="auto"/>
        <w:jc w:val="center"/>
        <w:rPr>
          <w:rFonts w:eastAsia="楷体_GB2312"/>
          <w:b/>
          <w:bCs/>
          <w:sz w:val="30"/>
          <w:szCs w:val="30"/>
          <w:lang w:eastAsia="zh-CN"/>
        </w:rPr>
      </w:pPr>
      <w:bookmarkStart w:id="675" w:name="_DV_M409"/>
      <w:bookmarkEnd w:id="675"/>
      <w:r w:rsidRPr="0091711D">
        <w:rPr>
          <w:rFonts w:eastAsia="楷体_GB2312"/>
          <w:b/>
          <w:bCs/>
          <w:sz w:val="30"/>
          <w:szCs w:val="30"/>
          <w:lang w:eastAsia="zh-CN"/>
        </w:rPr>
        <w:t>签章页</w:t>
      </w:r>
    </w:p>
    <w:p w14:paraId="2B8FC11F" w14:textId="77777777" w:rsidR="00803554" w:rsidRDefault="00803554" w:rsidP="00F95110">
      <w:pPr>
        <w:spacing w:line="360" w:lineRule="auto"/>
        <w:rPr>
          <w:rFonts w:eastAsia="楷体_GB2312"/>
          <w:b/>
          <w:bCs/>
          <w:sz w:val="28"/>
          <w:szCs w:val="28"/>
          <w:lang w:eastAsia="zh-CN"/>
        </w:rPr>
      </w:pPr>
    </w:p>
    <w:p w14:paraId="44F08D57" w14:textId="77777777" w:rsidR="00C51DBC" w:rsidRPr="0091711D" w:rsidRDefault="00C51DBC">
      <w:pPr>
        <w:spacing w:line="360" w:lineRule="auto"/>
        <w:rPr>
          <w:rFonts w:eastAsia="楷体_GB2312"/>
          <w:b/>
          <w:bCs/>
          <w:sz w:val="28"/>
          <w:szCs w:val="28"/>
          <w:lang w:eastAsia="zh-CN"/>
        </w:rPr>
      </w:pPr>
      <w:bookmarkStart w:id="676" w:name="_DV_M410"/>
      <w:bookmarkEnd w:id="676"/>
    </w:p>
    <w:p w14:paraId="5B6B1C98" w14:textId="77777777" w:rsidR="00C51DBC" w:rsidRPr="0091711D" w:rsidRDefault="008B011C">
      <w:pPr>
        <w:spacing w:line="360" w:lineRule="auto"/>
        <w:rPr>
          <w:rFonts w:eastAsia="楷体_GB2312"/>
          <w:sz w:val="28"/>
          <w:szCs w:val="28"/>
          <w:lang w:eastAsia="zh-CN"/>
        </w:rPr>
      </w:pPr>
      <w:r w:rsidRPr="0091711D">
        <w:rPr>
          <w:rFonts w:eastAsia="楷体_GB2312"/>
          <w:b/>
          <w:bCs/>
          <w:sz w:val="28"/>
          <w:szCs w:val="28"/>
          <w:lang w:eastAsia="zh-CN"/>
        </w:rPr>
        <w:t>受托人：交银国际信托有限公司（公章）</w:t>
      </w:r>
    </w:p>
    <w:p w14:paraId="3734D2D4" w14:textId="77777777" w:rsidR="00C51DBC" w:rsidRPr="0091711D" w:rsidRDefault="00C51DBC">
      <w:pPr>
        <w:spacing w:line="360" w:lineRule="auto"/>
        <w:rPr>
          <w:rFonts w:eastAsia="楷体_GB2312"/>
          <w:sz w:val="28"/>
          <w:szCs w:val="28"/>
          <w:lang w:eastAsia="zh-CN"/>
        </w:rPr>
      </w:pPr>
    </w:p>
    <w:p w14:paraId="0088E02B" w14:textId="77777777" w:rsidR="00C51DBC" w:rsidRPr="0091711D" w:rsidRDefault="008B011C">
      <w:pPr>
        <w:spacing w:line="360" w:lineRule="auto"/>
        <w:rPr>
          <w:rFonts w:eastAsia="楷体_GB2312"/>
          <w:b/>
          <w:bCs/>
          <w:sz w:val="28"/>
          <w:szCs w:val="28"/>
          <w:lang w:eastAsia="zh-CN"/>
        </w:rPr>
      </w:pPr>
      <w:bookmarkStart w:id="677" w:name="_DV_M411"/>
      <w:bookmarkEnd w:id="677"/>
      <w:r w:rsidRPr="0091711D">
        <w:rPr>
          <w:rFonts w:eastAsia="楷体_GB2312"/>
          <w:b/>
          <w:bCs/>
          <w:sz w:val="28"/>
          <w:szCs w:val="28"/>
          <w:lang w:eastAsia="zh-CN"/>
        </w:rPr>
        <w:t>法定代表人或授权代表（签章）：</w:t>
      </w:r>
    </w:p>
    <w:p w14:paraId="1E0C7A3C" w14:textId="77777777" w:rsidR="00C51DBC" w:rsidRPr="0091711D" w:rsidRDefault="00C51DBC">
      <w:pPr>
        <w:spacing w:line="360" w:lineRule="auto"/>
        <w:rPr>
          <w:rFonts w:eastAsia="楷体_GB2312"/>
          <w:b/>
          <w:bCs/>
          <w:sz w:val="28"/>
          <w:szCs w:val="28"/>
          <w:lang w:eastAsia="zh-CN"/>
        </w:rPr>
      </w:pPr>
    </w:p>
    <w:p w14:paraId="5FBA1481" w14:textId="77777777" w:rsidR="00C51DBC" w:rsidRPr="0091711D" w:rsidRDefault="008B011C">
      <w:pPr>
        <w:spacing w:line="360" w:lineRule="auto"/>
        <w:rPr>
          <w:rFonts w:eastAsia="楷体_GB2312"/>
          <w:b/>
          <w:bCs/>
          <w:sz w:val="28"/>
          <w:szCs w:val="28"/>
          <w:lang w:eastAsia="zh-CN"/>
        </w:rPr>
      </w:pPr>
      <w:r w:rsidRPr="0091711D">
        <w:rPr>
          <w:rFonts w:eastAsia="楷体_GB2312"/>
          <w:b/>
          <w:bCs/>
          <w:sz w:val="28"/>
          <w:szCs w:val="28"/>
          <w:lang w:eastAsia="zh-CN"/>
        </w:rPr>
        <w:t>贷款服务机构：</w:t>
      </w:r>
      <w:r w:rsidR="00692646">
        <w:rPr>
          <w:rFonts w:eastAsia="楷体_GB2312"/>
          <w:b/>
          <w:bCs/>
          <w:sz w:val="28"/>
          <w:szCs w:val="28"/>
          <w:lang w:eastAsia="zh-CN"/>
        </w:rPr>
        <w:t>苏州银行股份有限公司</w:t>
      </w:r>
      <w:r w:rsidRPr="0091711D">
        <w:rPr>
          <w:rFonts w:eastAsia="楷体_GB2312"/>
          <w:b/>
          <w:bCs/>
          <w:sz w:val="28"/>
          <w:szCs w:val="28"/>
          <w:lang w:eastAsia="zh-CN"/>
        </w:rPr>
        <w:t>（公章）</w:t>
      </w:r>
    </w:p>
    <w:p w14:paraId="00B193DD" w14:textId="77777777" w:rsidR="00C51DBC" w:rsidRPr="0091711D" w:rsidRDefault="00C51DBC">
      <w:pPr>
        <w:spacing w:line="360" w:lineRule="auto"/>
        <w:rPr>
          <w:rFonts w:eastAsia="楷体_GB2312"/>
          <w:sz w:val="28"/>
          <w:szCs w:val="28"/>
          <w:lang w:eastAsia="zh-CN"/>
        </w:rPr>
      </w:pPr>
    </w:p>
    <w:p w14:paraId="37822BCD" w14:textId="77777777" w:rsidR="00C51DBC" w:rsidRPr="0091711D" w:rsidRDefault="008B011C">
      <w:pPr>
        <w:spacing w:line="360" w:lineRule="auto"/>
        <w:rPr>
          <w:rFonts w:eastAsia="楷体_GB2312"/>
          <w:b/>
          <w:bCs/>
          <w:sz w:val="28"/>
          <w:szCs w:val="28"/>
          <w:lang w:eastAsia="zh-CN"/>
        </w:rPr>
      </w:pPr>
      <w:r w:rsidRPr="0091711D">
        <w:rPr>
          <w:rFonts w:eastAsia="楷体_GB2312"/>
          <w:b/>
          <w:bCs/>
          <w:sz w:val="28"/>
          <w:szCs w:val="28"/>
          <w:lang w:eastAsia="zh-CN"/>
        </w:rPr>
        <w:t>法定代表人或授权代表（签章）：</w:t>
      </w:r>
    </w:p>
    <w:p w14:paraId="17D718E4" w14:textId="77777777" w:rsidR="00C51DBC" w:rsidRPr="0091711D" w:rsidRDefault="008B011C">
      <w:pPr>
        <w:spacing w:line="360" w:lineRule="auto"/>
        <w:outlineLvl w:val="0"/>
        <w:rPr>
          <w:rFonts w:eastAsia="楷体_GB2312"/>
          <w:b/>
          <w:bCs/>
          <w:lang w:eastAsia="zh-CN"/>
        </w:rPr>
      </w:pPr>
      <w:bookmarkStart w:id="678" w:name="_DV_M412"/>
      <w:bookmarkStart w:id="679" w:name="_DV_M413"/>
      <w:bookmarkStart w:id="680" w:name="_DV_M414"/>
      <w:bookmarkStart w:id="681" w:name="_DV_M415"/>
      <w:bookmarkStart w:id="682" w:name="_DV_M416"/>
      <w:bookmarkStart w:id="683" w:name="_DV_M417"/>
      <w:bookmarkStart w:id="684" w:name="_DV_M418"/>
      <w:bookmarkStart w:id="685" w:name="_DV_M419"/>
      <w:bookmarkStart w:id="686" w:name="_DV_M420"/>
      <w:bookmarkStart w:id="687" w:name="_DV_M421"/>
      <w:bookmarkEnd w:id="678"/>
      <w:bookmarkEnd w:id="679"/>
      <w:bookmarkEnd w:id="680"/>
      <w:bookmarkEnd w:id="681"/>
      <w:bookmarkEnd w:id="682"/>
      <w:bookmarkEnd w:id="683"/>
      <w:bookmarkEnd w:id="684"/>
      <w:bookmarkEnd w:id="685"/>
      <w:bookmarkEnd w:id="686"/>
      <w:bookmarkEnd w:id="687"/>
      <w:r w:rsidRPr="0091711D">
        <w:rPr>
          <w:rFonts w:eastAsia="楷体_GB2312"/>
          <w:lang w:eastAsia="zh-CN"/>
        </w:rPr>
        <w:br w:type="page"/>
      </w:r>
      <w:bookmarkStart w:id="688" w:name="_DV_M422"/>
      <w:bookmarkStart w:id="689" w:name="_DV_M423"/>
      <w:bookmarkStart w:id="690" w:name="_DV_M424"/>
      <w:bookmarkStart w:id="691" w:name="_DV_M425"/>
      <w:bookmarkStart w:id="692" w:name="_DV_M426"/>
      <w:bookmarkStart w:id="693" w:name="_DV_M427"/>
      <w:bookmarkStart w:id="694" w:name="_DV_M428"/>
      <w:bookmarkStart w:id="695" w:name="_DV_M429"/>
      <w:bookmarkStart w:id="696" w:name="_Toc205624778"/>
      <w:bookmarkStart w:id="697" w:name="_Toc438128601"/>
      <w:bookmarkEnd w:id="688"/>
      <w:bookmarkEnd w:id="689"/>
      <w:bookmarkEnd w:id="690"/>
      <w:bookmarkEnd w:id="691"/>
      <w:bookmarkEnd w:id="692"/>
      <w:bookmarkEnd w:id="693"/>
      <w:bookmarkEnd w:id="694"/>
      <w:bookmarkEnd w:id="695"/>
      <w:r w:rsidRPr="0091711D">
        <w:rPr>
          <w:rFonts w:eastAsia="楷体_GB2312"/>
          <w:b/>
          <w:bCs/>
          <w:lang w:eastAsia="zh-CN"/>
        </w:rPr>
        <w:lastRenderedPageBreak/>
        <w:t>附件一：服务</w:t>
      </w:r>
      <w:bookmarkStart w:id="698" w:name="_DV_M430"/>
      <w:bookmarkStart w:id="699" w:name="_Toc173872474"/>
      <w:bookmarkEnd w:id="696"/>
      <w:bookmarkEnd w:id="697"/>
      <w:bookmarkEnd w:id="698"/>
      <w:bookmarkEnd w:id="699"/>
    </w:p>
    <w:p w14:paraId="31E2915C" w14:textId="77777777" w:rsidR="00F07790" w:rsidRDefault="008B011C" w:rsidP="001A2D0A">
      <w:pPr>
        <w:spacing w:beforeLines="50" w:before="120" w:afterLines="50" w:after="120" w:line="360" w:lineRule="auto"/>
        <w:ind w:firstLine="420"/>
        <w:rPr>
          <w:rFonts w:eastAsia="楷体_GB2312"/>
          <w:lang w:eastAsia="zh-CN"/>
        </w:rPr>
      </w:pPr>
      <w:bookmarkStart w:id="700" w:name="_Toc11056914"/>
      <w:bookmarkStart w:id="701" w:name="_Toc11494856"/>
      <w:bookmarkStart w:id="702" w:name="_Toc15213292"/>
      <w:bookmarkStart w:id="703" w:name="_DV_M431"/>
      <w:bookmarkEnd w:id="700"/>
      <w:bookmarkEnd w:id="701"/>
      <w:bookmarkEnd w:id="702"/>
      <w:bookmarkEnd w:id="703"/>
      <w:r w:rsidRPr="0091711D">
        <w:rPr>
          <w:rFonts w:eastAsia="楷体_GB2312"/>
          <w:lang w:eastAsia="zh-CN"/>
        </w:rPr>
        <w:t>根据有关</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及</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的约定，</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提供的服务应包括但不限于：</w:t>
      </w:r>
    </w:p>
    <w:p w14:paraId="5BEF488B" w14:textId="77777777" w:rsidR="00F07790" w:rsidRDefault="008B011C" w:rsidP="001A2D0A">
      <w:pPr>
        <w:widowControl w:val="0"/>
        <w:numPr>
          <w:ilvl w:val="0"/>
          <w:numId w:val="10"/>
        </w:numPr>
        <w:autoSpaceDE w:val="0"/>
        <w:autoSpaceDN w:val="0"/>
        <w:adjustRightInd w:val="0"/>
        <w:spacing w:beforeLines="50" w:before="120" w:afterLines="50" w:after="120" w:line="360" w:lineRule="auto"/>
        <w:jc w:val="both"/>
        <w:rPr>
          <w:rFonts w:eastAsia="楷体_GB2312"/>
        </w:rPr>
      </w:pPr>
      <w:bookmarkStart w:id="704" w:name="_DV_M432"/>
      <w:bookmarkEnd w:id="704"/>
      <w:r w:rsidRPr="0091711D">
        <w:rPr>
          <w:rFonts w:eastAsia="楷体_GB2312"/>
        </w:rPr>
        <w:t>催收</w:t>
      </w:r>
      <w:r w:rsidRPr="0091711D">
        <w:rPr>
          <w:rFonts w:eastAsia="楷体_GB2312"/>
        </w:rPr>
        <w:t>“</w:t>
      </w:r>
      <w:r w:rsidRPr="0091711D">
        <w:rPr>
          <w:rFonts w:eastAsia="楷体_GB2312"/>
          <w:lang w:eastAsia="zh-CN"/>
        </w:rPr>
        <w:t>住房贷款</w:t>
      </w:r>
      <w:r w:rsidRPr="0091711D">
        <w:rPr>
          <w:rFonts w:eastAsia="楷体_GB2312"/>
        </w:rPr>
        <w:t>”</w:t>
      </w:r>
      <w:r w:rsidRPr="0091711D">
        <w:rPr>
          <w:rFonts w:eastAsia="楷体_GB2312"/>
        </w:rPr>
        <w:t>和收款；</w:t>
      </w:r>
    </w:p>
    <w:p w14:paraId="05BED956" w14:textId="77777777" w:rsidR="00F07790" w:rsidRDefault="008B011C" w:rsidP="00390069">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05" w:name="_DV_M433"/>
      <w:bookmarkEnd w:id="705"/>
      <w:r w:rsidRPr="0091711D">
        <w:rPr>
          <w:rFonts w:eastAsia="楷体_GB2312"/>
          <w:lang w:eastAsia="zh-CN"/>
        </w:rPr>
        <w:t>就到期</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的支付与</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进行沟通和谈判；</w:t>
      </w:r>
    </w:p>
    <w:p w14:paraId="05A46DBF" w14:textId="77777777" w:rsidR="00F07790" w:rsidRDefault="008B011C" w:rsidP="00390069">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06" w:name="_DV_M434"/>
      <w:bookmarkEnd w:id="706"/>
      <w:r w:rsidRPr="0091711D">
        <w:rPr>
          <w:rFonts w:eastAsia="楷体_GB2312"/>
          <w:lang w:eastAsia="zh-CN"/>
        </w:rPr>
        <w:t>不时收集</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（如有）的资料，以确保采用合适的回收</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的方法（包括但不限于尽合理努力不断更新</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、抵押人、</w:t>
      </w:r>
      <w:r w:rsidRPr="0091711D">
        <w:rPr>
          <w:rFonts w:eastAsia="楷体_GB2312"/>
          <w:lang w:eastAsia="zh-CN"/>
        </w:rPr>
        <w:t>“</w:t>
      </w:r>
      <w:r w:rsidRPr="0091711D">
        <w:rPr>
          <w:rFonts w:eastAsia="楷体_GB2312"/>
          <w:lang w:eastAsia="zh-CN"/>
        </w:rPr>
        <w:t>保证人</w:t>
      </w:r>
      <w:r w:rsidRPr="0091711D">
        <w:rPr>
          <w:rFonts w:eastAsia="楷体_GB2312"/>
          <w:lang w:eastAsia="zh-CN"/>
        </w:rPr>
        <w:t>”</w:t>
      </w:r>
      <w:r w:rsidRPr="0091711D">
        <w:rPr>
          <w:rFonts w:eastAsia="楷体_GB2312"/>
          <w:lang w:eastAsia="zh-CN"/>
        </w:rPr>
        <w:t>（如有）当前姓名</w:t>
      </w:r>
      <w:r w:rsidRPr="0091711D">
        <w:rPr>
          <w:rFonts w:eastAsia="楷体_GB2312"/>
          <w:lang w:eastAsia="zh-CN"/>
        </w:rPr>
        <w:t>/</w:t>
      </w:r>
      <w:r w:rsidRPr="0091711D">
        <w:rPr>
          <w:rFonts w:eastAsia="楷体_GB2312"/>
          <w:lang w:eastAsia="zh-CN"/>
        </w:rPr>
        <w:t>名称、通讯地址）；</w:t>
      </w:r>
    </w:p>
    <w:p w14:paraId="1012E007" w14:textId="77777777" w:rsidR="00F07790" w:rsidRDefault="008B011C" w:rsidP="00390069">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07" w:name="_DV_M435"/>
      <w:bookmarkStart w:id="708" w:name="_DV_M436"/>
      <w:bookmarkEnd w:id="707"/>
      <w:bookmarkEnd w:id="708"/>
      <w:r w:rsidRPr="0091711D">
        <w:rPr>
          <w:rFonts w:eastAsia="楷体_GB2312"/>
          <w:lang w:eastAsia="zh-CN"/>
        </w:rPr>
        <w:t>保存反映</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日常管理（包括</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所有付款）的必要记录；</w:t>
      </w:r>
    </w:p>
    <w:p w14:paraId="3F292364" w14:textId="77777777" w:rsidR="00F07790" w:rsidRDefault="008B011C" w:rsidP="006A1A6C">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09" w:name="_DV_M437"/>
      <w:bookmarkEnd w:id="709"/>
      <w:r w:rsidRPr="0091711D">
        <w:rPr>
          <w:rFonts w:eastAsia="楷体_GB2312"/>
          <w:lang w:eastAsia="zh-CN"/>
        </w:rPr>
        <w:t>监督</w:t>
      </w:r>
      <w:r w:rsidRPr="0091711D">
        <w:rPr>
          <w:rFonts w:eastAsia="楷体_GB2312"/>
          <w:lang w:eastAsia="zh-CN"/>
        </w:rPr>
        <w:t>“</w:t>
      </w:r>
      <w:r w:rsidRPr="0091711D">
        <w:rPr>
          <w:rFonts w:eastAsia="楷体_GB2312"/>
          <w:lang w:eastAsia="zh-CN"/>
        </w:rPr>
        <w:t>借款人</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的偿付，并在逾期未付时根据</w:t>
      </w:r>
      <w:r w:rsidRPr="0091711D">
        <w:rPr>
          <w:rFonts w:eastAsia="楷体_GB2312"/>
          <w:lang w:eastAsia="zh-CN"/>
        </w:rPr>
        <w:t>“</w:t>
      </w:r>
      <w:r w:rsidRPr="0091711D">
        <w:rPr>
          <w:rFonts w:eastAsia="楷体_GB2312"/>
          <w:lang w:eastAsia="zh-CN"/>
        </w:rPr>
        <w:t>《贷款服务手册》</w:t>
      </w:r>
      <w:r w:rsidRPr="0091711D">
        <w:rPr>
          <w:rFonts w:eastAsia="楷体_GB2312"/>
          <w:lang w:eastAsia="zh-CN"/>
        </w:rPr>
        <w:t>”</w:t>
      </w:r>
      <w:r w:rsidRPr="0091711D">
        <w:rPr>
          <w:rFonts w:eastAsia="楷体_GB2312"/>
          <w:lang w:eastAsia="zh-CN"/>
        </w:rPr>
        <w:t>和应适用的</w:t>
      </w:r>
      <w:r w:rsidRPr="0091711D">
        <w:rPr>
          <w:rFonts w:eastAsia="楷体_GB2312"/>
          <w:lang w:eastAsia="zh-CN"/>
        </w:rPr>
        <w:t>“</w:t>
      </w:r>
      <w:r w:rsidRPr="0091711D">
        <w:rPr>
          <w:rFonts w:eastAsia="楷体_GB2312"/>
          <w:lang w:eastAsia="zh-CN"/>
        </w:rPr>
        <w:t>法律</w:t>
      </w:r>
      <w:r w:rsidRPr="0091711D">
        <w:rPr>
          <w:rFonts w:eastAsia="楷体_GB2312"/>
          <w:lang w:eastAsia="zh-CN"/>
        </w:rPr>
        <w:t>”</w:t>
      </w:r>
      <w:r w:rsidRPr="0091711D">
        <w:rPr>
          <w:rFonts w:eastAsia="楷体_GB2312"/>
          <w:lang w:eastAsia="zh-CN"/>
        </w:rPr>
        <w:t>采取必要的催收或处置措施；</w:t>
      </w:r>
    </w:p>
    <w:p w14:paraId="283F8BAC" w14:textId="77777777" w:rsidR="00F07790" w:rsidRDefault="008B011C" w:rsidP="006A1A6C">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10" w:name="_DV_M438"/>
      <w:bookmarkEnd w:id="710"/>
      <w:r w:rsidRPr="0091711D">
        <w:rPr>
          <w:rFonts w:eastAsia="楷体_GB2312"/>
          <w:lang w:eastAsia="zh-CN"/>
        </w:rPr>
        <w:t>处理与</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相关的必要的通知要求；</w:t>
      </w:r>
    </w:p>
    <w:p w14:paraId="28DDFEE2" w14:textId="77777777" w:rsidR="00F07790" w:rsidRDefault="008B011C" w:rsidP="006A1A6C">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11" w:name="_DV_M439"/>
      <w:bookmarkEnd w:id="711"/>
      <w:r w:rsidRPr="0091711D">
        <w:rPr>
          <w:rFonts w:eastAsia="楷体_GB2312"/>
          <w:lang w:eastAsia="zh-CN"/>
        </w:rPr>
        <w:t>协助</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调查</w:t>
      </w:r>
      <w:r w:rsidRPr="0091711D">
        <w:rPr>
          <w:rFonts w:eastAsia="楷体_GB2312"/>
          <w:lang w:eastAsia="zh-CN"/>
        </w:rPr>
        <w:t>“</w:t>
      </w:r>
      <w:r w:rsidRPr="0091711D">
        <w:rPr>
          <w:rFonts w:eastAsia="楷体_GB2312"/>
          <w:lang w:eastAsia="zh-CN"/>
        </w:rPr>
        <w:t>委托人</w:t>
      </w:r>
      <w:r w:rsidRPr="0091711D">
        <w:rPr>
          <w:rFonts w:eastAsia="楷体_GB2312"/>
          <w:lang w:eastAsia="zh-CN"/>
        </w:rPr>
        <w:t>”</w:t>
      </w:r>
      <w:r w:rsidRPr="0091711D">
        <w:rPr>
          <w:rFonts w:eastAsia="楷体_GB2312"/>
          <w:lang w:eastAsia="zh-CN"/>
        </w:rPr>
        <w:t>违反</w:t>
      </w:r>
      <w:r w:rsidRPr="0091711D">
        <w:rPr>
          <w:rFonts w:eastAsia="楷体_GB2312"/>
          <w:lang w:eastAsia="zh-CN"/>
        </w:rPr>
        <w:t>“</w:t>
      </w:r>
      <w:r w:rsidRPr="0091711D">
        <w:rPr>
          <w:rFonts w:eastAsia="楷体_GB2312"/>
          <w:lang w:eastAsia="zh-CN"/>
        </w:rPr>
        <w:t>《信托合同》</w:t>
      </w:r>
      <w:r w:rsidRPr="0091711D">
        <w:rPr>
          <w:rFonts w:eastAsia="楷体_GB2312"/>
          <w:lang w:eastAsia="zh-CN"/>
        </w:rPr>
        <w:t>”</w:t>
      </w:r>
      <w:r w:rsidRPr="0091711D">
        <w:rPr>
          <w:rFonts w:eastAsia="楷体_GB2312"/>
          <w:lang w:eastAsia="zh-CN"/>
        </w:rPr>
        <w:t>第</w:t>
      </w:r>
      <w:r w:rsidRPr="0091711D">
        <w:rPr>
          <w:rFonts w:eastAsia="楷体_GB2312"/>
          <w:lang w:eastAsia="zh-CN"/>
        </w:rPr>
        <w:t>11.3</w:t>
      </w:r>
      <w:r w:rsidRPr="0091711D">
        <w:rPr>
          <w:rFonts w:eastAsia="楷体_GB2312"/>
          <w:lang w:eastAsia="zh-CN"/>
        </w:rPr>
        <w:t>款中的陈述和保证的行为；</w:t>
      </w:r>
    </w:p>
    <w:p w14:paraId="6787DCD2" w14:textId="77777777" w:rsidR="00F07790" w:rsidRDefault="008B011C" w:rsidP="006A1A6C">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12" w:name="_DV_M440"/>
      <w:bookmarkEnd w:id="712"/>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可提供范围内，应</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（如有）的合理要求，向上述机构提供其履行</w:t>
      </w:r>
      <w:r w:rsidRPr="0091711D">
        <w:rPr>
          <w:rFonts w:eastAsia="楷体_GB2312"/>
          <w:lang w:eastAsia="zh-CN"/>
        </w:rPr>
        <w:t>“</w:t>
      </w:r>
      <w:r w:rsidRPr="0091711D">
        <w:rPr>
          <w:rFonts w:eastAsia="楷体_GB2312"/>
          <w:lang w:eastAsia="zh-CN"/>
        </w:rPr>
        <w:t>交易文件</w:t>
      </w:r>
      <w:r w:rsidRPr="0091711D">
        <w:rPr>
          <w:rFonts w:eastAsia="楷体_GB2312"/>
          <w:lang w:eastAsia="zh-CN"/>
        </w:rPr>
        <w:t>”</w:t>
      </w:r>
      <w:r w:rsidRPr="0091711D">
        <w:rPr>
          <w:rFonts w:eastAsia="楷体_GB2312"/>
          <w:lang w:eastAsia="zh-CN"/>
        </w:rPr>
        <w:t>项下义务所需要的信息和协助；</w:t>
      </w:r>
    </w:p>
    <w:p w14:paraId="622F5162" w14:textId="77777777" w:rsidR="00F07790" w:rsidRDefault="008B011C" w:rsidP="008A5E87">
      <w:pPr>
        <w:widowControl w:val="0"/>
        <w:numPr>
          <w:ilvl w:val="0"/>
          <w:numId w:val="10"/>
        </w:numPr>
        <w:tabs>
          <w:tab w:val="left" w:pos="993"/>
        </w:tabs>
        <w:autoSpaceDE w:val="0"/>
        <w:autoSpaceDN w:val="0"/>
        <w:adjustRightInd w:val="0"/>
        <w:spacing w:beforeLines="50" w:before="120" w:afterLines="50" w:after="120" w:line="360" w:lineRule="auto"/>
        <w:jc w:val="both"/>
        <w:rPr>
          <w:rFonts w:eastAsia="楷体_GB2312"/>
          <w:lang w:eastAsia="zh-CN"/>
        </w:rPr>
      </w:pPr>
      <w:bookmarkStart w:id="713" w:name="_DV_M441"/>
      <w:bookmarkEnd w:id="713"/>
      <w:r w:rsidRPr="0091711D">
        <w:rPr>
          <w:rFonts w:eastAsia="楷体_GB2312"/>
          <w:lang w:eastAsia="zh-CN"/>
        </w:rPr>
        <w:t>在</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合理要求时，在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可提供的范围内，向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提供资料和协助，使其能够制作和提交</w:t>
      </w:r>
      <w:r w:rsidRPr="0091711D">
        <w:rPr>
          <w:rFonts w:eastAsia="楷体_GB2312"/>
          <w:lang w:eastAsia="zh-CN"/>
        </w:rPr>
        <w:t>“</w:t>
      </w:r>
      <w:r w:rsidRPr="0091711D">
        <w:rPr>
          <w:rFonts w:eastAsia="楷体_GB2312"/>
          <w:lang w:eastAsia="zh-CN"/>
        </w:rPr>
        <w:t>受托机构报告</w:t>
      </w:r>
      <w:r w:rsidRPr="0091711D">
        <w:rPr>
          <w:rFonts w:eastAsia="楷体_GB2312"/>
          <w:lang w:eastAsia="zh-CN"/>
        </w:rPr>
        <w:t>”</w:t>
      </w:r>
      <w:r w:rsidRPr="0091711D">
        <w:rPr>
          <w:rFonts w:eastAsia="楷体_GB2312"/>
          <w:lang w:eastAsia="zh-CN"/>
        </w:rPr>
        <w:t>；</w:t>
      </w:r>
    </w:p>
    <w:p w14:paraId="4C52086C"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bookmarkStart w:id="714" w:name="_DV_M442"/>
      <w:bookmarkEnd w:id="714"/>
      <w:r w:rsidRPr="0091711D">
        <w:rPr>
          <w:rFonts w:eastAsia="楷体_GB2312"/>
          <w:lang w:eastAsia="zh-CN"/>
        </w:rPr>
        <w:t>为管理</w:t>
      </w:r>
      <w:r w:rsidRPr="0091711D">
        <w:rPr>
          <w:rFonts w:eastAsia="楷体_GB2312"/>
          <w:lang w:eastAsia="zh-CN"/>
        </w:rPr>
        <w:t>“</w:t>
      </w:r>
      <w:r w:rsidRPr="0091711D">
        <w:rPr>
          <w:rFonts w:eastAsia="楷体_GB2312"/>
          <w:lang w:eastAsia="zh-CN"/>
        </w:rPr>
        <w:t>资产池</w:t>
      </w:r>
      <w:r w:rsidRPr="0091711D">
        <w:rPr>
          <w:rFonts w:eastAsia="楷体_GB2312"/>
          <w:lang w:eastAsia="zh-CN"/>
        </w:rPr>
        <w:t>”</w:t>
      </w:r>
      <w:r w:rsidRPr="0091711D">
        <w:rPr>
          <w:rFonts w:eastAsia="楷体_GB2312"/>
          <w:lang w:eastAsia="zh-CN"/>
        </w:rPr>
        <w:t>和其他相关记录，维护设备和软件程序；</w:t>
      </w:r>
    </w:p>
    <w:p w14:paraId="0219FFB0"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bookmarkStart w:id="715" w:name="_DV_M443"/>
      <w:bookmarkEnd w:id="715"/>
      <w:r w:rsidRPr="0091711D">
        <w:rPr>
          <w:rFonts w:eastAsia="楷体_GB2312"/>
          <w:lang w:eastAsia="zh-CN"/>
        </w:rPr>
        <w:t>在委任</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之后的每月，向</w:t>
      </w:r>
      <w:r w:rsidRPr="0091711D">
        <w:rPr>
          <w:rFonts w:eastAsia="楷体_GB2312"/>
          <w:lang w:eastAsia="zh-CN"/>
        </w:rPr>
        <w:t>“</w:t>
      </w:r>
      <w:r w:rsidRPr="0091711D">
        <w:rPr>
          <w:rFonts w:eastAsia="楷体_GB2312"/>
          <w:lang w:eastAsia="zh-CN"/>
        </w:rPr>
        <w:t>受托机构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（如有）提供</w:t>
      </w:r>
      <w:r w:rsidRPr="0091711D">
        <w:rPr>
          <w:rFonts w:eastAsia="楷体_GB2312"/>
          <w:lang w:eastAsia="zh-CN"/>
        </w:rPr>
        <w:t xml:space="preserve"> “</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p>
    <w:p w14:paraId="3A72BE5B"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bookmarkStart w:id="716" w:name="_DV_M444"/>
      <w:bookmarkEnd w:id="716"/>
      <w:r w:rsidRPr="0091711D">
        <w:rPr>
          <w:rFonts w:eastAsia="楷体_GB2312"/>
          <w:lang w:eastAsia="zh-CN"/>
        </w:rPr>
        <w:t>在收到</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要求改变</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的格式或内容的合理要求后，</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应在要求提出时为本合同</w:t>
      </w:r>
      <w:r w:rsidRPr="0091711D">
        <w:rPr>
          <w:rFonts w:eastAsia="楷体_GB2312"/>
          <w:lang w:eastAsia="zh-CN"/>
        </w:rPr>
        <w:lastRenderedPageBreak/>
        <w:t>项下交易提供服务的软硬件系统能实现的范围内，改变</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的格式或内容，以使</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（当其被委任时）能够提供后备服务和</w:t>
      </w:r>
      <w:r w:rsidRPr="0091711D">
        <w:rPr>
          <w:rFonts w:eastAsia="楷体_GB2312"/>
          <w:lang w:eastAsia="zh-CN"/>
        </w:rPr>
        <w:t>/</w:t>
      </w:r>
      <w:r w:rsidRPr="0091711D">
        <w:rPr>
          <w:rFonts w:eastAsia="楷体_GB2312"/>
          <w:lang w:eastAsia="zh-CN"/>
        </w:rPr>
        <w:t>或读取</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p>
    <w:p w14:paraId="5EFD8479"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bookmarkStart w:id="717" w:name="_DV_M445"/>
      <w:bookmarkEnd w:id="717"/>
      <w:r w:rsidRPr="0091711D">
        <w:rPr>
          <w:rFonts w:eastAsia="楷体_GB2312"/>
          <w:lang w:eastAsia="zh-CN"/>
        </w:rPr>
        <w:t>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编制并向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递交</w:t>
      </w:r>
      <w:r w:rsidRPr="0091711D">
        <w:rPr>
          <w:rFonts w:eastAsia="楷体_GB2312"/>
          <w:lang w:eastAsia="zh-CN"/>
        </w:rPr>
        <w:t>“</w:t>
      </w:r>
      <w:r w:rsidRPr="0091711D">
        <w:rPr>
          <w:rFonts w:eastAsia="楷体_GB2312"/>
          <w:color w:val="000000"/>
          <w:lang w:eastAsia="zh-CN"/>
        </w:rPr>
        <w:t>月度服务机构报告</w:t>
      </w:r>
      <w:r w:rsidRPr="0091711D">
        <w:rPr>
          <w:rFonts w:eastAsia="楷体_GB2312"/>
          <w:lang w:eastAsia="zh-CN"/>
        </w:rPr>
        <w:t>”</w:t>
      </w:r>
      <w:r w:rsidRPr="0091711D">
        <w:rPr>
          <w:rFonts w:eastAsia="楷体_GB2312"/>
          <w:lang w:eastAsia="zh-CN"/>
        </w:rPr>
        <w:t>；</w:t>
      </w:r>
    </w:p>
    <w:p w14:paraId="3ECFF784"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bookmarkStart w:id="718" w:name="_DV_M446"/>
      <w:bookmarkEnd w:id="718"/>
      <w:r w:rsidRPr="0091711D">
        <w:rPr>
          <w:rFonts w:eastAsia="楷体_GB2312"/>
          <w:lang w:eastAsia="zh-CN"/>
        </w:rPr>
        <w:t>发生</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后，在收到</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（如有）或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的要求后，根据</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（视情况而定）的指示，移交</w:t>
      </w:r>
      <w:r w:rsidRPr="0091711D">
        <w:rPr>
          <w:rFonts w:eastAsia="楷体_GB2312"/>
          <w:lang w:eastAsia="zh-CN"/>
        </w:rPr>
        <w:t>“</w:t>
      </w:r>
      <w:r w:rsidRPr="0091711D">
        <w:rPr>
          <w:rFonts w:eastAsia="楷体_GB2312"/>
          <w:lang w:eastAsia="zh-CN"/>
        </w:rPr>
        <w:t>账户记录</w:t>
      </w:r>
      <w:r w:rsidRPr="0091711D">
        <w:rPr>
          <w:rFonts w:eastAsia="楷体_GB2312"/>
          <w:lang w:eastAsia="zh-CN"/>
        </w:rPr>
        <w:t>”</w:t>
      </w:r>
      <w:r w:rsidRPr="0091711D">
        <w:rPr>
          <w:rFonts w:eastAsia="楷体_GB2312"/>
          <w:lang w:eastAsia="zh-CN"/>
        </w:rPr>
        <w:t>；</w:t>
      </w:r>
    </w:p>
    <w:p w14:paraId="4B574976"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color w:val="FF0000"/>
          <w:lang w:eastAsia="zh-CN"/>
        </w:rPr>
      </w:pPr>
      <w:bookmarkStart w:id="719" w:name="_DV_M447"/>
      <w:bookmarkStart w:id="720" w:name="_DV_M448"/>
      <w:bookmarkEnd w:id="719"/>
      <w:bookmarkEnd w:id="720"/>
      <w:r w:rsidRPr="0091711D">
        <w:rPr>
          <w:rFonts w:eastAsia="楷体_GB2312"/>
          <w:lang w:eastAsia="zh-CN"/>
        </w:rPr>
        <w:t>将</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分为</w:t>
      </w:r>
      <w:r w:rsidRPr="0091711D">
        <w:rPr>
          <w:rFonts w:eastAsia="楷体_GB2312"/>
          <w:lang w:eastAsia="zh-CN"/>
        </w:rPr>
        <w:t>“</w:t>
      </w:r>
      <w:r w:rsidRPr="0091711D">
        <w:rPr>
          <w:rFonts w:eastAsia="楷体_GB2312"/>
          <w:lang w:eastAsia="zh-CN"/>
        </w:rPr>
        <w:t>本金回收款</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收入回收款</w:t>
      </w:r>
      <w:r w:rsidRPr="0091711D">
        <w:rPr>
          <w:rFonts w:eastAsia="楷体_GB2312"/>
          <w:lang w:eastAsia="zh-CN"/>
        </w:rPr>
        <w:t>”</w:t>
      </w:r>
      <w:r w:rsidRPr="0091711D">
        <w:rPr>
          <w:rFonts w:eastAsia="楷体_GB2312"/>
          <w:lang w:eastAsia="zh-CN"/>
        </w:rPr>
        <w:t>，并于</w:t>
      </w:r>
      <w:r w:rsidRPr="0091711D">
        <w:rPr>
          <w:rFonts w:eastAsia="楷体_GB2312"/>
          <w:lang w:eastAsia="zh-CN"/>
        </w:rPr>
        <w:t>“</w:t>
      </w:r>
      <w:r w:rsidRPr="0091711D">
        <w:rPr>
          <w:rFonts w:eastAsia="楷体_GB2312"/>
          <w:lang w:eastAsia="zh-CN"/>
        </w:rPr>
        <w:t>回收款转付日</w:t>
      </w:r>
      <w:r w:rsidRPr="0091711D">
        <w:rPr>
          <w:rFonts w:eastAsia="楷体_GB2312"/>
          <w:lang w:eastAsia="zh-CN"/>
        </w:rPr>
        <w:t>”</w:t>
      </w:r>
      <w:r w:rsidRPr="0091711D">
        <w:rPr>
          <w:rFonts w:eastAsia="楷体_GB2312"/>
          <w:lang w:eastAsia="zh-CN"/>
        </w:rPr>
        <w:t>将</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相应划付至</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，并在资金汇划附言中载明应分别划入</w:t>
      </w:r>
      <w:r w:rsidRPr="0091711D">
        <w:rPr>
          <w:rFonts w:eastAsia="楷体_GB2312"/>
          <w:color w:val="000000"/>
          <w:lang w:eastAsia="zh-CN"/>
        </w:rPr>
        <w:t>“</w:t>
      </w:r>
      <w:r w:rsidRPr="0091711D">
        <w:rPr>
          <w:rFonts w:eastAsia="楷体_GB2312"/>
          <w:color w:val="000000"/>
          <w:lang w:eastAsia="zh-CN"/>
        </w:rPr>
        <w:t>本金账</w:t>
      </w:r>
      <w:r w:rsidRPr="0091711D">
        <w:rPr>
          <w:rFonts w:eastAsia="楷体_GB2312"/>
          <w:color w:val="000000"/>
          <w:lang w:eastAsia="zh-CN"/>
        </w:rPr>
        <w:t>”</w:t>
      </w:r>
      <w:r w:rsidRPr="0091711D">
        <w:rPr>
          <w:rFonts w:eastAsia="楷体_GB2312"/>
          <w:color w:val="000000"/>
          <w:lang w:eastAsia="zh-CN"/>
        </w:rPr>
        <w:t>和</w:t>
      </w:r>
      <w:r w:rsidRPr="0091711D">
        <w:rPr>
          <w:rFonts w:eastAsia="楷体_GB2312"/>
          <w:color w:val="000000"/>
          <w:lang w:eastAsia="zh-CN"/>
        </w:rPr>
        <w:t>“</w:t>
      </w:r>
      <w:r w:rsidRPr="0091711D">
        <w:rPr>
          <w:rFonts w:eastAsia="楷体_GB2312"/>
          <w:color w:val="000000"/>
          <w:lang w:eastAsia="zh-CN"/>
        </w:rPr>
        <w:t>收益账</w:t>
      </w:r>
      <w:r w:rsidRPr="0091711D">
        <w:rPr>
          <w:rFonts w:eastAsia="楷体_GB2312"/>
          <w:color w:val="000000"/>
          <w:lang w:eastAsia="zh-CN"/>
        </w:rPr>
        <w:t>”</w:t>
      </w:r>
      <w:r w:rsidRPr="0091711D">
        <w:rPr>
          <w:rFonts w:eastAsia="楷体_GB2312"/>
          <w:color w:val="000000"/>
          <w:lang w:eastAsia="zh-CN"/>
        </w:rPr>
        <w:t>的金额</w:t>
      </w:r>
      <w:r w:rsidRPr="0091711D">
        <w:rPr>
          <w:rFonts w:eastAsia="楷体_GB2312"/>
          <w:lang w:eastAsia="zh-CN"/>
        </w:rPr>
        <w:t>；</w:t>
      </w:r>
    </w:p>
    <w:p w14:paraId="6EAA0AC8" w14:textId="77777777" w:rsidR="00F07790" w:rsidRDefault="008B011C" w:rsidP="008A5E87">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color w:val="000000"/>
          <w:lang w:eastAsia="zh-CN"/>
        </w:rPr>
      </w:pPr>
      <w:r w:rsidRPr="0091711D">
        <w:rPr>
          <w:rFonts w:eastAsia="楷体_GB2312"/>
          <w:color w:val="000000"/>
          <w:lang w:eastAsia="zh-CN"/>
        </w:rPr>
        <w:t>在某笔</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成为</w:t>
      </w:r>
      <w:r w:rsidRPr="0091711D">
        <w:rPr>
          <w:rFonts w:eastAsia="楷体_GB2312"/>
          <w:color w:val="000000"/>
          <w:lang w:eastAsia="zh-CN"/>
        </w:rPr>
        <w:t>“</w:t>
      </w:r>
      <w:r w:rsidRPr="0091711D">
        <w:rPr>
          <w:rFonts w:eastAsia="楷体_GB2312"/>
          <w:color w:val="000000"/>
          <w:lang w:eastAsia="zh-CN"/>
        </w:rPr>
        <w:t>违约贷款</w:t>
      </w:r>
      <w:r w:rsidRPr="0091711D">
        <w:rPr>
          <w:rFonts w:eastAsia="楷体_GB2312"/>
          <w:color w:val="000000"/>
          <w:lang w:eastAsia="zh-CN"/>
        </w:rPr>
        <w:t>”</w:t>
      </w:r>
      <w:r w:rsidRPr="0091711D">
        <w:rPr>
          <w:rFonts w:eastAsia="楷体_GB2312"/>
          <w:color w:val="000000"/>
          <w:lang w:eastAsia="zh-CN"/>
        </w:rPr>
        <w:t>的情形下，</w:t>
      </w:r>
      <w:r w:rsidRPr="0091711D">
        <w:rPr>
          <w:rFonts w:eastAsia="楷体_GB2312"/>
          <w:color w:val="000000"/>
          <w:lang w:eastAsia="zh-CN"/>
        </w:rPr>
        <w:t>“</w:t>
      </w:r>
      <w:r w:rsidRPr="0091711D">
        <w:rPr>
          <w:rFonts w:eastAsia="楷体_GB2312"/>
          <w:color w:val="000000"/>
          <w:lang w:eastAsia="zh-CN"/>
        </w:rPr>
        <w:t>贷款服务机构</w:t>
      </w:r>
      <w:r w:rsidRPr="0091711D">
        <w:rPr>
          <w:rFonts w:eastAsia="楷体_GB2312"/>
          <w:color w:val="000000"/>
          <w:lang w:eastAsia="zh-CN"/>
        </w:rPr>
        <w:t>”</w:t>
      </w:r>
      <w:r w:rsidRPr="0091711D">
        <w:rPr>
          <w:rFonts w:eastAsia="楷体_GB2312"/>
          <w:color w:val="000000"/>
          <w:lang w:eastAsia="zh-CN"/>
        </w:rPr>
        <w:t>有权</w:t>
      </w:r>
      <w:r w:rsidRPr="0091711D">
        <w:rPr>
          <w:rFonts w:eastAsia="楷体_GB2312"/>
          <w:lang w:eastAsia="zh-CN"/>
        </w:rPr>
        <w:t>以不低于该笔</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的未偿本金余额以及其到期应付但未付的利息的公平市场价格向第三方出售该笔贷款。</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在向第三方出售该笔</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后应就此交易向</w:t>
      </w:r>
      <w:r w:rsidRPr="0091711D">
        <w:rPr>
          <w:rFonts w:eastAsia="楷体_GB2312"/>
          <w:lang w:eastAsia="zh-CN"/>
        </w:rPr>
        <w:t>“</w:t>
      </w:r>
      <w:r w:rsidRPr="0091711D">
        <w:rPr>
          <w:rFonts w:eastAsia="楷体_GB2312"/>
          <w:lang w:eastAsia="zh-CN"/>
        </w:rPr>
        <w:t>受托机构</w:t>
      </w:r>
      <w:r w:rsidRPr="0091711D">
        <w:rPr>
          <w:rFonts w:eastAsia="楷体_GB2312"/>
          <w:lang w:eastAsia="zh-CN"/>
        </w:rPr>
        <w:t>”</w:t>
      </w:r>
      <w:r w:rsidRPr="0091711D">
        <w:rPr>
          <w:rFonts w:eastAsia="楷体_GB2312"/>
          <w:lang w:eastAsia="zh-CN"/>
        </w:rPr>
        <w:t>单独充分报告并确保此交易的合规及有效性。如果该项交易被法院判决或仲裁裁决确认为不合规或无效，第三方要求返还贷款出售对价的，则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应先行垫付相关金额，其垫付的金额在下一期</w:t>
      </w:r>
      <w:r w:rsidRPr="0091711D">
        <w:rPr>
          <w:rFonts w:eastAsia="楷体_GB2312"/>
          <w:lang w:eastAsia="zh-CN"/>
        </w:rPr>
        <w:t xml:space="preserve"> “</w:t>
      </w:r>
      <w:r w:rsidRPr="0091711D">
        <w:rPr>
          <w:rFonts w:eastAsia="楷体_GB2312"/>
          <w:lang w:eastAsia="zh-CN"/>
        </w:rPr>
        <w:t>回收款</w:t>
      </w:r>
      <w:r w:rsidRPr="0091711D">
        <w:rPr>
          <w:rFonts w:eastAsia="楷体_GB2312"/>
          <w:lang w:eastAsia="zh-CN"/>
        </w:rPr>
        <w:t>”</w:t>
      </w:r>
      <w:r w:rsidRPr="0091711D">
        <w:rPr>
          <w:rFonts w:eastAsia="楷体_GB2312"/>
          <w:lang w:eastAsia="zh-CN"/>
        </w:rPr>
        <w:t>分配时，作为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的实际支出和费用一并支付给</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，同时</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有义务使该笔</w:t>
      </w:r>
      <w:r w:rsidRPr="0091711D">
        <w:rPr>
          <w:rFonts w:eastAsia="楷体_GB2312"/>
          <w:color w:val="000000"/>
          <w:lang w:eastAsia="zh-CN"/>
        </w:rPr>
        <w:t>“</w:t>
      </w:r>
      <w:r w:rsidRPr="0091711D">
        <w:rPr>
          <w:rFonts w:eastAsia="楷体_GB2312"/>
          <w:color w:val="000000"/>
          <w:lang w:eastAsia="zh-CN"/>
        </w:rPr>
        <w:t>违约贷款</w:t>
      </w:r>
      <w:r w:rsidRPr="0091711D">
        <w:rPr>
          <w:rFonts w:eastAsia="楷体_GB2312"/>
          <w:color w:val="000000"/>
          <w:lang w:eastAsia="zh-CN"/>
        </w:rPr>
        <w:t>”</w:t>
      </w:r>
      <w:r w:rsidRPr="0091711D">
        <w:rPr>
          <w:rFonts w:eastAsia="楷体_GB2312"/>
          <w:color w:val="000000"/>
          <w:lang w:eastAsia="zh-CN"/>
        </w:rPr>
        <w:t>归于原状</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对</w:t>
      </w:r>
      <w:r w:rsidRPr="0091711D">
        <w:rPr>
          <w:rFonts w:eastAsia="楷体_GB2312"/>
          <w:lang w:eastAsia="zh-CN"/>
        </w:rPr>
        <w:t>“</w:t>
      </w:r>
      <w:r w:rsidRPr="0091711D">
        <w:rPr>
          <w:rFonts w:eastAsia="楷体_GB2312"/>
          <w:lang w:eastAsia="zh-CN"/>
        </w:rPr>
        <w:t>违约贷款</w:t>
      </w:r>
      <w:r w:rsidRPr="0091711D">
        <w:rPr>
          <w:rFonts w:eastAsia="楷体_GB2312"/>
          <w:lang w:eastAsia="zh-CN"/>
        </w:rPr>
        <w:t>”</w:t>
      </w:r>
      <w:r w:rsidRPr="0091711D">
        <w:rPr>
          <w:rFonts w:eastAsia="楷体_GB2312"/>
          <w:lang w:eastAsia="zh-CN"/>
        </w:rPr>
        <w:t>的处置存在过错，给</w:t>
      </w:r>
      <w:r w:rsidRPr="0091711D">
        <w:rPr>
          <w:rFonts w:eastAsia="楷体_GB2312"/>
          <w:lang w:eastAsia="zh-CN"/>
        </w:rPr>
        <w:t>“</w:t>
      </w:r>
      <w:r w:rsidRPr="0091711D">
        <w:rPr>
          <w:rFonts w:eastAsia="楷体_GB2312"/>
          <w:lang w:eastAsia="zh-CN"/>
        </w:rPr>
        <w:t>信托财产</w:t>
      </w:r>
      <w:r w:rsidRPr="0091711D">
        <w:rPr>
          <w:rFonts w:eastAsia="楷体_GB2312"/>
          <w:lang w:eastAsia="zh-CN"/>
        </w:rPr>
        <w:t>”</w:t>
      </w:r>
      <w:r w:rsidRPr="0091711D">
        <w:rPr>
          <w:rFonts w:eastAsia="楷体_GB2312"/>
          <w:lang w:eastAsia="zh-CN"/>
        </w:rPr>
        <w:t>造成损失的，应当承担赔偿责任；</w:t>
      </w:r>
    </w:p>
    <w:p w14:paraId="0C6C8F79" w14:textId="77777777" w:rsidR="00F07790" w:rsidRDefault="00772DDF" w:rsidP="00390069">
      <w:pPr>
        <w:pStyle w:val="List"/>
        <w:numPr>
          <w:ilvl w:val="0"/>
          <w:numId w:val="10"/>
        </w:numPr>
        <w:tabs>
          <w:tab w:val="left" w:pos="1276"/>
        </w:tabs>
        <w:spacing w:beforeLines="50" w:before="120" w:afterLines="50" w:after="120" w:line="360" w:lineRule="auto"/>
        <w:rPr>
          <w:rFonts w:eastAsia="楷体_GB2312"/>
          <w:color w:val="000000"/>
          <w:lang w:eastAsia="zh-CN"/>
        </w:rPr>
      </w:pPr>
      <w:r w:rsidRPr="0091711D">
        <w:rPr>
          <w:rFonts w:eastAsia="楷体_GB2312"/>
          <w:color w:val="000000"/>
          <w:lang w:eastAsia="zh-CN"/>
        </w:rPr>
        <w:t>根据</w:t>
      </w:r>
      <w:r w:rsidR="008B011C" w:rsidRPr="0091711D">
        <w:rPr>
          <w:rFonts w:eastAsia="楷体_GB2312"/>
          <w:color w:val="000000"/>
          <w:lang w:eastAsia="zh-CN"/>
        </w:rPr>
        <w:t>“</w:t>
      </w:r>
      <w:r w:rsidRPr="0091711D">
        <w:rPr>
          <w:rFonts w:eastAsia="楷体_GB2312"/>
          <w:color w:val="000000"/>
          <w:lang w:eastAsia="zh-CN"/>
        </w:rPr>
        <w:t>《</w:t>
      </w:r>
      <w:r w:rsidR="008B011C" w:rsidRPr="0091711D">
        <w:rPr>
          <w:rFonts w:eastAsia="楷体_GB2312"/>
          <w:color w:val="000000"/>
          <w:lang w:eastAsia="zh-CN"/>
        </w:rPr>
        <w:t>信托合同</w:t>
      </w:r>
      <w:r w:rsidRPr="0091711D">
        <w:rPr>
          <w:rFonts w:eastAsia="楷体_GB2312"/>
          <w:color w:val="000000"/>
          <w:lang w:eastAsia="zh-CN"/>
        </w:rPr>
        <w:t>》</w:t>
      </w:r>
      <w:r w:rsidR="008B011C" w:rsidRPr="0091711D">
        <w:rPr>
          <w:rFonts w:eastAsia="楷体_GB2312"/>
          <w:color w:val="000000"/>
          <w:lang w:eastAsia="zh-CN"/>
        </w:rPr>
        <w:t>”</w:t>
      </w:r>
      <w:r w:rsidRPr="0091711D">
        <w:rPr>
          <w:rFonts w:eastAsia="楷体_GB2312"/>
          <w:color w:val="000000"/>
          <w:lang w:eastAsia="zh-CN"/>
        </w:rPr>
        <w:t>的</w:t>
      </w:r>
      <w:r w:rsidR="008B011C" w:rsidRPr="0091711D">
        <w:rPr>
          <w:rFonts w:eastAsia="楷体_GB2312"/>
          <w:color w:val="000000"/>
          <w:lang w:eastAsia="zh-CN"/>
        </w:rPr>
        <w:t>约定办理</w:t>
      </w:r>
      <w:r w:rsidR="008B011C" w:rsidRPr="0091711D">
        <w:rPr>
          <w:rFonts w:eastAsia="楷体_GB2312"/>
          <w:color w:val="000000"/>
          <w:lang w:eastAsia="zh-CN"/>
        </w:rPr>
        <w:t>“</w:t>
      </w:r>
      <w:r w:rsidR="008B011C" w:rsidRPr="0091711D">
        <w:rPr>
          <w:rFonts w:eastAsia="楷体_GB2312"/>
          <w:color w:val="000000"/>
          <w:lang w:eastAsia="zh-CN"/>
        </w:rPr>
        <w:t>抵押权</w:t>
      </w:r>
      <w:r w:rsidR="008B011C" w:rsidRPr="0091711D">
        <w:rPr>
          <w:rFonts w:eastAsia="楷体_GB2312"/>
          <w:color w:val="000000"/>
          <w:lang w:eastAsia="zh-CN"/>
        </w:rPr>
        <w:t>”</w:t>
      </w:r>
      <w:r w:rsidR="008B011C" w:rsidRPr="0091711D">
        <w:rPr>
          <w:rFonts w:eastAsia="楷体_GB2312"/>
          <w:color w:val="000000"/>
          <w:lang w:eastAsia="zh-CN"/>
        </w:rPr>
        <w:t>、</w:t>
      </w:r>
      <w:r w:rsidR="008B011C" w:rsidRPr="0091711D">
        <w:rPr>
          <w:rFonts w:eastAsia="楷体_GB2312"/>
          <w:color w:val="000000"/>
          <w:lang w:eastAsia="zh-CN"/>
        </w:rPr>
        <w:t>“</w:t>
      </w:r>
      <w:r w:rsidR="008B011C" w:rsidRPr="0091711D">
        <w:rPr>
          <w:rFonts w:eastAsia="楷体_GB2312"/>
          <w:color w:val="000000"/>
          <w:lang w:eastAsia="zh-CN"/>
        </w:rPr>
        <w:t>预登记权益</w:t>
      </w:r>
      <w:r w:rsidR="008B011C" w:rsidRPr="0091711D">
        <w:rPr>
          <w:rFonts w:eastAsia="楷体_GB2312"/>
          <w:color w:val="000000"/>
          <w:lang w:eastAsia="zh-CN"/>
        </w:rPr>
        <w:t>”</w:t>
      </w:r>
      <w:r w:rsidR="008B011C" w:rsidRPr="0091711D">
        <w:rPr>
          <w:rFonts w:eastAsia="楷体_GB2312"/>
          <w:color w:val="000000"/>
          <w:lang w:eastAsia="zh-CN"/>
        </w:rPr>
        <w:t>的转移登记手续</w:t>
      </w:r>
      <w:r w:rsidR="00B60208" w:rsidRPr="0091711D">
        <w:rPr>
          <w:rFonts w:eastAsia="楷体_GB2312"/>
          <w:color w:val="000000"/>
          <w:lang w:eastAsia="zh-CN"/>
        </w:rPr>
        <w:t>，以及根据</w:t>
      </w:r>
      <w:r w:rsidR="00B60208" w:rsidRPr="0091711D">
        <w:rPr>
          <w:rFonts w:eastAsia="楷体_GB2312"/>
          <w:color w:val="000000"/>
          <w:lang w:eastAsia="zh-CN"/>
        </w:rPr>
        <w:t>“</w:t>
      </w:r>
      <w:r w:rsidR="00B60208" w:rsidRPr="0091711D">
        <w:rPr>
          <w:rFonts w:eastAsia="楷体_GB2312"/>
          <w:color w:val="000000"/>
          <w:lang w:eastAsia="zh-CN"/>
        </w:rPr>
        <w:t>《信托合同》</w:t>
      </w:r>
      <w:r w:rsidR="00B60208" w:rsidRPr="0091711D">
        <w:rPr>
          <w:rFonts w:eastAsia="楷体_GB2312"/>
          <w:color w:val="000000"/>
          <w:lang w:eastAsia="zh-CN"/>
        </w:rPr>
        <w:t>”</w:t>
      </w:r>
      <w:r w:rsidR="00B60208" w:rsidRPr="0091711D">
        <w:rPr>
          <w:rFonts w:eastAsia="楷体_GB2312"/>
          <w:color w:val="000000"/>
          <w:lang w:eastAsia="zh-CN"/>
        </w:rPr>
        <w:t>的约定对仅办理</w:t>
      </w:r>
      <w:r w:rsidR="00B60208" w:rsidRPr="0091711D">
        <w:rPr>
          <w:rFonts w:eastAsia="楷体_GB2312"/>
          <w:color w:val="000000"/>
          <w:lang w:eastAsia="zh-CN"/>
        </w:rPr>
        <w:t>“</w:t>
      </w:r>
      <w:r w:rsidR="00B60208" w:rsidRPr="0091711D">
        <w:rPr>
          <w:rFonts w:eastAsia="楷体_GB2312"/>
          <w:color w:val="000000"/>
          <w:lang w:eastAsia="zh-CN"/>
        </w:rPr>
        <w:t>预登记</w:t>
      </w:r>
      <w:r w:rsidR="00B60208" w:rsidRPr="0091711D">
        <w:rPr>
          <w:rFonts w:eastAsia="楷体_GB2312"/>
          <w:color w:val="000000"/>
          <w:lang w:eastAsia="zh-CN"/>
        </w:rPr>
        <w:t>”</w:t>
      </w:r>
      <w:r w:rsidR="00B60208" w:rsidRPr="0091711D">
        <w:rPr>
          <w:rFonts w:eastAsia="楷体_GB2312"/>
          <w:color w:val="000000"/>
          <w:lang w:eastAsia="zh-CN"/>
        </w:rPr>
        <w:t>的</w:t>
      </w:r>
      <w:r w:rsidR="00B60208" w:rsidRPr="0091711D">
        <w:rPr>
          <w:rFonts w:eastAsia="楷体_GB2312"/>
          <w:color w:val="000000"/>
          <w:lang w:eastAsia="zh-CN"/>
        </w:rPr>
        <w:t>“</w:t>
      </w:r>
      <w:r w:rsidR="00B60208" w:rsidRPr="0091711D">
        <w:rPr>
          <w:rFonts w:eastAsia="楷体_GB2312"/>
          <w:color w:val="000000"/>
          <w:lang w:eastAsia="zh-CN"/>
        </w:rPr>
        <w:t>住房贷款</w:t>
      </w:r>
      <w:r w:rsidR="00B60208" w:rsidRPr="0091711D">
        <w:rPr>
          <w:rFonts w:eastAsia="楷体_GB2312"/>
          <w:color w:val="000000"/>
          <w:lang w:eastAsia="zh-CN"/>
        </w:rPr>
        <w:t>”</w:t>
      </w:r>
      <w:r w:rsidR="00B60208" w:rsidRPr="0091711D">
        <w:rPr>
          <w:rFonts w:eastAsia="楷体_GB2312"/>
          <w:color w:val="000000"/>
          <w:lang w:eastAsia="zh-CN"/>
        </w:rPr>
        <w:t>办理</w:t>
      </w:r>
      <w:r w:rsidR="00B60208" w:rsidRPr="0091711D">
        <w:rPr>
          <w:rFonts w:eastAsia="楷体_GB2312"/>
          <w:color w:val="000000"/>
          <w:lang w:eastAsia="zh-CN"/>
        </w:rPr>
        <w:t>“</w:t>
      </w:r>
      <w:r w:rsidR="00B60208" w:rsidRPr="0091711D">
        <w:rPr>
          <w:rFonts w:eastAsia="楷体_GB2312"/>
          <w:color w:val="000000"/>
          <w:lang w:eastAsia="zh-CN"/>
        </w:rPr>
        <w:t>抵押权</w:t>
      </w:r>
      <w:r w:rsidR="00B60208" w:rsidRPr="0091711D">
        <w:rPr>
          <w:rFonts w:eastAsia="楷体_GB2312"/>
          <w:color w:val="000000"/>
          <w:lang w:eastAsia="zh-CN"/>
        </w:rPr>
        <w:t>”</w:t>
      </w:r>
      <w:r w:rsidR="00B60208" w:rsidRPr="0091711D">
        <w:rPr>
          <w:rFonts w:eastAsia="楷体_GB2312"/>
          <w:color w:val="000000"/>
          <w:lang w:eastAsia="zh-CN"/>
        </w:rPr>
        <w:t>设立登记手续</w:t>
      </w:r>
      <w:r w:rsidR="008B011C" w:rsidRPr="0091711D">
        <w:rPr>
          <w:rFonts w:eastAsia="楷体_GB2312"/>
          <w:color w:val="000000"/>
          <w:lang w:eastAsia="zh-CN"/>
        </w:rPr>
        <w:t>；</w:t>
      </w:r>
    </w:p>
    <w:p w14:paraId="3BC8CF54" w14:textId="77777777" w:rsidR="00F07790" w:rsidRPr="00950616" w:rsidRDefault="008B011C" w:rsidP="00950616">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r w:rsidRPr="00950616">
        <w:rPr>
          <w:rFonts w:eastAsia="楷体_GB2312"/>
          <w:lang w:eastAsia="zh-CN"/>
        </w:rPr>
        <w:t>在</w:t>
      </w:r>
      <w:r w:rsidRPr="00950616">
        <w:rPr>
          <w:rFonts w:eastAsia="楷体_GB2312"/>
          <w:lang w:eastAsia="zh-CN"/>
        </w:rPr>
        <w:t>“</w:t>
      </w:r>
      <w:r w:rsidRPr="00950616">
        <w:rPr>
          <w:rFonts w:eastAsia="楷体_GB2312"/>
          <w:lang w:eastAsia="zh-CN"/>
        </w:rPr>
        <w:t>住房贷款</w:t>
      </w:r>
      <w:r w:rsidRPr="00950616">
        <w:rPr>
          <w:rFonts w:eastAsia="楷体_GB2312"/>
          <w:lang w:eastAsia="zh-CN"/>
        </w:rPr>
        <w:t>”</w:t>
      </w:r>
      <w:r w:rsidRPr="00950616">
        <w:rPr>
          <w:rFonts w:eastAsia="楷体_GB2312"/>
          <w:lang w:eastAsia="zh-CN"/>
        </w:rPr>
        <w:t>偿还完毕的情况下，协助</w:t>
      </w:r>
      <w:r w:rsidRPr="00950616">
        <w:rPr>
          <w:rFonts w:eastAsia="楷体_GB2312"/>
          <w:lang w:eastAsia="zh-CN"/>
        </w:rPr>
        <w:t>“</w:t>
      </w:r>
      <w:r w:rsidRPr="00950616">
        <w:rPr>
          <w:rFonts w:eastAsia="楷体_GB2312"/>
          <w:lang w:eastAsia="zh-CN"/>
        </w:rPr>
        <w:t>借款人</w:t>
      </w:r>
      <w:r w:rsidRPr="00950616">
        <w:rPr>
          <w:rFonts w:eastAsia="楷体_GB2312"/>
          <w:lang w:eastAsia="zh-CN"/>
        </w:rPr>
        <w:t>”</w:t>
      </w:r>
      <w:r w:rsidR="00CF3EF5" w:rsidRPr="00950616">
        <w:rPr>
          <w:rFonts w:eastAsia="楷体_GB2312"/>
          <w:lang w:eastAsia="zh-CN"/>
        </w:rPr>
        <w:t>/“</w:t>
      </w:r>
      <w:r w:rsidR="00CF3EF5" w:rsidRPr="00950616">
        <w:rPr>
          <w:rFonts w:eastAsia="楷体_GB2312"/>
          <w:lang w:eastAsia="zh-CN"/>
        </w:rPr>
        <w:t>抵押人</w:t>
      </w:r>
      <w:r w:rsidR="00CF3EF5" w:rsidRPr="00950616">
        <w:rPr>
          <w:rFonts w:eastAsia="楷体_GB2312"/>
          <w:lang w:eastAsia="zh-CN"/>
        </w:rPr>
        <w:t>”</w:t>
      </w:r>
      <w:r w:rsidRPr="00950616">
        <w:rPr>
          <w:rFonts w:eastAsia="楷体_GB2312"/>
          <w:lang w:eastAsia="zh-CN"/>
        </w:rPr>
        <w:t>办理</w:t>
      </w:r>
      <w:r w:rsidRPr="00950616">
        <w:rPr>
          <w:rFonts w:eastAsia="楷体_GB2312"/>
          <w:lang w:eastAsia="zh-CN"/>
        </w:rPr>
        <w:t>“</w:t>
      </w:r>
      <w:r w:rsidRPr="00950616">
        <w:rPr>
          <w:rFonts w:eastAsia="楷体_GB2312"/>
          <w:lang w:eastAsia="zh-CN"/>
        </w:rPr>
        <w:t>抵押权</w:t>
      </w:r>
      <w:r w:rsidRPr="00950616">
        <w:rPr>
          <w:rFonts w:eastAsia="楷体_GB2312"/>
          <w:lang w:eastAsia="zh-CN"/>
        </w:rPr>
        <w:t>”</w:t>
      </w:r>
      <w:r w:rsidRPr="00950616">
        <w:rPr>
          <w:rFonts w:eastAsia="楷体_GB2312"/>
          <w:lang w:eastAsia="zh-CN"/>
        </w:rPr>
        <w:t>注销登记手续；</w:t>
      </w:r>
    </w:p>
    <w:p w14:paraId="21C6901A" w14:textId="77777777" w:rsidR="00F07790" w:rsidRDefault="008B011C" w:rsidP="00390069">
      <w:pPr>
        <w:widowControl w:val="0"/>
        <w:numPr>
          <w:ilvl w:val="0"/>
          <w:numId w:val="10"/>
        </w:numPr>
        <w:tabs>
          <w:tab w:val="left" w:pos="1134"/>
          <w:tab w:val="left" w:pos="1276"/>
        </w:tabs>
        <w:autoSpaceDE w:val="0"/>
        <w:autoSpaceDN w:val="0"/>
        <w:adjustRightInd w:val="0"/>
        <w:spacing w:beforeLines="50" w:before="120" w:afterLines="50" w:after="120" w:line="360" w:lineRule="auto"/>
        <w:jc w:val="both"/>
        <w:rPr>
          <w:rFonts w:eastAsia="楷体_GB2312"/>
          <w:lang w:eastAsia="zh-CN"/>
        </w:rPr>
      </w:pPr>
      <w:r w:rsidRPr="0091711D">
        <w:rPr>
          <w:rFonts w:eastAsia="楷体_GB2312"/>
          <w:lang w:eastAsia="zh-CN"/>
        </w:rPr>
        <w:t>提供上述</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所附带的其他管理活动。</w:t>
      </w:r>
    </w:p>
    <w:p w14:paraId="5992ECF7" w14:textId="77777777" w:rsidR="00C51DBC" w:rsidRPr="0091711D" w:rsidRDefault="008B011C">
      <w:pPr>
        <w:spacing w:line="360" w:lineRule="auto"/>
        <w:outlineLvl w:val="0"/>
        <w:rPr>
          <w:rFonts w:eastAsia="楷体_GB2312"/>
          <w:b/>
          <w:lang w:eastAsia="zh-CN"/>
        </w:rPr>
      </w:pPr>
      <w:bookmarkStart w:id="721" w:name="_DV_M449"/>
      <w:bookmarkStart w:id="722" w:name="_Toc438128602"/>
      <w:bookmarkStart w:id="723" w:name="_Toc205624779"/>
      <w:bookmarkEnd w:id="721"/>
      <w:r w:rsidRPr="0091711D">
        <w:rPr>
          <w:rFonts w:eastAsia="楷体_GB2312"/>
          <w:b/>
          <w:lang w:eastAsia="zh-CN"/>
        </w:rPr>
        <w:lastRenderedPageBreak/>
        <w:t>附件二：</w:t>
      </w:r>
      <w:r w:rsidR="005B0A13" w:rsidRPr="0091711D">
        <w:rPr>
          <w:rFonts w:eastAsia="楷体_GB2312"/>
          <w:b/>
          <w:lang w:eastAsia="zh-CN"/>
        </w:rPr>
        <w:t>授权委托书</w:t>
      </w:r>
      <w:bookmarkEnd w:id="722"/>
    </w:p>
    <w:p w14:paraId="7499B06B" w14:textId="77777777" w:rsidR="00C51DBC" w:rsidRPr="0091711D" w:rsidRDefault="00C51DBC">
      <w:pPr>
        <w:spacing w:line="360" w:lineRule="auto"/>
        <w:outlineLvl w:val="0"/>
        <w:rPr>
          <w:rFonts w:eastAsia="楷体_GB2312"/>
          <w:b/>
          <w:bCs/>
          <w:lang w:eastAsia="zh-CN"/>
        </w:rPr>
      </w:pPr>
    </w:p>
    <w:p w14:paraId="47120044" w14:textId="77777777" w:rsidR="00C51DBC" w:rsidRPr="0091711D" w:rsidRDefault="005B0A13">
      <w:pPr>
        <w:spacing w:line="360" w:lineRule="auto"/>
        <w:jc w:val="center"/>
        <w:rPr>
          <w:rFonts w:eastAsia="楷体_GB2312"/>
          <w:b/>
          <w:sz w:val="28"/>
          <w:szCs w:val="28"/>
          <w:lang w:eastAsia="zh-CN"/>
        </w:rPr>
      </w:pPr>
      <w:r w:rsidRPr="0091711D">
        <w:rPr>
          <w:rFonts w:eastAsia="楷体_GB2312"/>
          <w:b/>
          <w:sz w:val="28"/>
          <w:szCs w:val="28"/>
          <w:lang w:eastAsia="zh-CN"/>
        </w:rPr>
        <w:t>授权委托书</w:t>
      </w:r>
    </w:p>
    <w:p w14:paraId="18A1133D" w14:textId="77777777" w:rsidR="00C51DBC" w:rsidRPr="0091711D" w:rsidRDefault="00C51DBC">
      <w:pPr>
        <w:spacing w:line="360" w:lineRule="auto"/>
        <w:rPr>
          <w:rFonts w:eastAsia="楷体_GB2312"/>
          <w:b/>
          <w:bCs/>
          <w:lang w:eastAsia="zh-CN"/>
        </w:rPr>
      </w:pPr>
    </w:p>
    <w:p w14:paraId="766BB92A" w14:textId="77777777" w:rsidR="00C51DBC" w:rsidRPr="0091711D" w:rsidRDefault="008B011C">
      <w:pPr>
        <w:spacing w:line="360" w:lineRule="auto"/>
        <w:rPr>
          <w:rFonts w:eastAsia="楷体_GB2312"/>
          <w:b/>
          <w:bCs/>
          <w:lang w:eastAsia="zh-CN"/>
        </w:rPr>
      </w:pPr>
      <w:r w:rsidRPr="0091711D">
        <w:rPr>
          <w:rFonts w:eastAsia="楷体_GB2312"/>
          <w:b/>
          <w:bCs/>
          <w:lang w:eastAsia="zh-CN"/>
        </w:rPr>
        <w:t>委托方：交银国际信托有限公司</w:t>
      </w:r>
    </w:p>
    <w:p w14:paraId="1DAB6E54" w14:textId="77777777" w:rsidR="00C51DBC" w:rsidRPr="0091711D" w:rsidRDefault="008B011C">
      <w:pPr>
        <w:spacing w:line="360" w:lineRule="auto"/>
        <w:rPr>
          <w:rFonts w:eastAsia="楷体_GB2312"/>
          <w:lang w:eastAsia="zh-CN"/>
        </w:rPr>
      </w:pPr>
      <w:r w:rsidRPr="0091711D">
        <w:rPr>
          <w:rFonts w:eastAsia="楷体_GB2312"/>
          <w:bCs/>
          <w:lang w:eastAsia="zh-CN"/>
        </w:rPr>
        <w:t>住所</w:t>
      </w:r>
      <w:r w:rsidRPr="0091711D">
        <w:rPr>
          <w:rFonts w:eastAsia="楷体_GB2312"/>
          <w:lang w:eastAsia="zh-CN"/>
        </w:rPr>
        <w:t>：</w:t>
      </w:r>
      <w:r w:rsidR="007433F2" w:rsidRPr="0091711D">
        <w:rPr>
          <w:rFonts w:eastAsia="楷体_GB2312"/>
          <w:lang w:eastAsia="zh-CN"/>
        </w:rPr>
        <w:t>武汉市建设大道</w:t>
      </w:r>
      <w:r w:rsidR="007433F2" w:rsidRPr="0091711D">
        <w:rPr>
          <w:rFonts w:eastAsia="楷体_GB2312"/>
          <w:lang w:eastAsia="zh-CN"/>
        </w:rPr>
        <w:t>847</w:t>
      </w:r>
      <w:r w:rsidR="007433F2" w:rsidRPr="0091711D">
        <w:rPr>
          <w:rFonts w:eastAsia="楷体_GB2312"/>
          <w:lang w:eastAsia="zh-CN"/>
        </w:rPr>
        <w:t>号瑞通广场</w:t>
      </w:r>
      <w:r w:rsidR="007433F2" w:rsidRPr="0091711D">
        <w:rPr>
          <w:rFonts w:eastAsia="楷体_GB2312"/>
          <w:lang w:eastAsia="zh-CN"/>
        </w:rPr>
        <w:t>B</w:t>
      </w:r>
      <w:r w:rsidR="007433F2" w:rsidRPr="0091711D">
        <w:rPr>
          <w:rFonts w:eastAsia="楷体_GB2312"/>
          <w:lang w:eastAsia="zh-CN"/>
        </w:rPr>
        <w:t>座</w:t>
      </w:r>
      <w:r w:rsidR="007433F2" w:rsidRPr="0091711D">
        <w:rPr>
          <w:rFonts w:eastAsia="楷体_GB2312"/>
          <w:lang w:eastAsia="zh-CN"/>
        </w:rPr>
        <w:t>16</w:t>
      </w:r>
      <w:r w:rsidR="007433F2" w:rsidRPr="0091711D">
        <w:rPr>
          <w:rFonts w:eastAsia="楷体_GB2312"/>
          <w:lang w:eastAsia="zh-CN"/>
        </w:rPr>
        <w:t>、</w:t>
      </w:r>
      <w:r w:rsidR="007433F2" w:rsidRPr="0091711D">
        <w:rPr>
          <w:rFonts w:eastAsia="楷体_GB2312"/>
          <w:lang w:eastAsia="zh-CN"/>
        </w:rPr>
        <w:t>17</w:t>
      </w:r>
      <w:r w:rsidR="007433F2" w:rsidRPr="0091711D">
        <w:rPr>
          <w:rFonts w:eastAsia="楷体_GB2312"/>
          <w:lang w:eastAsia="zh-CN"/>
        </w:rPr>
        <w:t>楼</w:t>
      </w:r>
    </w:p>
    <w:p w14:paraId="54B45FE9" w14:textId="77777777" w:rsidR="00C51DBC" w:rsidRPr="0091711D" w:rsidRDefault="008B011C">
      <w:pPr>
        <w:spacing w:line="360" w:lineRule="auto"/>
        <w:rPr>
          <w:rFonts w:eastAsia="楷体_GB2312"/>
          <w:bCs/>
          <w:lang w:eastAsia="zh-CN"/>
        </w:rPr>
      </w:pPr>
      <w:r w:rsidRPr="0091711D">
        <w:rPr>
          <w:rFonts w:eastAsia="楷体_GB2312"/>
          <w:bCs/>
          <w:lang w:eastAsia="zh-CN"/>
        </w:rPr>
        <w:t>法定代表人：</w:t>
      </w:r>
      <w:r w:rsidR="007433F2" w:rsidRPr="0091711D">
        <w:rPr>
          <w:rFonts w:eastAsia="楷体_GB2312"/>
          <w:lang w:eastAsia="zh-CN"/>
        </w:rPr>
        <w:t>赵炯</w:t>
      </w:r>
    </w:p>
    <w:p w14:paraId="26D04DDB" w14:textId="77777777" w:rsidR="00C51DBC" w:rsidRPr="0091711D" w:rsidRDefault="00C51DBC">
      <w:pPr>
        <w:spacing w:line="360" w:lineRule="auto"/>
        <w:rPr>
          <w:rFonts w:eastAsia="楷体_GB2312"/>
          <w:bCs/>
          <w:lang w:eastAsia="zh-CN"/>
        </w:rPr>
      </w:pPr>
    </w:p>
    <w:p w14:paraId="204786BA" w14:textId="77777777" w:rsidR="00C51DBC" w:rsidRPr="0091711D" w:rsidRDefault="008B011C">
      <w:pPr>
        <w:spacing w:line="360" w:lineRule="auto"/>
        <w:rPr>
          <w:rFonts w:eastAsia="楷体_GB2312"/>
          <w:lang w:eastAsia="zh-CN"/>
        </w:rPr>
      </w:pPr>
      <w:r w:rsidRPr="0091711D">
        <w:rPr>
          <w:rFonts w:eastAsia="楷体_GB2312"/>
          <w:b/>
          <w:bCs/>
          <w:lang w:eastAsia="zh-CN"/>
        </w:rPr>
        <w:t>受托方：</w:t>
      </w:r>
      <w:r w:rsidR="00692646">
        <w:rPr>
          <w:rFonts w:eastAsia="楷体_GB2312"/>
          <w:b/>
          <w:bCs/>
          <w:lang w:eastAsia="zh-CN"/>
        </w:rPr>
        <w:t>苏州银行股份有限公司</w:t>
      </w:r>
      <w:r w:rsidRPr="0091711D">
        <w:rPr>
          <w:rFonts w:eastAsia="楷体_GB2312"/>
          <w:b/>
          <w:bCs/>
          <w:lang w:eastAsia="zh-CN"/>
        </w:rPr>
        <w:t>（</w:t>
      </w:r>
      <w:r w:rsidRPr="0091711D">
        <w:rPr>
          <w:rFonts w:eastAsia="楷体_GB2312"/>
          <w:b/>
          <w:bCs/>
          <w:lang w:eastAsia="zh-CN"/>
        </w:rPr>
        <w:t>“</w:t>
      </w:r>
      <w:r w:rsidRPr="0091711D">
        <w:rPr>
          <w:rFonts w:eastAsia="楷体_GB2312"/>
          <w:b/>
          <w:bCs/>
          <w:lang w:eastAsia="zh-CN"/>
        </w:rPr>
        <w:t>贷款服务机构</w:t>
      </w:r>
      <w:r w:rsidRPr="0091711D">
        <w:rPr>
          <w:rFonts w:eastAsia="楷体_GB2312"/>
          <w:b/>
          <w:bCs/>
          <w:lang w:eastAsia="zh-CN"/>
        </w:rPr>
        <w:t>”</w:t>
      </w:r>
      <w:r w:rsidRPr="0091711D">
        <w:rPr>
          <w:rFonts w:eastAsia="楷体_GB2312"/>
          <w:b/>
          <w:bCs/>
          <w:lang w:eastAsia="zh-CN"/>
        </w:rPr>
        <w:t>）</w:t>
      </w:r>
    </w:p>
    <w:p w14:paraId="730861F0" w14:textId="77777777" w:rsidR="00C51DBC" w:rsidRPr="0091711D" w:rsidRDefault="008B011C">
      <w:pPr>
        <w:spacing w:line="360" w:lineRule="auto"/>
        <w:rPr>
          <w:rFonts w:eastAsia="楷体_GB2312"/>
          <w:lang w:eastAsia="zh-CN"/>
        </w:rPr>
      </w:pPr>
      <w:r w:rsidRPr="0091711D">
        <w:rPr>
          <w:rFonts w:eastAsia="楷体_GB2312"/>
          <w:bCs/>
          <w:lang w:eastAsia="zh-CN"/>
        </w:rPr>
        <w:t>住所：</w:t>
      </w:r>
      <w:r w:rsidR="00692646">
        <w:rPr>
          <w:rFonts w:eastAsia="楷体_GB2312" w:hint="eastAsia"/>
          <w:bCs/>
          <w:lang w:eastAsia="zh-CN"/>
        </w:rPr>
        <w:t>【】</w:t>
      </w:r>
    </w:p>
    <w:p w14:paraId="23A22242" w14:textId="77777777" w:rsidR="00C51DBC" w:rsidRPr="0091711D" w:rsidRDefault="008B011C">
      <w:pPr>
        <w:spacing w:line="360" w:lineRule="auto"/>
        <w:rPr>
          <w:rFonts w:eastAsia="楷体_GB2312"/>
          <w:bCs/>
          <w:lang w:eastAsia="zh-CN"/>
        </w:rPr>
      </w:pPr>
      <w:r w:rsidRPr="0091711D">
        <w:rPr>
          <w:rFonts w:eastAsia="楷体_GB2312"/>
          <w:bCs/>
          <w:lang w:eastAsia="zh-CN"/>
        </w:rPr>
        <w:t>法定代表人（或授权代表）：</w:t>
      </w:r>
      <w:r w:rsidR="00692646">
        <w:rPr>
          <w:rFonts w:eastAsia="楷体_GB2312" w:hint="eastAsia"/>
          <w:bCs/>
          <w:lang w:eastAsia="zh-CN"/>
        </w:rPr>
        <w:t>【】</w:t>
      </w:r>
    </w:p>
    <w:p w14:paraId="1E091160" w14:textId="77777777" w:rsidR="00C51DBC" w:rsidRPr="0091711D" w:rsidRDefault="00C51DBC">
      <w:pPr>
        <w:spacing w:line="360" w:lineRule="auto"/>
        <w:rPr>
          <w:rFonts w:eastAsia="楷体_GB2312"/>
          <w:b/>
          <w:bCs/>
          <w:lang w:eastAsia="zh-CN"/>
        </w:rPr>
      </w:pPr>
    </w:p>
    <w:p w14:paraId="5CEC49B8" w14:textId="77777777" w:rsidR="00C51DBC" w:rsidRPr="0091711D" w:rsidRDefault="008B011C">
      <w:pPr>
        <w:spacing w:line="360" w:lineRule="auto"/>
        <w:ind w:firstLineChars="17" w:firstLine="41"/>
        <w:rPr>
          <w:rFonts w:eastAsia="楷体_GB2312"/>
          <w:lang w:eastAsia="zh-CN"/>
        </w:rPr>
      </w:pPr>
      <w:r w:rsidRPr="0091711D">
        <w:rPr>
          <w:rFonts w:eastAsia="楷体_GB2312"/>
          <w:lang w:eastAsia="zh-CN"/>
        </w:rPr>
        <w:t>根据委托方与</w:t>
      </w:r>
      <w:r w:rsidR="00692646">
        <w:rPr>
          <w:rFonts w:eastAsia="楷体_GB2312"/>
          <w:bCs/>
          <w:lang w:eastAsia="zh-CN"/>
        </w:rPr>
        <w:t>苏州银行股份有限公司</w:t>
      </w:r>
      <w:r w:rsidRPr="0091711D">
        <w:rPr>
          <w:rFonts w:eastAsia="楷体_GB2312"/>
          <w:lang w:eastAsia="zh-CN"/>
        </w:rPr>
        <w:t>于</w:t>
      </w:r>
      <w:r w:rsidRPr="0091711D">
        <w:rPr>
          <w:rFonts w:eastAsia="楷体_GB2312"/>
          <w:b/>
          <w:lang w:eastAsia="zh-CN"/>
        </w:rPr>
        <w:t>【】</w:t>
      </w:r>
      <w:r w:rsidRPr="0091711D">
        <w:rPr>
          <w:rFonts w:eastAsia="楷体_GB2312"/>
          <w:lang w:eastAsia="zh-CN"/>
        </w:rPr>
        <w:t>年</w:t>
      </w:r>
      <w:r w:rsidRPr="0091711D">
        <w:rPr>
          <w:rFonts w:eastAsia="楷体_GB2312"/>
          <w:b/>
          <w:lang w:eastAsia="zh-CN"/>
        </w:rPr>
        <w:t>【】</w:t>
      </w:r>
      <w:r w:rsidRPr="0091711D">
        <w:rPr>
          <w:rFonts w:eastAsia="楷体_GB2312"/>
          <w:lang w:eastAsia="zh-CN"/>
        </w:rPr>
        <w:t>月</w:t>
      </w:r>
      <w:r w:rsidRPr="0091711D">
        <w:rPr>
          <w:rFonts w:eastAsia="楷体_GB2312"/>
          <w:b/>
          <w:lang w:eastAsia="zh-CN"/>
        </w:rPr>
        <w:t>【】</w:t>
      </w:r>
      <w:r w:rsidRPr="0091711D">
        <w:rPr>
          <w:rFonts w:eastAsia="楷体_GB2312"/>
          <w:lang w:eastAsia="zh-CN"/>
        </w:rPr>
        <w:t>日签署的《</w:t>
      </w:r>
      <w:r w:rsidR="00D52AA4">
        <w:rPr>
          <w:rFonts w:eastAsia="楷体_GB2312"/>
          <w:lang w:eastAsia="zh-CN"/>
        </w:rPr>
        <w:t>苏福</w:t>
      </w:r>
      <w:r w:rsidR="00D52AA4">
        <w:rPr>
          <w:rFonts w:eastAsia="楷体_GB2312"/>
          <w:lang w:eastAsia="zh-CN"/>
        </w:rPr>
        <w:t>2016</w:t>
      </w:r>
      <w:r w:rsidR="00D52AA4">
        <w:rPr>
          <w:rFonts w:eastAsia="楷体_GB2312"/>
          <w:lang w:eastAsia="zh-CN"/>
        </w:rPr>
        <w:t>年第一期个人住房抵押贷款资产证券化信托</w:t>
      </w:r>
      <w:r w:rsidRPr="0091711D">
        <w:rPr>
          <w:rFonts w:eastAsia="楷体_GB2312"/>
          <w:lang w:eastAsia="zh-CN"/>
        </w:rPr>
        <w:t>之信托合同》，委托方从</w:t>
      </w:r>
      <w:r w:rsidR="00692646">
        <w:rPr>
          <w:rFonts w:eastAsia="楷体_GB2312"/>
          <w:lang w:eastAsia="zh-CN"/>
        </w:rPr>
        <w:t>苏州银行股份有限公司</w:t>
      </w:r>
      <w:r w:rsidRPr="0091711D">
        <w:rPr>
          <w:rFonts w:eastAsia="楷体_GB2312"/>
          <w:lang w:eastAsia="zh-CN"/>
        </w:rPr>
        <w:t>处受让了附件列明住房贷款（以下简称</w:t>
      </w:r>
      <w:r w:rsidRPr="0091711D">
        <w:rPr>
          <w:rFonts w:eastAsia="楷体_GB2312"/>
          <w:lang w:eastAsia="zh-CN"/>
        </w:rPr>
        <w:t>“</w:t>
      </w:r>
      <w:r w:rsidRPr="0091711D">
        <w:rPr>
          <w:rFonts w:eastAsia="楷体_GB2312"/>
          <w:b/>
          <w:lang w:eastAsia="zh-CN"/>
        </w:rPr>
        <w:t>列明资产</w:t>
      </w:r>
      <w:r w:rsidRPr="0091711D">
        <w:rPr>
          <w:rFonts w:eastAsia="楷体_GB2312"/>
          <w:lang w:eastAsia="zh-CN"/>
        </w:rPr>
        <w:t>”</w:t>
      </w:r>
      <w:r w:rsidRPr="0091711D">
        <w:rPr>
          <w:rFonts w:eastAsia="楷体_GB2312"/>
          <w:lang w:eastAsia="zh-CN"/>
        </w:rPr>
        <w:t>）。</w:t>
      </w:r>
    </w:p>
    <w:p w14:paraId="6FD4FA5F" w14:textId="77777777" w:rsidR="00C51DBC" w:rsidRPr="0091711D" w:rsidRDefault="00C51DBC">
      <w:pPr>
        <w:spacing w:line="360" w:lineRule="auto"/>
        <w:ind w:firstLineChars="17" w:firstLine="41"/>
        <w:rPr>
          <w:rFonts w:eastAsia="楷体_GB2312"/>
          <w:lang w:eastAsia="zh-CN"/>
        </w:rPr>
      </w:pPr>
    </w:p>
    <w:p w14:paraId="5896093E" w14:textId="77777777" w:rsidR="00C51DBC" w:rsidRPr="0091711D" w:rsidRDefault="008B011C">
      <w:pPr>
        <w:spacing w:line="360" w:lineRule="auto"/>
        <w:rPr>
          <w:rFonts w:eastAsia="楷体_GB2312"/>
          <w:lang w:eastAsia="zh-CN"/>
        </w:rPr>
      </w:pPr>
      <w:r w:rsidRPr="0091711D">
        <w:rPr>
          <w:rFonts w:eastAsia="楷体_GB2312"/>
          <w:lang w:eastAsia="zh-CN"/>
        </w:rPr>
        <w:t>根据委托方与</w:t>
      </w:r>
      <w:r w:rsidR="00692646">
        <w:rPr>
          <w:rFonts w:eastAsia="楷体_GB2312"/>
          <w:lang w:eastAsia="zh-CN"/>
        </w:rPr>
        <w:t>苏州银行股份有限公司</w:t>
      </w:r>
      <w:r w:rsidRPr="0091711D">
        <w:rPr>
          <w:rFonts w:eastAsia="楷体_GB2312"/>
          <w:lang w:eastAsia="zh-CN"/>
        </w:rPr>
        <w:t>于【】年【】月【】日签署的《</w:t>
      </w:r>
      <w:r w:rsidR="00D52AA4">
        <w:rPr>
          <w:rFonts w:eastAsia="楷体_GB2312"/>
          <w:lang w:eastAsia="zh-CN"/>
        </w:rPr>
        <w:t>苏福</w:t>
      </w:r>
      <w:r w:rsidR="00D52AA4">
        <w:rPr>
          <w:rFonts w:eastAsia="楷体_GB2312"/>
          <w:lang w:eastAsia="zh-CN"/>
        </w:rPr>
        <w:t>2016</w:t>
      </w:r>
      <w:r w:rsidR="00D52AA4">
        <w:rPr>
          <w:rFonts w:eastAsia="楷体_GB2312"/>
          <w:lang w:eastAsia="zh-CN"/>
        </w:rPr>
        <w:t>年第一期个人住房抵押贷款资产证券化信托</w:t>
      </w:r>
      <w:r w:rsidR="00950616">
        <w:rPr>
          <w:rFonts w:eastAsia="楷体_GB2312" w:hint="eastAsia"/>
          <w:lang w:eastAsia="zh-CN"/>
        </w:rPr>
        <w:t>之</w:t>
      </w:r>
      <w:r w:rsidRPr="0091711D">
        <w:rPr>
          <w:rFonts w:eastAsia="楷体_GB2312"/>
          <w:lang w:eastAsia="zh-CN"/>
        </w:rPr>
        <w:t>服务合同》，委托方委托</w:t>
      </w:r>
      <w:r w:rsidR="00692646">
        <w:rPr>
          <w:rFonts w:eastAsia="楷体_GB2312"/>
          <w:lang w:eastAsia="zh-CN"/>
        </w:rPr>
        <w:t>苏州银行股份有限公司</w:t>
      </w:r>
      <w:r w:rsidRPr="0091711D">
        <w:rPr>
          <w:rFonts w:eastAsia="楷体_GB2312"/>
          <w:lang w:eastAsia="zh-CN"/>
        </w:rPr>
        <w:t>担任</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，全权管理及维护</w:t>
      </w:r>
      <w:r w:rsidRPr="0091711D">
        <w:rPr>
          <w:rFonts w:eastAsia="楷体_GB2312"/>
          <w:b/>
          <w:lang w:eastAsia="zh-CN"/>
        </w:rPr>
        <w:t>列明资产</w:t>
      </w:r>
      <w:r w:rsidRPr="0091711D">
        <w:rPr>
          <w:rFonts w:eastAsia="楷体_GB2312"/>
          <w:lang w:eastAsia="zh-CN"/>
        </w:rPr>
        <w:t>，并特向受托方出具本授权委托书。</w:t>
      </w:r>
    </w:p>
    <w:p w14:paraId="0EED7DBF" w14:textId="77777777" w:rsidR="00C51DBC" w:rsidRPr="0091711D" w:rsidRDefault="00C51DBC">
      <w:pPr>
        <w:spacing w:line="360" w:lineRule="auto"/>
        <w:rPr>
          <w:rFonts w:eastAsia="楷体_GB2312"/>
          <w:lang w:eastAsia="zh-CN"/>
        </w:rPr>
      </w:pPr>
    </w:p>
    <w:p w14:paraId="47FDC348" w14:textId="77777777" w:rsidR="00C51DBC" w:rsidRPr="0091711D" w:rsidRDefault="008B011C">
      <w:pPr>
        <w:spacing w:line="360" w:lineRule="auto"/>
        <w:rPr>
          <w:rFonts w:eastAsia="楷体_GB2312"/>
          <w:lang w:eastAsia="zh-CN"/>
        </w:rPr>
      </w:pPr>
      <w:r w:rsidRPr="0091711D">
        <w:rPr>
          <w:rFonts w:eastAsia="楷体_GB2312"/>
          <w:lang w:eastAsia="zh-CN"/>
        </w:rPr>
        <w:t>委托方全权委托受托方管理及维护</w:t>
      </w:r>
      <w:r w:rsidRPr="0091711D">
        <w:rPr>
          <w:rFonts w:eastAsia="楷体_GB2312"/>
          <w:b/>
          <w:lang w:eastAsia="zh-CN"/>
        </w:rPr>
        <w:t>列明资产</w:t>
      </w:r>
      <w:r w:rsidRPr="0091711D">
        <w:rPr>
          <w:rFonts w:eastAsia="楷体_GB2312"/>
          <w:lang w:eastAsia="zh-CN"/>
        </w:rPr>
        <w:t>，其管理和维护内容包括但不限于：</w:t>
      </w:r>
    </w:p>
    <w:p w14:paraId="6D397227" w14:textId="77777777" w:rsidR="00C51DBC" w:rsidRPr="0091711D" w:rsidRDefault="00C51DBC">
      <w:pPr>
        <w:spacing w:line="360" w:lineRule="auto"/>
        <w:rPr>
          <w:rFonts w:eastAsia="楷体_GB2312"/>
          <w:lang w:eastAsia="zh-CN"/>
        </w:rPr>
      </w:pPr>
    </w:p>
    <w:p w14:paraId="4FDD2992" w14:textId="77777777" w:rsidR="00C51DBC" w:rsidRPr="0091711D" w:rsidRDefault="008B011C">
      <w:pPr>
        <w:numPr>
          <w:ilvl w:val="0"/>
          <w:numId w:val="11"/>
        </w:numPr>
        <w:spacing w:line="360" w:lineRule="auto"/>
        <w:rPr>
          <w:rFonts w:eastAsia="楷体_GB2312"/>
          <w:lang w:eastAsia="zh-CN"/>
        </w:rPr>
      </w:pPr>
      <w:r w:rsidRPr="0091711D">
        <w:rPr>
          <w:rFonts w:eastAsia="楷体_GB2312"/>
          <w:lang w:eastAsia="zh-CN"/>
        </w:rPr>
        <w:t>到</w:t>
      </w:r>
      <w:r w:rsidRPr="0091711D">
        <w:rPr>
          <w:rFonts w:eastAsia="楷体_GB2312"/>
          <w:b/>
          <w:lang w:eastAsia="zh-CN"/>
        </w:rPr>
        <w:t>列明资产</w:t>
      </w:r>
      <w:r w:rsidRPr="0091711D">
        <w:rPr>
          <w:rFonts w:eastAsia="楷体_GB2312"/>
          <w:lang w:eastAsia="zh-CN"/>
        </w:rPr>
        <w:t>所在地的抵押登记管理部门办理与</w:t>
      </w:r>
      <w:r w:rsidRPr="0091711D">
        <w:rPr>
          <w:rFonts w:eastAsia="楷体_GB2312"/>
          <w:b/>
          <w:lang w:eastAsia="zh-CN"/>
        </w:rPr>
        <w:t>列明资产</w:t>
      </w:r>
      <w:r w:rsidRPr="0091711D">
        <w:rPr>
          <w:rFonts w:eastAsia="楷体_GB2312"/>
          <w:lang w:eastAsia="zh-CN"/>
        </w:rPr>
        <w:t>相关的抵押权、预登记的注销、变更、转移事宜；</w:t>
      </w:r>
    </w:p>
    <w:p w14:paraId="729092FD" w14:textId="77777777" w:rsidR="00C51DBC" w:rsidRPr="0091711D" w:rsidRDefault="00C51DBC">
      <w:pPr>
        <w:spacing w:line="360" w:lineRule="auto"/>
        <w:ind w:left="722"/>
        <w:rPr>
          <w:rFonts w:eastAsia="楷体_GB2312"/>
          <w:lang w:eastAsia="zh-CN"/>
        </w:rPr>
      </w:pPr>
    </w:p>
    <w:p w14:paraId="2F63E2A8" w14:textId="77777777" w:rsidR="00C51DBC" w:rsidRPr="0091711D" w:rsidRDefault="008B011C">
      <w:pPr>
        <w:numPr>
          <w:ilvl w:val="0"/>
          <w:numId w:val="11"/>
        </w:numPr>
        <w:spacing w:line="360" w:lineRule="auto"/>
        <w:rPr>
          <w:rFonts w:eastAsia="楷体_GB2312"/>
          <w:lang w:eastAsia="zh-CN"/>
        </w:rPr>
      </w:pPr>
      <w:r w:rsidRPr="0091711D">
        <w:rPr>
          <w:rFonts w:eastAsia="楷体_GB2312"/>
          <w:lang w:eastAsia="zh-CN"/>
        </w:rPr>
        <w:t>根据《</w:t>
      </w:r>
      <w:r w:rsidR="00D52AA4">
        <w:rPr>
          <w:rFonts w:eastAsia="楷体_GB2312"/>
          <w:lang w:eastAsia="zh-CN"/>
        </w:rPr>
        <w:t>苏福</w:t>
      </w:r>
      <w:r w:rsidR="00D52AA4">
        <w:rPr>
          <w:rFonts w:eastAsia="楷体_GB2312"/>
          <w:lang w:eastAsia="zh-CN"/>
        </w:rPr>
        <w:t>2016</w:t>
      </w:r>
      <w:r w:rsidR="00D52AA4">
        <w:rPr>
          <w:rFonts w:eastAsia="楷体_GB2312"/>
          <w:lang w:eastAsia="zh-CN"/>
        </w:rPr>
        <w:t>年第一期个人住房抵押贷款资产证券化信托</w:t>
      </w:r>
      <w:r w:rsidRPr="0091711D">
        <w:rPr>
          <w:rFonts w:eastAsia="楷体_GB2312"/>
          <w:lang w:eastAsia="zh-CN"/>
        </w:rPr>
        <w:t>之信托合同》的约定，当发生</w:t>
      </w:r>
      <w:r w:rsidRPr="0091711D">
        <w:rPr>
          <w:rFonts w:eastAsia="楷体_GB2312"/>
          <w:b/>
          <w:lang w:eastAsia="zh-CN"/>
        </w:rPr>
        <w:t>列明资产</w:t>
      </w:r>
      <w:r w:rsidRPr="0091711D">
        <w:rPr>
          <w:rFonts w:eastAsia="楷体_GB2312"/>
          <w:lang w:eastAsia="zh-CN"/>
        </w:rPr>
        <w:t>中的一项或多项住房贷款被</w:t>
      </w:r>
      <w:r w:rsidR="00692646">
        <w:rPr>
          <w:rFonts w:eastAsia="楷体_GB2312"/>
          <w:lang w:eastAsia="zh-CN"/>
        </w:rPr>
        <w:t>苏州银行股份有限公</w:t>
      </w:r>
      <w:r w:rsidR="00692646">
        <w:rPr>
          <w:rFonts w:eastAsia="楷体_GB2312"/>
          <w:lang w:eastAsia="zh-CN"/>
        </w:rPr>
        <w:lastRenderedPageBreak/>
        <w:t>司</w:t>
      </w:r>
      <w:r w:rsidRPr="0091711D">
        <w:rPr>
          <w:rFonts w:eastAsia="楷体_GB2312"/>
          <w:lang w:eastAsia="zh-CN"/>
        </w:rPr>
        <w:t>赎回</w:t>
      </w:r>
      <w:r w:rsidRPr="0091711D">
        <w:rPr>
          <w:rFonts w:eastAsia="楷体_GB2312"/>
          <w:lang w:eastAsia="zh-CN"/>
        </w:rPr>
        <w:t>/</w:t>
      </w:r>
      <w:r w:rsidRPr="0091711D">
        <w:rPr>
          <w:rFonts w:eastAsia="楷体_GB2312"/>
          <w:lang w:eastAsia="zh-CN"/>
        </w:rPr>
        <w:t>回购情形时，办理与赎回</w:t>
      </w:r>
      <w:r w:rsidRPr="0091711D">
        <w:rPr>
          <w:rFonts w:eastAsia="楷体_GB2312"/>
          <w:lang w:eastAsia="zh-CN"/>
        </w:rPr>
        <w:t>/</w:t>
      </w:r>
      <w:r w:rsidRPr="0091711D">
        <w:rPr>
          <w:rFonts w:eastAsia="楷体_GB2312"/>
          <w:lang w:eastAsia="zh-CN"/>
        </w:rPr>
        <w:t>回购资产相关的抵押权、预登记的注销、变更、转移事宜。</w:t>
      </w:r>
    </w:p>
    <w:p w14:paraId="25FB0C7E" w14:textId="77777777" w:rsidR="00C51DBC" w:rsidRPr="0091711D" w:rsidRDefault="00C51DBC">
      <w:pPr>
        <w:spacing w:line="360" w:lineRule="auto"/>
        <w:ind w:left="722"/>
        <w:rPr>
          <w:rFonts w:eastAsia="楷体_GB2312"/>
          <w:lang w:eastAsia="zh-CN"/>
        </w:rPr>
      </w:pPr>
    </w:p>
    <w:p w14:paraId="2B1AFFDD" w14:textId="77777777" w:rsidR="00C51DBC" w:rsidRPr="0091711D" w:rsidRDefault="00C51DBC">
      <w:pPr>
        <w:spacing w:line="360" w:lineRule="auto"/>
        <w:rPr>
          <w:rFonts w:eastAsia="楷体_GB2312"/>
          <w:lang w:eastAsia="zh-CN"/>
        </w:rPr>
      </w:pPr>
    </w:p>
    <w:p w14:paraId="45D67CB4" w14:textId="77777777" w:rsidR="00C51DBC" w:rsidRPr="0091711D" w:rsidRDefault="008B011C">
      <w:pPr>
        <w:spacing w:line="360" w:lineRule="auto"/>
        <w:rPr>
          <w:rFonts w:eastAsia="楷体_GB2312"/>
          <w:lang w:eastAsia="zh-CN"/>
        </w:rPr>
      </w:pPr>
      <w:r w:rsidRPr="0091711D">
        <w:rPr>
          <w:rFonts w:eastAsia="楷体_GB2312"/>
          <w:lang w:eastAsia="zh-CN"/>
        </w:rPr>
        <w:t>本授权委托书的有效期限自</w:t>
      </w:r>
      <w:r w:rsidR="00261361">
        <w:rPr>
          <w:rFonts w:eastAsia="楷体_GB2312" w:hint="eastAsia"/>
          <w:lang w:eastAsia="zh-CN"/>
        </w:rPr>
        <w:t>信托设立时</w:t>
      </w:r>
      <w:r w:rsidRPr="0091711D">
        <w:rPr>
          <w:rFonts w:eastAsia="楷体_GB2312"/>
          <w:lang w:eastAsia="zh-CN"/>
        </w:rPr>
        <w:t>起，至</w:t>
      </w:r>
      <w:r w:rsidR="00261361">
        <w:rPr>
          <w:rFonts w:eastAsia="楷体_GB2312" w:hint="eastAsia"/>
          <w:lang w:eastAsia="zh-CN"/>
        </w:rPr>
        <w:t>信托终止时</w:t>
      </w:r>
      <w:r w:rsidRPr="0091711D">
        <w:rPr>
          <w:rFonts w:eastAsia="楷体_GB2312"/>
          <w:lang w:eastAsia="zh-CN"/>
        </w:rPr>
        <w:t>止。</w:t>
      </w:r>
    </w:p>
    <w:p w14:paraId="507AE0CD" w14:textId="77777777" w:rsidR="00C51DBC" w:rsidRPr="0091711D" w:rsidRDefault="008B011C">
      <w:pPr>
        <w:spacing w:line="360" w:lineRule="auto"/>
        <w:rPr>
          <w:rFonts w:eastAsia="楷体_GB2312"/>
          <w:lang w:eastAsia="zh-CN"/>
        </w:rPr>
      </w:pPr>
      <w:r w:rsidRPr="0091711D">
        <w:rPr>
          <w:rFonts w:eastAsia="楷体_GB2312"/>
          <w:lang w:eastAsia="zh-CN"/>
        </w:rPr>
        <w:t>特此授权。</w:t>
      </w:r>
    </w:p>
    <w:p w14:paraId="150F0964" w14:textId="77777777" w:rsidR="00C51DBC" w:rsidRPr="0091711D" w:rsidRDefault="008B011C">
      <w:pPr>
        <w:spacing w:line="360" w:lineRule="auto"/>
        <w:rPr>
          <w:rFonts w:eastAsia="楷体_GB2312"/>
          <w:lang w:eastAsia="zh-CN"/>
        </w:rPr>
      </w:pPr>
      <w:r w:rsidRPr="0091711D">
        <w:rPr>
          <w:rFonts w:eastAsia="楷体_GB2312"/>
          <w:lang w:eastAsia="zh-CN"/>
        </w:rPr>
        <w:t>委托方：交银国际信托有限公司</w:t>
      </w:r>
    </w:p>
    <w:p w14:paraId="7CE810E6" w14:textId="77777777" w:rsidR="00C51DBC" w:rsidRPr="0091711D" w:rsidRDefault="008B011C">
      <w:pPr>
        <w:spacing w:line="360" w:lineRule="auto"/>
        <w:rPr>
          <w:rFonts w:eastAsia="楷体_GB2312"/>
          <w:u w:val="single"/>
          <w:lang w:eastAsia="zh-CN"/>
        </w:rPr>
      </w:pPr>
      <w:r w:rsidRPr="0091711D">
        <w:rPr>
          <w:rFonts w:eastAsia="楷体_GB2312"/>
          <w:lang w:eastAsia="zh-CN"/>
        </w:rPr>
        <w:t>委托方法定代表人（签章）：</w:t>
      </w:r>
    </w:p>
    <w:p w14:paraId="6DDD4402" w14:textId="77777777" w:rsidR="00C51DBC" w:rsidRPr="0091711D" w:rsidRDefault="008B011C">
      <w:pPr>
        <w:spacing w:line="360" w:lineRule="auto"/>
        <w:rPr>
          <w:rFonts w:eastAsia="楷体_GB2312"/>
          <w:lang w:eastAsia="zh-CN"/>
        </w:rPr>
      </w:pPr>
      <w:r w:rsidRPr="0091711D">
        <w:rPr>
          <w:rFonts w:eastAsia="楷体_GB2312"/>
          <w:lang w:eastAsia="zh-CN"/>
        </w:rPr>
        <w:t>【】年【】月【】日</w:t>
      </w:r>
    </w:p>
    <w:p w14:paraId="5C86F5B0" w14:textId="77777777" w:rsidR="00C51DBC" w:rsidRPr="0091711D" w:rsidRDefault="00C51DBC">
      <w:pPr>
        <w:spacing w:line="360" w:lineRule="auto"/>
        <w:rPr>
          <w:rFonts w:eastAsia="楷体_GB2312"/>
          <w:lang w:eastAsia="zh-CN"/>
        </w:rPr>
      </w:pPr>
    </w:p>
    <w:p w14:paraId="408C4F9B" w14:textId="77777777" w:rsidR="00C51DBC" w:rsidRPr="0091711D" w:rsidRDefault="008B011C">
      <w:pPr>
        <w:spacing w:line="360" w:lineRule="auto"/>
        <w:rPr>
          <w:rFonts w:eastAsia="楷体_GB2312"/>
          <w:lang w:eastAsia="zh-CN"/>
        </w:rPr>
      </w:pPr>
      <w:r w:rsidRPr="0091711D">
        <w:rPr>
          <w:rFonts w:eastAsia="楷体_GB2312"/>
          <w:lang w:eastAsia="zh-CN"/>
        </w:rPr>
        <w:t>附件：列明资产</w:t>
      </w:r>
    </w:p>
    <w:p w14:paraId="61D6D203" w14:textId="77777777" w:rsidR="00C51DBC" w:rsidRPr="0091711D" w:rsidRDefault="00C51DBC">
      <w:pPr>
        <w:spacing w:line="360" w:lineRule="auto"/>
        <w:rPr>
          <w:rFonts w:eastAsia="楷体_GB2312"/>
          <w:lang w:eastAsia="zh-CN"/>
        </w:rPr>
      </w:pPr>
    </w:p>
    <w:p w14:paraId="09439BBA" w14:textId="77777777" w:rsidR="00C51DBC" w:rsidRPr="0091711D" w:rsidRDefault="008B011C">
      <w:pPr>
        <w:spacing w:line="360" w:lineRule="auto"/>
        <w:outlineLvl w:val="0"/>
        <w:rPr>
          <w:rFonts w:eastAsia="楷体_GB2312"/>
          <w:b/>
          <w:bCs/>
          <w:lang w:eastAsia="zh-CN"/>
        </w:rPr>
      </w:pPr>
      <w:r w:rsidRPr="0091711D">
        <w:rPr>
          <w:rFonts w:eastAsia="楷体_GB2312"/>
          <w:lang w:eastAsia="zh-CN"/>
        </w:rPr>
        <w:br w:type="page"/>
      </w:r>
      <w:bookmarkStart w:id="724" w:name="_Toc438128603"/>
      <w:r w:rsidRPr="0091711D">
        <w:rPr>
          <w:rFonts w:eastAsia="楷体_GB2312"/>
          <w:b/>
          <w:bCs/>
          <w:lang w:eastAsia="zh-CN"/>
        </w:rPr>
        <w:lastRenderedPageBreak/>
        <w:t>附件三：月度</w:t>
      </w:r>
      <w:r w:rsidR="00BA2119" w:rsidRPr="0091711D">
        <w:rPr>
          <w:rFonts w:eastAsia="楷体_GB2312"/>
          <w:b/>
          <w:bCs/>
          <w:lang w:eastAsia="zh-CN"/>
        </w:rPr>
        <w:t>/</w:t>
      </w:r>
      <w:r w:rsidR="00BA2119" w:rsidRPr="0091711D">
        <w:rPr>
          <w:rFonts w:eastAsia="楷体_GB2312"/>
          <w:b/>
          <w:bCs/>
          <w:lang w:eastAsia="zh-CN"/>
        </w:rPr>
        <w:t>年度</w:t>
      </w:r>
      <w:r w:rsidRPr="0091711D">
        <w:rPr>
          <w:rFonts w:eastAsia="楷体_GB2312"/>
          <w:b/>
          <w:bCs/>
          <w:lang w:eastAsia="zh-CN"/>
        </w:rPr>
        <w:t>服务机构报告格式</w:t>
      </w:r>
      <w:bookmarkEnd w:id="723"/>
      <w:bookmarkEnd w:id="724"/>
    </w:p>
    <w:p w14:paraId="01B9F1DC" w14:textId="77777777" w:rsidR="00C51DBC" w:rsidRPr="0091711D" w:rsidRDefault="00C51DBC">
      <w:pPr>
        <w:spacing w:line="360" w:lineRule="auto"/>
        <w:rPr>
          <w:rFonts w:eastAsia="楷体_GB2312"/>
          <w:lang w:eastAsia="zh-CN"/>
        </w:rPr>
      </w:pPr>
    </w:p>
    <w:tbl>
      <w:tblPr>
        <w:tblW w:w="9195" w:type="dxa"/>
        <w:tblLayout w:type="fixed"/>
        <w:tblLook w:val="04A0" w:firstRow="1" w:lastRow="0" w:firstColumn="1" w:lastColumn="0" w:noHBand="0" w:noVBand="1"/>
      </w:tblPr>
      <w:tblGrid>
        <w:gridCol w:w="250"/>
        <w:gridCol w:w="7371"/>
        <w:gridCol w:w="1338"/>
        <w:gridCol w:w="236"/>
      </w:tblGrid>
      <w:tr w:rsidR="00C51DBC" w:rsidRPr="0091711D" w14:paraId="2F32379F" w14:textId="77777777">
        <w:tc>
          <w:tcPr>
            <w:tcW w:w="9195" w:type="dxa"/>
            <w:gridSpan w:val="4"/>
          </w:tcPr>
          <w:p w14:paraId="55803CBE" w14:textId="77777777" w:rsidR="00BA2119" w:rsidRPr="0091711D" w:rsidRDefault="00D52AA4">
            <w:pPr>
              <w:spacing w:line="360" w:lineRule="auto"/>
              <w:jc w:val="center"/>
              <w:rPr>
                <w:rFonts w:eastAsia="楷体_GB2312"/>
                <w:b/>
                <w:lang w:eastAsia="zh-CN"/>
              </w:rPr>
            </w:pPr>
            <w:r>
              <w:rPr>
                <w:rFonts w:eastAsia="楷体_GB2312"/>
                <w:b/>
                <w:lang w:eastAsia="zh-CN"/>
              </w:rPr>
              <w:t>苏福</w:t>
            </w:r>
            <w:r>
              <w:rPr>
                <w:rFonts w:eastAsia="楷体_GB2312"/>
                <w:b/>
                <w:lang w:eastAsia="zh-CN"/>
              </w:rPr>
              <w:t>2016</w:t>
            </w:r>
            <w:r>
              <w:rPr>
                <w:rFonts w:eastAsia="楷体_GB2312"/>
                <w:b/>
                <w:lang w:eastAsia="zh-CN"/>
              </w:rPr>
              <w:t>年第一期个人住房抵押贷款资产证券化信托</w:t>
            </w:r>
          </w:p>
          <w:p w14:paraId="33A72B3B" w14:textId="77777777" w:rsidR="00C51DBC" w:rsidRPr="0091711D" w:rsidRDefault="008B011C">
            <w:pPr>
              <w:spacing w:line="360" w:lineRule="auto"/>
              <w:jc w:val="center"/>
              <w:rPr>
                <w:rFonts w:eastAsia="楷体_GB2312"/>
                <w:b/>
                <w:lang w:eastAsia="zh-CN"/>
              </w:rPr>
            </w:pPr>
            <w:r w:rsidRPr="0091711D">
              <w:rPr>
                <w:rFonts w:eastAsia="楷体_GB2312"/>
                <w:b/>
                <w:lang w:eastAsia="zh-CN"/>
              </w:rPr>
              <w:t>月度</w:t>
            </w:r>
            <w:r w:rsidR="00BA2119" w:rsidRPr="0091711D">
              <w:rPr>
                <w:rFonts w:eastAsia="楷体_GB2312"/>
                <w:b/>
                <w:lang w:eastAsia="zh-CN"/>
              </w:rPr>
              <w:t>/</w:t>
            </w:r>
            <w:r w:rsidR="00BA2119" w:rsidRPr="0091711D">
              <w:rPr>
                <w:rFonts w:eastAsia="楷体_GB2312"/>
                <w:b/>
                <w:lang w:eastAsia="zh-CN"/>
              </w:rPr>
              <w:t>年度</w:t>
            </w:r>
            <w:r w:rsidRPr="0091711D">
              <w:rPr>
                <w:rFonts w:eastAsia="楷体_GB2312"/>
                <w:b/>
                <w:lang w:eastAsia="zh-CN"/>
              </w:rPr>
              <w:t>服务机构报告</w:t>
            </w:r>
          </w:p>
        </w:tc>
      </w:tr>
      <w:tr w:rsidR="00C51DBC" w:rsidRPr="0091711D" w14:paraId="13552BCF" w14:textId="77777777">
        <w:tc>
          <w:tcPr>
            <w:tcW w:w="9195" w:type="dxa"/>
            <w:gridSpan w:val="4"/>
          </w:tcPr>
          <w:p w14:paraId="348CA9A7" w14:textId="77777777" w:rsidR="00C51DBC" w:rsidRPr="0091711D" w:rsidRDefault="00C51DBC">
            <w:pPr>
              <w:spacing w:line="360" w:lineRule="auto"/>
              <w:jc w:val="center"/>
              <w:rPr>
                <w:rFonts w:eastAsia="楷体_GB2312"/>
                <w:sz w:val="28"/>
                <w:lang w:eastAsia="zh-CN"/>
              </w:rPr>
            </w:pPr>
          </w:p>
        </w:tc>
      </w:tr>
      <w:tr w:rsidR="00C51DBC" w:rsidRPr="0091711D" w14:paraId="21B12173" w14:textId="77777777">
        <w:tc>
          <w:tcPr>
            <w:tcW w:w="250" w:type="dxa"/>
            <w:tcBorders>
              <w:right w:val="single" w:sz="4" w:space="0" w:color="auto"/>
            </w:tcBorders>
            <w:shd w:val="clear" w:color="auto" w:fill="auto"/>
          </w:tcPr>
          <w:p w14:paraId="457E6A42" w14:textId="77777777" w:rsidR="00C51DBC" w:rsidRPr="0091711D" w:rsidRDefault="00C51DBC">
            <w:pPr>
              <w:spacing w:line="360" w:lineRule="auto"/>
              <w:rPr>
                <w:rFonts w:eastAsia="楷体_GB2312"/>
                <w:lang w:eastAsia="zh-CN"/>
              </w:rPr>
            </w:pPr>
          </w:p>
        </w:tc>
        <w:tc>
          <w:tcPr>
            <w:tcW w:w="7371" w:type="dxa"/>
            <w:tcBorders>
              <w:top w:val="single" w:sz="4" w:space="0" w:color="auto"/>
              <w:left w:val="single" w:sz="4" w:space="0" w:color="auto"/>
              <w:bottom w:val="single" w:sz="4" w:space="0" w:color="auto"/>
            </w:tcBorders>
            <w:shd w:val="clear" w:color="auto" w:fill="FFFF00"/>
          </w:tcPr>
          <w:p w14:paraId="1DBF3973" w14:textId="77777777" w:rsidR="00C51DBC" w:rsidRPr="0091711D" w:rsidRDefault="008B011C">
            <w:pPr>
              <w:spacing w:line="360" w:lineRule="auto"/>
              <w:rPr>
                <w:rFonts w:eastAsia="楷体_GB2312"/>
                <w:b/>
              </w:rPr>
            </w:pPr>
            <w:r w:rsidRPr="0091711D">
              <w:rPr>
                <w:rFonts w:eastAsia="楷体_GB2312"/>
                <w:b/>
              </w:rPr>
              <w:t>报告内容</w:t>
            </w:r>
          </w:p>
        </w:tc>
        <w:tc>
          <w:tcPr>
            <w:tcW w:w="1338" w:type="dxa"/>
            <w:tcBorders>
              <w:top w:val="single" w:sz="4" w:space="0" w:color="auto"/>
              <w:bottom w:val="single" w:sz="4" w:space="0" w:color="auto"/>
              <w:right w:val="single" w:sz="4" w:space="0" w:color="auto"/>
            </w:tcBorders>
            <w:shd w:val="clear" w:color="auto" w:fill="FFFF00"/>
          </w:tcPr>
          <w:p w14:paraId="4C0BB197" w14:textId="77777777" w:rsidR="00C51DBC" w:rsidRPr="0091711D" w:rsidRDefault="008B011C">
            <w:pPr>
              <w:spacing w:line="360" w:lineRule="auto"/>
              <w:ind w:left="1"/>
              <w:jc w:val="center"/>
              <w:rPr>
                <w:rFonts w:eastAsia="楷体_GB2312"/>
                <w:b/>
              </w:rPr>
            </w:pPr>
            <w:r w:rsidRPr="0091711D">
              <w:rPr>
                <w:rFonts w:eastAsia="楷体_GB2312"/>
                <w:b/>
              </w:rPr>
              <w:t>页码</w:t>
            </w:r>
          </w:p>
        </w:tc>
        <w:tc>
          <w:tcPr>
            <w:tcW w:w="236" w:type="dxa"/>
            <w:tcBorders>
              <w:left w:val="single" w:sz="4" w:space="0" w:color="auto"/>
            </w:tcBorders>
          </w:tcPr>
          <w:p w14:paraId="77A8CC43" w14:textId="77777777" w:rsidR="00C51DBC" w:rsidRPr="0091711D" w:rsidRDefault="00C51DBC">
            <w:pPr>
              <w:spacing w:line="360" w:lineRule="auto"/>
              <w:rPr>
                <w:rFonts w:eastAsia="楷体_GB2312"/>
              </w:rPr>
            </w:pPr>
          </w:p>
        </w:tc>
      </w:tr>
      <w:tr w:rsidR="00C51DBC" w:rsidRPr="0091711D" w14:paraId="71F3B788" w14:textId="77777777">
        <w:tc>
          <w:tcPr>
            <w:tcW w:w="250" w:type="dxa"/>
            <w:tcBorders>
              <w:right w:val="single" w:sz="4" w:space="0" w:color="auto"/>
            </w:tcBorders>
          </w:tcPr>
          <w:p w14:paraId="235CFD0A" w14:textId="77777777" w:rsidR="00C51DBC" w:rsidRPr="0091711D" w:rsidRDefault="00C51DBC">
            <w:pPr>
              <w:spacing w:line="360" w:lineRule="auto"/>
              <w:rPr>
                <w:rFonts w:eastAsia="楷体_GB2312"/>
              </w:rPr>
            </w:pPr>
          </w:p>
        </w:tc>
        <w:tc>
          <w:tcPr>
            <w:tcW w:w="7371" w:type="dxa"/>
            <w:tcBorders>
              <w:left w:val="single" w:sz="4" w:space="0" w:color="auto"/>
              <w:bottom w:val="single" w:sz="4" w:space="0" w:color="auto"/>
            </w:tcBorders>
          </w:tcPr>
          <w:p w14:paraId="41642E51" w14:textId="77777777" w:rsidR="00C51DBC" w:rsidRPr="0091711D" w:rsidRDefault="008B011C">
            <w:pPr>
              <w:spacing w:line="360" w:lineRule="auto"/>
              <w:rPr>
                <w:rFonts w:eastAsia="楷体_GB2312"/>
                <w:b/>
                <w:lang w:eastAsia="zh-CN"/>
              </w:rPr>
            </w:pPr>
            <w:r w:rsidRPr="0091711D">
              <w:rPr>
                <w:rFonts w:eastAsia="楷体_GB2312"/>
                <w:b/>
                <w:lang w:eastAsia="zh-CN"/>
              </w:rPr>
              <w:t>1</w:t>
            </w:r>
            <w:r w:rsidRPr="0091711D">
              <w:rPr>
                <w:rFonts w:eastAsia="楷体_GB2312"/>
                <w:b/>
                <w:lang w:eastAsia="zh-CN"/>
              </w:rPr>
              <w:tab/>
            </w:r>
            <w:r w:rsidR="006F3AA7" w:rsidRPr="0091711D">
              <w:rPr>
                <w:rFonts w:eastAsia="楷体_GB2312"/>
                <w:b/>
                <w:lang w:eastAsia="zh-CN"/>
              </w:rPr>
              <w:t>重大</w:t>
            </w:r>
            <w:r w:rsidRPr="0091711D">
              <w:rPr>
                <w:rFonts w:eastAsia="楷体_GB2312"/>
                <w:b/>
                <w:lang w:eastAsia="zh-CN"/>
              </w:rPr>
              <w:t>事件</w:t>
            </w:r>
            <w:r w:rsidR="006F3AA7" w:rsidRPr="0091711D">
              <w:rPr>
                <w:rStyle w:val="FootnoteReference"/>
                <w:rFonts w:eastAsia="楷体_GB2312"/>
                <w:b/>
                <w:lang w:eastAsia="zh-CN"/>
              </w:rPr>
              <w:footnoteReference w:id="2"/>
            </w:r>
          </w:p>
          <w:p w14:paraId="3B51B06B" w14:textId="77777777" w:rsidR="00C51DBC" w:rsidRPr="0091711D" w:rsidRDefault="006F3AA7">
            <w:pPr>
              <w:spacing w:line="360" w:lineRule="auto"/>
              <w:rPr>
                <w:rFonts w:eastAsia="楷体_GB2312"/>
                <w:b/>
                <w:lang w:eastAsia="zh-CN"/>
              </w:rPr>
            </w:pPr>
            <w:r w:rsidRPr="0091711D">
              <w:rPr>
                <w:rFonts w:eastAsia="楷体_GB2312"/>
                <w:b/>
                <w:lang w:eastAsia="zh-CN"/>
              </w:rPr>
              <w:t>2</w:t>
            </w:r>
            <w:r w:rsidR="008B011C" w:rsidRPr="0091711D">
              <w:rPr>
                <w:rFonts w:eastAsia="楷体_GB2312"/>
                <w:b/>
                <w:lang w:eastAsia="zh-CN"/>
              </w:rPr>
              <w:tab/>
            </w:r>
            <w:r w:rsidR="008B011C" w:rsidRPr="0091711D">
              <w:rPr>
                <w:rFonts w:eastAsia="楷体_GB2312"/>
                <w:b/>
                <w:lang w:eastAsia="zh-CN"/>
              </w:rPr>
              <w:t>资产池信息</w:t>
            </w:r>
            <w:r w:rsidRPr="0091711D">
              <w:rPr>
                <w:rFonts w:eastAsia="楷体_GB2312"/>
                <w:b/>
                <w:lang w:eastAsia="zh-CN"/>
              </w:rPr>
              <w:t>汇总</w:t>
            </w:r>
          </w:p>
          <w:p w14:paraId="47E9CE4A" w14:textId="77777777" w:rsidR="00C51DBC" w:rsidRPr="0091711D" w:rsidRDefault="006F3AA7">
            <w:pPr>
              <w:spacing w:line="360" w:lineRule="auto"/>
              <w:rPr>
                <w:rFonts w:eastAsia="楷体_GB2312"/>
                <w:b/>
                <w:lang w:eastAsia="zh-CN"/>
              </w:rPr>
            </w:pPr>
            <w:r w:rsidRPr="0091711D">
              <w:rPr>
                <w:rFonts w:eastAsia="楷体_GB2312"/>
                <w:b/>
                <w:lang w:eastAsia="zh-CN"/>
              </w:rPr>
              <w:t>3</w:t>
            </w:r>
            <w:r w:rsidR="008B011C" w:rsidRPr="0091711D">
              <w:rPr>
                <w:rFonts w:eastAsia="楷体_GB2312"/>
                <w:b/>
                <w:lang w:eastAsia="zh-CN"/>
              </w:rPr>
              <w:tab/>
            </w:r>
            <w:r w:rsidR="008B011C" w:rsidRPr="0091711D">
              <w:rPr>
                <w:rFonts w:eastAsia="楷体_GB2312"/>
                <w:b/>
                <w:lang w:eastAsia="zh-CN"/>
              </w:rPr>
              <w:t>收款信息</w:t>
            </w:r>
          </w:p>
          <w:p w14:paraId="6F9BC96B" w14:textId="77777777" w:rsidR="006F3AA7" w:rsidRPr="0091711D" w:rsidRDefault="006F3AA7">
            <w:pPr>
              <w:spacing w:line="360" w:lineRule="auto"/>
              <w:rPr>
                <w:rFonts w:eastAsia="楷体_GB2312"/>
                <w:b/>
                <w:lang w:eastAsia="zh-CN"/>
              </w:rPr>
            </w:pPr>
            <w:r w:rsidRPr="0091711D">
              <w:rPr>
                <w:rFonts w:eastAsia="楷体_GB2312"/>
                <w:b/>
                <w:lang w:eastAsia="zh-CN"/>
              </w:rPr>
              <w:t>4</w:t>
            </w:r>
            <w:r w:rsidRPr="0091711D">
              <w:rPr>
                <w:rFonts w:eastAsia="楷体_GB2312"/>
                <w:b/>
                <w:lang w:eastAsia="zh-CN"/>
              </w:rPr>
              <w:tab/>
            </w:r>
            <w:r w:rsidRPr="0091711D">
              <w:rPr>
                <w:rFonts w:eastAsia="楷体_GB2312"/>
                <w:b/>
                <w:lang w:eastAsia="zh-CN"/>
              </w:rPr>
              <w:t>现金流归集表</w:t>
            </w:r>
          </w:p>
          <w:p w14:paraId="468AF439" w14:textId="77777777" w:rsidR="00C51DBC" w:rsidRPr="0091711D" w:rsidRDefault="006F3AA7">
            <w:pPr>
              <w:spacing w:line="360" w:lineRule="auto"/>
              <w:rPr>
                <w:rFonts w:eastAsia="楷体_GB2312"/>
                <w:b/>
                <w:lang w:eastAsia="zh-CN"/>
              </w:rPr>
            </w:pPr>
            <w:r w:rsidRPr="0091711D">
              <w:rPr>
                <w:rFonts w:eastAsia="楷体_GB2312"/>
                <w:b/>
                <w:lang w:eastAsia="zh-CN"/>
              </w:rPr>
              <w:t>5</w:t>
            </w:r>
            <w:r w:rsidR="008B011C" w:rsidRPr="0091711D">
              <w:rPr>
                <w:rFonts w:eastAsia="楷体_GB2312"/>
                <w:b/>
                <w:lang w:eastAsia="zh-CN"/>
              </w:rPr>
              <w:tab/>
            </w:r>
            <w:r w:rsidR="008B011C" w:rsidRPr="0091711D">
              <w:rPr>
                <w:rFonts w:eastAsia="楷体_GB2312"/>
                <w:b/>
                <w:lang w:eastAsia="zh-CN"/>
              </w:rPr>
              <w:t>扣款信息</w:t>
            </w:r>
          </w:p>
          <w:p w14:paraId="5BC80D57" w14:textId="77777777" w:rsidR="00C51DBC" w:rsidRPr="0091711D" w:rsidRDefault="006F3AA7">
            <w:pPr>
              <w:spacing w:line="360" w:lineRule="auto"/>
              <w:rPr>
                <w:rFonts w:eastAsia="楷体_GB2312"/>
                <w:b/>
                <w:lang w:eastAsia="zh-CN"/>
              </w:rPr>
            </w:pPr>
            <w:r w:rsidRPr="0091711D">
              <w:rPr>
                <w:rFonts w:eastAsia="楷体_GB2312"/>
                <w:b/>
                <w:lang w:eastAsia="zh-CN"/>
              </w:rPr>
              <w:t>6</w:t>
            </w:r>
            <w:r w:rsidR="008B011C" w:rsidRPr="0091711D">
              <w:rPr>
                <w:rFonts w:eastAsia="楷体_GB2312"/>
                <w:b/>
                <w:lang w:eastAsia="zh-CN"/>
              </w:rPr>
              <w:tab/>
            </w:r>
            <w:r w:rsidR="008B011C" w:rsidRPr="0091711D">
              <w:rPr>
                <w:rFonts w:eastAsia="楷体_GB2312"/>
                <w:b/>
                <w:lang w:eastAsia="zh-CN"/>
              </w:rPr>
              <w:t>划款信息</w:t>
            </w:r>
          </w:p>
          <w:p w14:paraId="24B4AC42" w14:textId="77777777" w:rsidR="00C51DBC" w:rsidRPr="0091711D" w:rsidRDefault="006F3AA7">
            <w:pPr>
              <w:spacing w:line="360" w:lineRule="auto"/>
              <w:rPr>
                <w:rFonts w:eastAsia="楷体_GB2312"/>
                <w:b/>
                <w:lang w:eastAsia="zh-CN"/>
              </w:rPr>
            </w:pPr>
            <w:r w:rsidRPr="0091711D">
              <w:rPr>
                <w:rFonts w:eastAsia="楷体_GB2312"/>
                <w:b/>
                <w:lang w:eastAsia="zh-CN"/>
              </w:rPr>
              <w:t>7</w:t>
            </w:r>
            <w:r w:rsidR="008B011C" w:rsidRPr="0091711D">
              <w:rPr>
                <w:rFonts w:eastAsia="楷体_GB2312"/>
                <w:b/>
                <w:lang w:eastAsia="zh-CN"/>
              </w:rPr>
              <w:tab/>
            </w:r>
            <w:r w:rsidR="008B011C" w:rsidRPr="0091711D">
              <w:rPr>
                <w:rFonts w:eastAsia="楷体_GB2312"/>
                <w:b/>
                <w:lang w:eastAsia="zh-CN"/>
              </w:rPr>
              <w:t>本收款期间资产池贷款状态特征</w:t>
            </w:r>
          </w:p>
          <w:p w14:paraId="424117CC" w14:textId="77777777" w:rsidR="00C51DBC" w:rsidRPr="0091711D" w:rsidRDefault="006F3AA7">
            <w:pPr>
              <w:spacing w:line="360" w:lineRule="auto"/>
              <w:rPr>
                <w:rFonts w:eastAsia="楷体_GB2312"/>
                <w:b/>
                <w:lang w:eastAsia="zh-CN"/>
              </w:rPr>
            </w:pPr>
            <w:r w:rsidRPr="0091711D">
              <w:rPr>
                <w:rFonts w:eastAsia="楷体_GB2312"/>
                <w:b/>
                <w:lang w:eastAsia="zh-CN"/>
              </w:rPr>
              <w:t>8</w:t>
            </w:r>
            <w:r w:rsidR="008B011C" w:rsidRPr="0091711D">
              <w:rPr>
                <w:rFonts w:eastAsia="楷体_GB2312"/>
                <w:b/>
                <w:lang w:eastAsia="zh-CN"/>
              </w:rPr>
              <w:tab/>
            </w:r>
            <w:r w:rsidR="008B011C" w:rsidRPr="0091711D">
              <w:rPr>
                <w:rFonts w:eastAsia="楷体_GB2312"/>
                <w:b/>
                <w:lang w:eastAsia="zh-CN"/>
              </w:rPr>
              <w:t>违约及严重拖欠信息</w:t>
            </w:r>
          </w:p>
          <w:p w14:paraId="563AD34F" w14:textId="77777777" w:rsidR="00C51DBC" w:rsidRPr="0091711D" w:rsidRDefault="006F3AA7">
            <w:pPr>
              <w:spacing w:line="360" w:lineRule="auto"/>
              <w:rPr>
                <w:rFonts w:eastAsia="楷体_GB2312"/>
                <w:b/>
                <w:lang w:eastAsia="zh-CN"/>
              </w:rPr>
            </w:pPr>
            <w:r w:rsidRPr="0091711D">
              <w:rPr>
                <w:rFonts w:eastAsia="楷体_GB2312"/>
                <w:b/>
                <w:lang w:eastAsia="zh-CN"/>
              </w:rPr>
              <w:t>9</w:t>
            </w:r>
            <w:r w:rsidR="008B011C" w:rsidRPr="0091711D">
              <w:rPr>
                <w:rFonts w:eastAsia="楷体_GB2312"/>
                <w:b/>
                <w:lang w:eastAsia="zh-CN"/>
              </w:rPr>
              <w:tab/>
            </w:r>
            <w:r w:rsidR="008B011C" w:rsidRPr="0091711D">
              <w:rPr>
                <w:rFonts w:eastAsia="楷体_GB2312"/>
                <w:b/>
                <w:lang w:eastAsia="zh-CN"/>
              </w:rPr>
              <w:t>违约贷款在本收款期间所处的处置状态及抵销权风险监控</w:t>
            </w:r>
          </w:p>
          <w:p w14:paraId="29C9749D" w14:textId="77777777" w:rsidR="00C51DBC" w:rsidRPr="0091711D" w:rsidRDefault="006F3AA7">
            <w:pPr>
              <w:spacing w:line="360" w:lineRule="auto"/>
              <w:rPr>
                <w:rFonts w:eastAsia="楷体_GB2312"/>
                <w:b/>
                <w:lang w:eastAsia="zh-CN"/>
              </w:rPr>
            </w:pPr>
            <w:r w:rsidRPr="0091711D">
              <w:rPr>
                <w:rFonts w:eastAsia="楷体_GB2312"/>
                <w:b/>
                <w:lang w:eastAsia="zh-CN"/>
              </w:rPr>
              <w:t>10</w:t>
            </w:r>
            <w:r w:rsidR="008B011C" w:rsidRPr="0091711D">
              <w:rPr>
                <w:rFonts w:eastAsia="楷体_GB2312"/>
                <w:b/>
              </w:rPr>
              <w:tab/>
            </w:r>
            <w:r w:rsidR="008B011C" w:rsidRPr="0091711D">
              <w:rPr>
                <w:rFonts w:eastAsia="楷体_GB2312"/>
                <w:b/>
              </w:rPr>
              <w:t>当期损失贷款信息</w:t>
            </w:r>
          </w:p>
          <w:p w14:paraId="308B68A1" w14:textId="77777777" w:rsidR="00C51DBC" w:rsidRPr="0091711D" w:rsidRDefault="00C51DBC">
            <w:pPr>
              <w:spacing w:line="360" w:lineRule="auto"/>
              <w:rPr>
                <w:rFonts w:eastAsia="楷体_GB2312"/>
                <w:lang w:eastAsia="zh-CN"/>
              </w:rPr>
            </w:pPr>
          </w:p>
        </w:tc>
        <w:tc>
          <w:tcPr>
            <w:tcW w:w="1338" w:type="dxa"/>
            <w:tcBorders>
              <w:bottom w:val="single" w:sz="4" w:space="0" w:color="auto"/>
              <w:right w:val="single" w:sz="4" w:space="0" w:color="auto"/>
            </w:tcBorders>
          </w:tcPr>
          <w:p w14:paraId="6F39A7CD" w14:textId="77777777" w:rsidR="00C51DBC" w:rsidRPr="0091711D" w:rsidRDefault="00C51DBC">
            <w:pPr>
              <w:spacing w:line="360" w:lineRule="auto"/>
              <w:rPr>
                <w:rFonts w:eastAsia="楷体_GB2312"/>
              </w:rPr>
            </w:pPr>
          </w:p>
        </w:tc>
        <w:tc>
          <w:tcPr>
            <w:tcW w:w="236" w:type="dxa"/>
            <w:tcBorders>
              <w:left w:val="single" w:sz="4" w:space="0" w:color="auto"/>
            </w:tcBorders>
          </w:tcPr>
          <w:p w14:paraId="11E74FF9" w14:textId="77777777" w:rsidR="00C51DBC" w:rsidRPr="0091711D" w:rsidRDefault="00C51DBC">
            <w:pPr>
              <w:spacing w:line="360" w:lineRule="auto"/>
              <w:rPr>
                <w:rFonts w:eastAsia="楷体_GB2312"/>
              </w:rPr>
            </w:pPr>
          </w:p>
        </w:tc>
      </w:tr>
      <w:tr w:rsidR="00C51DBC" w:rsidRPr="0091711D" w14:paraId="25908BED" w14:textId="77777777">
        <w:tc>
          <w:tcPr>
            <w:tcW w:w="250" w:type="dxa"/>
          </w:tcPr>
          <w:p w14:paraId="2DD4BF77" w14:textId="77777777" w:rsidR="00C51DBC" w:rsidRPr="0091711D" w:rsidRDefault="00C51DBC">
            <w:pPr>
              <w:spacing w:line="360" w:lineRule="auto"/>
              <w:rPr>
                <w:rFonts w:eastAsia="楷体_GB2312"/>
              </w:rPr>
            </w:pPr>
          </w:p>
        </w:tc>
        <w:tc>
          <w:tcPr>
            <w:tcW w:w="7371" w:type="dxa"/>
            <w:tcBorders>
              <w:top w:val="single" w:sz="4" w:space="0" w:color="auto"/>
            </w:tcBorders>
          </w:tcPr>
          <w:p w14:paraId="55C1F0CD" w14:textId="77777777" w:rsidR="00C51DBC" w:rsidRPr="0091711D" w:rsidRDefault="00C51DBC">
            <w:pPr>
              <w:spacing w:line="360" w:lineRule="auto"/>
              <w:rPr>
                <w:rFonts w:eastAsia="楷体_GB2312"/>
              </w:rPr>
            </w:pPr>
          </w:p>
        </w:tc>
        <w:tc>
          <w:tcPr>
            <w:tcW w:w="1338" w:type="dxa"/>
            <w:tcBorders>
              <w:top w:val="single" w:sz="4" w:space="0" w:color="auto"/>
            </w:tcBorders>
          </w:tcPr>
          <w:p w14:paraId="0C3FC7A3" w14:textId="77777777" w:rsidR="00C51DBC" w:rsidRPr="0091711D" w:rsidRDefault="00C51DBC">
            <w:pPr>
              <w:spacing w:line="360" w:lineRule="auto"/>
              <w:rPr>
                <w:rFonts w:eastAsia="楷体_GB2312"/>
              </w:rPr>
            </w:pPr>
          </w:p>
        </w:tc>
        <w:tc>
          <w:tcPr>
            <w:tcW w:w="236" w:type="dxa"/>
            <w:tcBorders>
              <w:left w:val="nil"/>
            </w:tcBorders>
          </w:tcPr>
          <w:p w14:paraId="05DA5F8E" w14:textId="77777777" w:rsidR="00C51DBC" w:rsidRPr="0091711D" w:rsidRDefault="00C51DBC">
            <w:pPr>
              <w:spacing w:line="360" w:lineRule="auto"/>
              <w:rPr>
                <w:rFonts w:eastAsia="楷体_GB2312"/>
              </w:rPr>
            </w:pPr>
          </w:p>
        </w:tc>
      </w:tr>
      <w:tr w:rsidR="00C51DBC" w:rsidRPr="0091711D" w14:paraId="5C05827E" w14:textId="77777777">
        <w:tc>
          <w:tcPr>
            <w:tcW w:w="250" w:type="dxa"/>
          </w:tcPr>
          <w:p w14:paraId="3554C58F" w14:textId="77777777" w:rsidR="00C51DBC" w:rsidRPr="0091711D" w:rsidRDefault="00C51DBC">
            <w:pPr>
              <w:spacing w:line="360" w:lineRule="auto"/>
              <w:rPr>
                <w:rFonts w:eastAsia="楷体_GB2312"/>
              </w:rPr>
            </w:pPr>
          </w:p>
        </w:tc>
        <w:tc>
          <w:tcPr>
            <w:tcW w:w="7371" w:type="dxa"/>
          </w:tcPr>
          <w:p w14:paraId="102BDD36" w14:textId="77777777" w:rsidR="00C51DBC" w:rsidRPr="0091711D" w:rsidRDefault="008B011C">
            <w:pPr>
              <w:spacing w:line="360" w:lineRule="auto"/>
              <w:rPr>
                <w:rFonts w:eastAsia="楷体_GB2312"/>
                <w:sz w:val="21"/>
                <w:szCs w:val="21"/>
                <w:lang w:eastAsia="zh-CN"/>
              </w:rPr>
            </w:pPr>
            <w:r w:rsidRPr="0091711D">
              <w:rPr>
                <w:rFonts w:eastAsia="楷体_GB2312"/>
                <w:sz w:val="21"/>
                <w:szCs w:val="21"/>
                <w:lang w:eastAsia="zh-CN"/>
              </w:rPr>
              <w:t>1.</w:t>
            </w:r>
            <w:r w:rsidRPr="0091711D">
              <w:rPr>
                <w:rFonts w:eastAsia="楷体_GB2312"/>
                <w:sz w:val="21"/>
                <w:szCs w:val="21"/>
                <w:lang w:eastAsia="zh-CN"/>
              </w:rPr>
              <w:t>本报告内容根据贷款服务机构与受托机构相关合同内容编制。</w:t>
            </w:r>
            <w:r w:rsidRPr="0091711D">
              <w:rPr>
                <w:rFonts w:eastAsia="楷体_GB2312"/>
                <w:sz w:val="21"/>
                <w:szCs w:val="21"/>
                <w:lang w:eastAsia="zh-CN"/>
              </w:rPr>
              <w:tab/>
            </w:r>
          </w:p>
          <w:p w14:paraId="7DD2276C" w14:textId="77777777" w:rsidR="00C51DBC" w:rsidRPr="0091711D" w:rsidRDefault="008B011C">
            <w:pPr>
              <w:spacing w:line="360" w:lineRule="auto"/>
              <w:rPr>
                <w:rFonts w:eastAsia="楷体_GB2312"/>
                <w:sz w:val="21"/>
                <w:szCs w:val="21"/>
                <w:lang w:eastAsia="zh-CN"/>
              </w:rPr>
            </w:pPr>
            <w:r w:rsidRPr="0091711D">
              <w:rPr>
                <w:rFonts w:eastAsia="楷体_GB2312"/>
                <w:sz w:val="21"/>
                <w:szCs w:val="21"/>
                <w:lang w:eastAsia="zh-CN"/>
              </w:rPr>
              <w:t>2.</w:t>
            </w:r>
            <w:r w:rsidRPr="0091711D">
              <w:rPr>
                <w:rFonts w:eastAsia="楷体_GB2312"/>
                <w:sz w:val="21"/>
                <w:szCs w:val="21"/>
                <w:lang w:eastAsia="zh-CN"/>
              </w:rPr>
              <w:t>本报告金额单位均以人民币元计。</w:t>
            </w:r>
          </w:p>
          <w:p w14:paraId="023F4D07" w14:textId="77777777" w:rsidR="00C51DBC" w:rsidRPr="0091711D" w:rsidRDefault="008B011C">
            <w:pPr>
              <w:spacing w:line="360" w:lineRule="auto"/>
              <w:rPr>
                <w:rFonts w:eastAsia="楷体_GB2312"/>
                <w:lang w:eastAsia="zh-CN"/>
              </w:rPr>
            </w:pPr>
            <w:r w:rsidRPr="0091711D">
              <w:rPr>
                <w:rFonts w:eastAsia="楷体_GB2312"/>
                <w:sz w:val="21"/>
                <w:szCs w:val="21"/>
                <w:lang w:eastAsia="zh-CN"/>
              </w:rPr>
              <w:t>3.</w:t>
            </w:r>
            <w:r w:rsidRPr="0091711D">
              <w:rPr>
                <w:rFonts w:eastAsia="楷体_GB2312"/>
                <w:sz w:val="21"/>
                <w:szCs w:val="21"/>
                <w:lang w:eastAsia="zh-CN"/>
              </w:rPr>
              <w:t>收款期间为</w:t>
            </w:r>
            <w:r w:rsidRPr="0091711D">
              <w:rPr>
                <w:rFonts w:eastAsia="楷体_GB2312"/>
                <w:sz w:val="21"/>
                <w:szCs w:val="21"/>
                <w:lang w:eastAsia="zh-CN"/>
              </w:rPr>
              <w:t>:----</w:t>
            </w:r>
            <w:r w:rsidRPr="0091711D">
              <w:rPr>
                <w:rFonts w:eastAsia="楷体_GB2312"/>
                <w:sz w:val="21"/>
                <w:szCs w:val="21"/>
                <w:lang w:eastAsia="zh-CN"/>
              </w:rPr>
              <w:t>年</w:t>
            </w:r>
            <w:r w:rsidRPr="0091711D">
              <w:rPr>
                <w:rFonts w:eastAsia="楷体_GB2312"/>
                <w:sz w:val="21"/>
                <w:szCs w:val="21"/>
                <w:lang w:eastAsia="zh-CN"/>
              </w:rPr>
              <w:t>--</w:t>
            </w:r>
            <w:r w:rsidRPr="0091711D">
              <w:rPr>
                <w:rFonts w:eastAsia="楷体_GB2312"/>
                <w:sz w:val="21"/>
                <w:szCs w:val="21"/>
                <w:lang w:eastAsia="zh-CN"/>
              </w:rPr>
              <w:t>月</w:t>
            </w:r>
            <w:r w:rsidRPr="0091711D">
              <w:rPr>
                <w:rFonts w:eastAsia="楷体_GB2312"/>
                <w:sz w:val="21"/>
                <w:szCs w:val="21"/>
                <w:lang w:eastAsia="zh-CN"/>
              </w:rPr>
              <w:t>--</w:t>
            </w:r>
            <w:r w:rsidRPr="0091711D">
              <w:rPr>
                <w:rFonts w:eastAsia="楷体_GB2312"/>
                <w:sz w:val="21"/>
                <w:szCs w:val="21"/>
                <w:lang w:eastAsia="zh-CN"/>
              </w:rPr>
              <w:t>日至</w:t>
            </w:r>
            <w:r w:rsidRPr="0091711D">
              <w:rPr>
                <w:rFonts w:eastAsia="楷体_GB2312"/>
                <w:sz w:val="21"/>
                <w:szCs w:val="21"/>
                <w:lang w:eastAsia="zh-CN"/>
              </w:rPr>
              <w:t>----</w:t>
            </w:r>
            <w:r w:rsidRPr="0091711D">
              <w:rPr>
                <w:rFonts w:eastAsia="楷体_GB2312"/>
                <w:sz w:val="21"/>
                <w:szCs w:val="21"/>
                <w:lang w:eastAsia="zh-CN"/>
              </w:rPr>
              <w:t>年</w:t>
            </w:r>
            <w:r w:rsidRPr="0091711D">
              <w:rPr>
                <w:rFonts w:eastAsia="楷体_GB2312"/>
                <w:sz w:val="21"/>
                <w:szCs w:val="21"/>
                <w:lang w:eastAsia="zh-CN"/>
              </w:rPr>
              <w:t>--</w:t>
            </w:r>
            <w:r w:rsidRPr="0091711D">
              <w:rPr>
                <w:rFonts w:eastAsia="楷体_GB2312"/>
                <w:sz w:val="21"/>
                <w:szCs w:val="21"/>
                <w:lang w:eastAsia="zh-CN"/>
              </w:rPr>
              <w:t>月</w:t>
            </w:r>
            <w:r w:rsidRPr="0091711D">
              <w:rPr>
                <w:rFonts w:eastAsia="楷体_GB2312"/>
                <w:sz w:val="21"/>
                <w:szCs w:val="21"/>
                <w:lang w:eastAsia="zh-CN"/>
              </w:rPr>
              <w:t>--</w:t>
            </w:r>
            <w:r w:rsidRPr="0091711D">
              <w:rPr>
                <w:rFonts w:eastAsia="楷体_GB2312"/>
                <w:sz w:val="21"/>
                <w:szCs w:val="21"/>
                <w:lang w:eastAsia="zh-CN"/>
              </w:rPr>
              <w:t>日</w:t>
            </w:r>
          </w:p>
        </w:tc>
        <w:tc>
          <w:tcPr>
            <w:tcW w:w="1338" w:type="dxa"/>
          </w:tcPr>
          <w:p w14:paraId="517AC382" w14:textId="77777777" w:rsidR="00C51DBC" w:rsidRPr="0091711D" w:rsidRDefault="00C51DBC">
            <w:pPr>
              <w:spacing w:line="360" w:lineRule="auto"/>
              <w:rPr>
                <w:rFonts w:eastAsia="楷体_GB2312"/>
                <w:lang w:eastAsia="zh-CN"/>
              </w:rPr>
            </w:pPr>
          </w:p>
        </w:tc>
        <w:tc>
          <w:tcPr>
            <w:tcW w:w="236" w:type="dxa"/>
          </w:tcPr>
          <w:p w14:paraId="6DAB3462" w14:textId="77777777" w:rsidR="00C51DBC" w:rsidRPr="0091711D" w:rsidRDefault="00C51DBC">
            <w:pPr>
              <w:spacing w:line="360" w:lineRule="auto"/>
              <w:rPr>
                <w:rFonts w:eastAsia="楷体_GB2312"/>
                <w:lang w:eastAsia="zh-CN"/>
              </w:rPr>
            </w:pPr>
          </w:p>
        </w:tc>
      </w:tr>
    </w:tbl>
    <w:p w14:paraId="5A6C1561" w14:textId="77777777" w:rsidR="00C51DBC" w:rsidRPr="0091711D" w:rsidRDefault="00C51DBC">
      <w:pPr>
        <w:spacing w:line="360" w:lineRule="auto"/>
        <w:rPr>
          <w:rFonts w:eastAsia="楷体_GB2312"/>
          <w:lang w:eastAsia="zh-CN"/>
        </w:rPr>
      </w:pPr>
    </w:p>
    <w:p w14:paraId="7F7D22DF" w14:textId="77777777" w:rsidR="00C51DBC" w:rsidRPr="0091711D" w:rsidRDefault="00C51DBC">
      <w:pPr>
        <w:spacing w:line="360" w:lineRule="auto"/>
        <w:rPr>
          <w:rFonts w:eastAsia="楷体_GB2312"/>
          <w:lang w:eastAsia="zh-CN"/>
        </w:rPr>
      </w:pPr>
    </w:p>
    <w:p w14:paraId="7EAFAFC8" w14:textId="77777777" w:rsidR="00C51DBC" w:rsidRPr="0091711D" w:rsidRDefault="00C51DBC">
      <w:pPr>
        <w:spacing w:line="360" w:lineRule="auto"/>
        <w:rPr>
          <w:rFonts w:eastAsia="楷体_GB2312"/>
          <w:lang w:eastAsia="zh-CN"/>
        </w:rPr>
      </w:pPr>
    </w:p>
    <w:p w14:paraId="34F785B7" w14:textId="77777777" w:rsidR="00C51DBC" w:rsidRPr="0091711D" w:rsidRDefault="00C51DBC">
      <w:pPr>
        <w:spacing w:line="360" w:lineRule="auto"/>
        <w:rPr>
          <w:rFonts w:eastAsia="楷体_GB2312"/>
          <w:lang w:eastAsia="zh-CN"/>
        </w:rPr>
      </w:pPr>
    </w:p>
    <w:p w14:paraId="16D19347" w14:textId="77777777" w:rsidR="00C51DBC" w:rsidRPr="0091711D" w:rsidRDefault="00C51DBC">
      <w:pPr>
        <w:spacing w:line="360" w:lineRule="auto"/>
        <w:rPr>
          <w:rFonts w:eastAsia="楷体_GB2312"/>
          <w:lang w:eastAsia="zh-CN"/>
        </w:rPr>
      </w:pPr>
    </w:p>
    <w:p w14:paraId="010BBD73" w14:textId="77777777" w:rsidR="00C51DBC" w:rsidRPr="0091711D" w:rsidRDefault="008B011C">
      <w:pPr>
        <w:spacing w:line="360" w:lineRule="auto"/>
        <w:rPr>
          <w:rFonts w:eastAsia="楷体_GB2312"/>
          <w:lang w:eastAsia="zh-CN"/>
        </w:rPr>
      </w:pPr>
      <w:r w:rsidRPr="0091711D">
        <w:rPr>
          <w:rFonts w:eastAsia="楷体_GB2312"/>
          <w:lang w:eastAsia="zh-CN"/>
        </w:rPr>
        <w:br w:type="page"/>
      </w:r>
    </w:p>
    <w:tbl>
      <w:tblPr>
        <w:tblW w:w="8522" w:type="dxa"/>
        <w:tblLayout w:type="fixed"/>
        <w:tblLook w:val="04A0" w:firstRow="1" w:lastRow="0" w:firstColumn="1" w:lastColumn="0" w:noHBand="0" w:noVBand="1"/>
      </w:tblPr>
      <w:tblGrid>
        <w:gridCol w:w="534"/>
        <w:gridCol w:w="6594"/>
        <w:gridCol w:w="720"/>
        <w:gridCol w:w="674"/>
      </w:tblGrid>
      <w:tr w:rsidR="00C51DBC" w:rsidRPr="0091711D" w14:paraId="64FA5540" w14:textId="77777777">
        <w:tc>
          <w:tcPr>
            <w:tcW w:w="8522" w:type="dxa"/>
            <w:gridSpan w:val="4"/>
          </w:tcPr>
          <w:p w14:paraId="3A6F9029"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5066F32F" w14:textId="77777777">
        <w:tc>
          <w:tcPr>
            <w:tcW w:w="8522" w:type="dxa"/>
            <w:gridSpan w:val="4"/>
            <w:tcBorders>
              <w:bottom w:val="single" w:sz="4" w:space="0" w:color="auto"/>
            </w:tcBorders>
          </w:tcPr>
          <w:p w14:paraId="72A5742E" w14:textId="77777777" w:rsidR="00C51DBC" w:rsidRPr="0091711D" w:rsidRDefault="00C51DBC">
            <w:pPr>
              <w:spacing w:line="360" w:lineRule="auto"/>
              <w:jc w:val="center"/>
              <w:rPr>
                <w:rFonts w:eastAsia="楷体_GB2312"/>
                <w:b/>
              </w:rPr>
            </w:pPr>
          </w:p>
        </w:tc>
      </w:tr>
      <w:tr w:rsidR="00C51DBC" w:rsidRPr="0091711D" w14:paraId="55243A2E"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88C3043" w14:textId="77777777" w:rsidR="00190ADA" w:rsidRPr="0091711D" w:rsidRDefault="00CD31EB" w:rsidP="0091711D">
            <w:pPr>
              <w:pStyle w:val="1-21"/>
              <w:numPr>
                <w:ilvl w:val="0"/>
                <w:numId w:val="22"/>
              </w:numPr>
              <w:spacing w:line="360" w:lineRule="auto"/>
              <w:ind w:firstLineChars="0"/>
              <w:rPr>
                <w:rFonts w:eastAsia="楷体_GB2312"/>
                <w:b/>
              </w:rPr>
            </w:pPr>
            <w:r w:rsidRPr="0091711D">
              <w:rPr>
                <w:rFonts w:eastAsia="楷体_GB2312"/>
                <w:b/>
                <w:lang w:eastAsia="zh-CN"/>
              </w:rPr>
              <w:t>重大事件</w:t>
            </w:r>
          </w:p>
        </w:tc>
      </w:tr>
      <w:tr w:rsidR="006F3AA7" w:rsidRPr="0091711D" w14:paraId="3C6112EE"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69D8C742" w14:textId="77777777" w:rsidR="00803554" w:rsidRDefault="00CD31EB" w:rsidP="00F95110">
            <w:pPr>
              <w:pStyle w:val="1-21"/>
              <w:numPr>
                <w:ilvl w:val="1"/>
                <w:numId w:val="23"/>
              </w:numPr>
              <w:spacing w:line="360" w:lineRule="auto"/>
              <w:ind w:firstLineChars="0"/>
              <w:rPr>
                <w:rFonts w:eastAsia="楷体_GB2312"/>
                <w:b/>
                <w:lang w:eastAsia="zh-CN"/>
              </w:rPr>
            </w:pPr>
            <w:r w:rsidRPr="0091711D">
              <w:rPr>
                <w:rFonts w:eastAsia="楷体_GB2312"/>
                <w:b/>
                <w:lang w:eastAsia="zh-CN"/>
              </w:rPr>
              <w:t>权利完善事件</w:t>
            </w:r>
          </w:p>
        </w:tc>
      </w:tr>
      <w:tr w:rsidR="00C51DBC" w:rsidRPr="0091711D" w14:paraId="42A5E2DD" w14:textId="77777777">
        <w:tc>
          <w:tcPr>
            <w:tcW w:w="534" w:type="dxa"/>
            <w:tcBorders>
              <w:top w:val="single" w:sz="4" w:space="0" w:color="auto"/>
              <w:left w:val="single" w:sz="4" w:space="0" w:color="auto"/>
              <w:bottom w:val="single" w:sz="4" w:space="0" w:color="auto"/>
              <w:right w:val="single" w:sz="4" w:space="0" w:color="auto"/>
            </w:tcBorders>
          </w:tcPr>
          <w:p w14:paraId="73201A23" w14:textId="77777777" w:rsidR="00C51DBC" w:rsidRPr="0091711D" w:rsidRDefault="00C51DBC">
            <w:pPr>
              <w:spacing w:line="360" w:lineRule="auto"/>
              <w:rPr>
                <w:rFonts w:eastAsia="楷体_GB2312"/>
              </w:rPr>
            </w:pPr>
          </w:p>
        </w:tc>
        <w:tc>
          <w:tcPr>
            <w:tcW w:w="6594" w:type="dxa"/>
            <w:tcBorders>
              <w:top w:val="single" w:sz="4" w:space="0" w:color="auto"/>
              <w:left w:val="single" w:sz="4" w:space="0" w:color="auto"/>
              <w:bottom w:val="single" w:sz="4" w:space="0" w:color="auto"/>
              <w:right w:val="single" w:sz="4" w:space="0" w:color="auto"/>
            </w:tcBorders>
          </w:tcPr>
          <w:p w14:paraId="31979D36" w14:textId="77777777" w:rsidR="00C51DBC" w:rsidRPr="0091711D" w:rsidRDefault="00C51DBC">
            <w:pPr>
              <w:spacing w:line="360" w:lineRule="auto"/>
              <w:rPr>
                <w:rFonts w:eastAsia="楷体_GB2312"/>
              </w:rPr>
            </w:pPr>
          </w:p>
        </w:tc>
        <w:tc>
          <w:tcPr>
            <w:tcW w:w="720" w:type="dxa"/>
            <w:tcBorders>
              <w:top w:val="single" w:sz="4" w:space="0" w:color="auto"/>
              <w:left w:val="single" w:sz="4" w:space="0" w:color="auto"/>
              <w:bottom w:val="single" w:sz="4" w:space="0" w:color="auto"/>
              <w:right w:val="single" w:sz="4" w:space="0" w:color="auto"/>
            </w:tcBorders>
          </w:tcPr>
          <w:p w14:paraId="2076FB0F" w14:textId="77777777" w:rsidR="00C51DBC" w:rsidRPr="0091711D" w:rsidRDefault="008B011C">
            <w:pPr>
              <w:spacing w:line="360" w:lineRule="auto"/>
              <w:jc w:val="center"/>
              <w:rPr>
                <w:rFonts w:eastAsia="楷体_GB2312"/>
                <w:sz w:val="18"/>
              </w:rPr>
            </w:pPr>
            <w:r w:rsidRPr="0091711D">
              <w:rPr>
                <w:rFonts w:eastAsia="楷体_GB2312"/>
                <w:sz w:val="18"/>
              </w:rPr>
              <w:t>是</w:t>
            </w:r>
          </w:p>
        </w:tc>
        <w:tc>
          <w:tcPr>
            <w:tcW w:w="674" w:type="dxa"/>
            <w:tcBorders>
              <w:top w:val="single" w:sz="4" w:space="0" w:color="auto"/>
              <w:left w:val="single" w:sz="4" w:space="0" w:color="auto"/>
              <w:bottom w:val="single" w:sz="4" w:space="0" w:color="auto"/>
              <w:right w:val="single" w:sz="4" w:space="0" w:color="auto"/>
            </w:tcBorders>
          </w:tcPr>
          <w:p w14:paraId="0F8A2B25" w14:textId="77777777" w:rsidR="00C51DBC" w:rsidRPr="0091711D" w:rsidRDefault="008B011C">
            <w:pPr>
              <w:spacing w:line="360" w:lineRule="auto"/>
              <w:jc w:val="center"/>
              <w:rPr>
                <w:rFonts w:eastAsia="楷体_GB2312"/>
                <w:sz w:val="18"/>
              </w:rPr>
            </w:pPr>
            <w:r w:rsidRPr="0091711D">
              <w:rPr>
                <w:rFonts w:eastAsia="楷体_GB2312"/>
                <w:sz w:val="18"/>
              </w:rPr>
              <w:t>否</w:t>
            </w:r>
          </w:p>
        </w:tc>
      </w:tr>
      <w:tr w:rsidR="00C51DBC" w:rsidRPr="0091711D" w14:paraId="7940A56D" w14:textId="77777777">
        <w:trPr>
          <w:trHeight w:val="494"/>
        </w:trPr>
        <w:tc>
          <w:tcPr>
            <w:tcW w:w="534" w:type="dxa"/>
            <w:tcBorders>
              <w:top w:val="single" w:sz="4" w:space="0" w:color="auto"/>
              <w:left w:val="single" w:sz="4" w:space="0" w:color="auto"/>
              <w:bottom w:val="single" w:sz="4" w:space="0" w:color="auto"/>
              <w:right w:val="single" w:sz="4" w:space="0" w:color="auto"/>
            </w:tcBorders>
          </w:tcPr>
          <w:p w14:paraId="70FD0981" w14:textId="77777777" w:rsidR="00C51DBC" w:rsidRPr="0091711D" w:rsidRDefault="00C51DBC">
            <w:pPr>
              <w:numPr>
                <w:ilvl w:val="0"/>
                <w:numId w:val="12"/>
              </w:num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3662962C"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发生任何一起</w:t>
            </w:r>
            <w:r w:rsidRPr="0091711D">
              <w:rPr>
                <w:rFonts w:eastAsia="楷体_GB2312"/>
                <w:sz w:val="18"/>
                <w:szCs w:val="18"/>
                <w:lang w:eastAsia="zh-CN"/>
              </w:rPr>
              <w:t>“</w:t>
            </w:r>
            <w:r w:rsidRPr="0091711D">
              <w:rPr>
                <w:rFonts w:eastAsia="楷体_GB2312"/>
                <w:sz w:val="18"/>
                <w:szCs w:val="18"/>
                <w:lang w:eastAsia="zh-CN"/>
              </w:rPr>
              <w:t>贷款服务机构解任事件</w:t>
            </w:r>
            <w:r w:rsidRPr="0091711D">
              <w:rPr>
                <w:rFonts w:eastAsia="楷体_GB2312"/>
                <w:sz w:val="18"/>
                <w:szCs w:val="18"/>
                <w:lang w:eastAsia="zh-CN"/>
              </w:rPr>
              <w:t>”</w:t>
            </w:r>
            <w:r w:rsidRPr="0091711D">
              <w:rPr>
                <w:rFonts w:eastAsia="楷体_GB2312"/>
                <w:sz w:val="18"/>
                <w:szCs w:val="18"/>
                <w:lang w:eastAsia="zh-CN"/>
              </w:rPr>
              <w:t>，导致</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被解任；</w:t>
            </w:r>
            <w:r w:rsidRPr="0091711D">
              <w:rPr>
                <w:rFonts w:eastAsia="楷体_GB2312"/>
                <w:sz w:val="18"/>
                <w:szCs w:val="18"/>
                <w:lang w:eastAsia="zh-CN"/>
              </w:rPr>
              <w:tab/>
            </w:r>
          </w:p>
        </w:tc>
        <w:tc>
          <w:tcPr>
            <w:tcW w:w="720" w:type="dxa"/>
            <w:tcBorders>
              <w:top w:val="single" w:sz="4" w:space="0" w:color="auto"/>
              <w:left w:val="single" w:sz="4" w:space="0" w:color="auto"/>
              <w:bottom w:val="single" w:sz="4" w:space="0" w:color="auto"/>
              <w:right w:val="single" w:sz="4" w:space="0" w:color="auto"/>
            </w:tcBorders>
          </w:tcPr>
          <w:p w14:paraId="7F27D6A5"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36626EC7" w14:textId="77777777" w:rsidR="00C51DBC" w:rsidRPr="0091711D" w:rsidRDefault="00C51DBC">
            <w:pPr>
              <w:spacing w:line="360" w:lineRule="auto"/>
              <w:rPr>
                <w:rFonts w:eastAsia="楷体_GB2312"/>
                <w:lang w:eastAsia="zh-CN"/>
              </w:rPr>
            </w:pPr>
          </w:p>
        </w:tc>
      </w:tr>
      <w:tr w:rsidR="00C51DBC" w:rsidRPr="0091711D" w14:paraId="628B26D8" w14:textId="77777777">
        <w:trPr>
          <w:trHeight w:val="365"/>
        </w:trPr>
        <w:tc>
          <w:tcPr>
            <w:tcW w:w="534" w:type="dxa"/>
            <w:tcBorders>
              <w:top w:val="single" w:sz="4" w:space="0" w:color="auto"/>
              <w:left w:val="single" w:sz="4" w:space="0" w:color="auto"/>
              <w:bottom w:val="single" w:sz="4" w:space="0" w:color="auto"/>
              <w:right w:val="single" w:sz="4" w:space="0" w:color="auto"/>
            </w:tcBorders>
          </w:tcPr>
          <w:p w14:paraId="40173E55" w14:textId="77777777" w:rsidR="00C51DBC" w:rsidRPr="0091711D" w:rsidRDefault="00C51DBC">
            <w:pPr>
              <w:numPr>
                <w:ilvl w:val="0"/>
                <w:numId w:val="12"/>
              </w:num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56BF26E8"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丧失</w:t>
            </w:r>
            <w:r w:rsidRPr="0091711D">
              <w:rPr>
                <w:rFonts w:eastAsia="楷体_GB2312"/>
                <w:sz w:val="18"/>
                <w:szCs w:val="18"/>
                <w:lang w:eastAsia="zh-CN"/>
              </w:rPr>
              <w:t>“</w:t>
            </w:r>
            <w:r w:rsidRPr="0091711D">
              <w:rPr>
                <w:rFonts w:eastAsia="楷体_GB2312"/>
                <w:sz w:val="18"/>
                <w:szCs w:val="18"/>
                <w:lang w:eastAsia="zh-CN"/>
              </w:rPr>
              <w:t>必备评级等级</w:t>
            </w:r>
            <w:r w:rsidRPr="0091711D">
              <w:rPr>
                <w:rFonts w:eastAsia="楷体_GB2312"/>
                <w:sz w:val="18"/>
                <w:szCs w:val="18"/>
                <w:lang w:eastAsia="zh-CN"/>
              </w:rPr>
              <w:t>”</w:t>
            </w:r>
            <w:r w:rsidRPr="0091711D">
              <w:rPr>
                <w:rFonts w:eastAsia="楷体_GB2312"/>
                <w:sz w:val="18"/>
                <w:szCs w:val="18"/>
                <w:lang w:eastAsia="zh-CN"/>
              </w:rPr>
              <w:t>；</w:t>
            </w:r>
          </w:p>
        </w:tc>
        <w:tc>
          <w:tcPr>
            <w:tcW w:w="720" w:type="dxa"/>
            <w:tcBorders>
              <w:top w:val="single" w:sz="4" w:space="0" w:color="auto"/>
              <w:left w:val="single" w:sz="4" w:space="0" w:color="auto"/>
              <w:bottom w:val="single" w:sz="4" w:space="0" w:color="auto"/>
              <w:right w:val="single" w:sz="4" w:space="0" w:color="auto"/>
            </w:tcBorders>
          </w:tcPr>
          <w:p w14:paraId="7E447EEC"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24C6327A" w14:textId="77777777" w:rsidR="00C51DBC" w:rsidRPr="0091711D" w:rsidRDefault="00C51DBC">
            <w:pPr>
              <w:spacing w:line="360" w:lineRule="auto"/>
              <w:rPr>
                <w:rFonts w:eastAsia="楷体_GB2312"/>
                <w:lang w:eastAsia="zh-CN"/>
              </w:rPr>
            </w:pPr>
          </w:p>
        </w:tc>
      </w:tr>
      <w:tr w:rsidR="00C51DBC" w:rsidRPr="0091711D" w14:paraId="3A2F6B8E" w14:textId="77777777">
        <w:trPr>
          <w:trHeight w:val="360"/>
        </w:trPr>
        <w:tc>
          <w:tcPr>
            <w:tcW w:w="534" w:type="dxa"/>
            <w:tcBorders>
              <w:top w:val="single" w:sz="4" w:space="0" w:color="auto"/>
              <w:left w:val="single" w:sz="4" w:space="0" w:color="auto"/>
              <w:bottom w:val="single" w:sz="4" w:space="0" w:color="auto"/>
              <w:right w:val="single" w:sz="4" w:space="0" w:color="auto"/>
            </w:tcBorders>
          </w:tcPr>
          <w:p w14:paraId="0F5E12F9" w14:textId="77777777" w:rsidR="00C51DBC" w:rsidRPr="0091711D" w:rsidRDefault="00C51DBC">
            <w:pPr>
              <w:numPr>
                <w:ilvl w:val="0"/>
                <w:numId w:val="12"/>
              </w:num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270AA084"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委托人</w:t>
            </w:r>
            <w:r w:rsidRPr="0091711D">
              <w:rPr>
                <w:rFonts w:eastAsia="楷体_GB2312"/>
                <w:sz w:val="18"/>
                <w:szCs w:val="18"/>
                <w:lang w:eastAsia="zh-CN"/>
              </w:rPr>
              <w:t>”</w:t>
            </w:r>
            <w:r w:rsidRPr="0091711D">
              <w:rPr>
                <w:rFonts w:eastAsia="楷体_GB2312"/>
                <w:sz w:val="18"/>
                <w:szCs w:val="18"/>
                <w:lang w:eastAsia="zh-CN"/>
              </w:rPr>
              <w:t>丧失</w:t>
            </w:r>
            <w:r w:rsidRPr="0091711D">
              <w:rPr>
                <w:rFonts w:eastAsia="楷体_GB2312"/>
                <w:sz w:val="18"/>
                <w:szCs w:val="18"/>
                <w:lang w:eastAsia="zh-CN"/>
              </w:rPr>
              <w:t>“</w:t>
            </w:r>
            <w:r w:rsidRPr="0091711D">
              <w:rPr>
                <w:rFonts w:eastAsia="楷体_GB2312"/>
                <w:sz w:val="18"/>
                <w:szCs w:val="18"/>
                <w:lang w:eastAsia="zh-CN"/>
              </w:rPr>
              <w:t>必备评级等级</w:t>
            </w:r>
            <w:r w:rsidRPr="0091711D">
              <w:rPr>
                <w:rFonts w:eastAsia="楷体_GB2312"/>
                <w:sz w:val="18"/>
                <w:szCs w:val="18"/>
                <w:lang w:eastAsia="zh-CN"/>
              </w:rPr>
              <w:t>”</w:t>
            </w:r>
            <w:r w:rsidRPr="0091711D">
              <w:rPr>
                <w:rFonts w:eastAsia="楷体_GB2312"/>
                <w:sz w:val="18"/>
                <w:szCs w:val="18"/>
                <w:lang w:eastAsia="zh-CN"/>
              </w:rPr>
              <w:t>；</w:t>
            </w:r>
          </w:p>
        </w:tc>
        <w:tc>
          <w:tcPr>
            <w:tcW w:w="720" w:type="dxa"/>
            <w:tcBorders>
              <w:top w:val="single" w:sz="4" w:space="0" w:color="auto"/>
              <w:left w:val="single" w:sz="4" w:space="0" w:color="auto"/>
              <w:bottom w:val="single" w:sz="4" w:space="0" w:color="auto"/>
              <w:right w:val="single" w:sz="4" w:space="0" w:color="auto"/>
            </w:tcBorders>
          </w:tcPr>
          <w:p w14:paraId="5DBCBB6C"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2C6F056A" w14:textId="77777777" w:rsidR="00C51DBC" w:rsidRPr="0091711D" w:rsidRDefault="00C51DBC">
            <w:pPr>
              <w:spacing w:line="360" w:lineRule="auto"/>
              <w:rPr>
                <w:rFonts w:eastAsia="楷体_GB2312"/>
                <w:lang w:eastAsia="zh-CN"/>
              </w:rPr>
            </w:pPr>
          </w:p>
        </w:tc>
      </w:tr>
      <w:tr w:rsidR="00C51DBC" w:rsidRPr="0091711D" w14:paraId="46854D98" w14:textId="77777777">
        <w:trPr>
          <w:trHeight w:val="405"/>
        </w:trPr>
        <w:tc>
          <w:tcPr>
            <w:tcW w:w="534" w:type="dxa"/>
            <w:tcBorders>
              <w:top w:val="single" w:sz="4" w:space="0" w:color="auto"/>
              <w:left w:val="single" w:sz="4" w:space="0" w:color="auto"/>
              <w:bottom w:val="single" w:sz="4" w:space="0" w:color="auto"/>
              <w:right w:val="single" w:sz="4" w:space="0" w:color="auto"/>
            </w:tcBorders>
          </w:tcPr>
          <w:p w14:paraId="483DFB54" w14:textId="77777777" w:rsidR="00C51DBC" w:rsidRPr="0091711D" w:rsidRDefault="00C51DBC">
            <w:pPr>
              <w:numPr>
                <w:ilvl w:val="0"/>
                <w:numId w:val="12"/>
              </w:num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0CDFB011" w14:textId="77777777" w:rsidR="00C51DBC" w:rsidRPr="0091711D" w:rsidRDefault="008B011C">
            <w:pPr>
              <w:spacing w:line="360" w:lineRule="auto"/>
              <w:rPr>
                <w:rFonts w:eastAsia="楷体_GB2312"/>
                <w:sz w:val="18"/>
                <w:szCs w:val="18"/>
                <w:lang w:eastAsia="zh-CN"/>
              </w:rPr>
            </w:pPr>
            <w:bookmarkStart w:id="725" w:name="_Ref152131008"/>
            <w:r w:rsidRPr="0091711D">
              <w:rPr>
                <w:rFonts w:eastAsia="楷体_GB2312"/>
                <w:sz w:val="18"/>
                <w:szCs w:val="18"/>
                <w:lang w:eastAsia="zh-CN"/>
              </w:rPr>
              <w:t>“</w:t>
            </w:r>
            <w:r w:rsidRPr="0091711D">
              <w:rPr>
                <w:rFonts w:eastAsia="楷体_GB2312"/>
                <w:sz w:val="18"/>
                <w:szCs w:val="18"/>
                <w:lang w:eastAsia="zh-CN"/>
              </w:rPr>
              <w:t>委托人</w:t>
            </w:r>
            <w:r w:rsidRPr="0091711D">
              <w:rPr>
                <w:rFonts w:eastAsia="楷体_GB2312"/>
                <w:sz w:val="18"/>
                <w:szCs w:val="18"/>
                <w:lang w:eastAsia="zh-CN"/>
              </w:rPr>
              <w:t>”</w:t>
            </w:r>
            <w:r w:rsidRPr="0091711D">
              <w:rPr>
                <w:rFonts w:eastAsia="楷体_GB2312"/>
                <w:sz w:val="18"/>
                <w:szCs w:val="18"/>
                <w:lang w:eastAsia="zh-CN"/>
              </w:rPr>
              <w:t>发生任何一起</w:t>
            </w:r>
            <w:r w:rsidRPr="0091711D">
              <w:rPr>
                <w:rFonts w:eastAsia="楷体_GB2312"/>
                <w:sz w:val="18"/>
                <w:szCs w:val="18"/>
                <w:lang w:eastAsia="zh-CN"/>
              </w:rPr>
              <w:t>“</w:t>
            </w:r>
            <w:r w:rsidRPr="0091711D">
              <w:rPr>
                <w:rFonts w:eastAsia="楷体_GB2312"/>
                <w:sz w:val="18"/>
                <w:szCs w:val="18"/>
                <w:lang w:eastAsia="zh-CN"/>
              </w:rPr>
              <w:t>丧失清偿能力事件</w:t>
            </w:r>
            <w:r w:rsidRPr="0091711D">
              <w:rPr>
                <w:rFonts w:eastAsia="楷体_GB2312"/>
                <w:sz w:val="18"/>
                <w:szCs w:val="18"/>
                <w:lang w:eastAsia="zh-CN"/>
              </w:rPr>
              <w:t>”</w:t>
            </w:r>
            <w:r w:rsidRPr="0091711D">
              <w:rPr>
                <w:rFonts w:eastAsia="楷体_GB2312"/>
                <w:sz w:val="18"/>
                <w:szCs w:val="18"/>
                <w:lang w:eastAsia="zh-CN"/>
              </w:rPr>
              <w:t>；</w:t>
            </w:r>
            <w:bookmarkEnd w:id="725"/>
            <w:r w:rsidRPr="0091711D">
              <w:rPr>
                <w:rFonts w:eastAsia="楷体_GB2312"/>
                <w:sz w:val="18"/>
                <w:szCs w:val="18"/>
                <w:lang w:eastAsia="zh-CN"/>
              </w:rPr>
              <w:tab/>
            </w:r>
            <w:r w:rsidRPr="0091711D">
              <w:rPr>
                <w:rFonts w:eastAsia="楷体_GB2312"/>
                <w:sz w:val="18"/>
                <w:szCs w:val="18"/>
                <w:lang w:eastAsia="zh-CN"/>
              </w:rPr>
              <w:tab/>
            </w:r>
          </w:p>
        </w:tc>
        <w:tc>
          <w:tcPr>
            <w:tcW w:w="720" w:type="dxa"/>
            <w:tcBorders>
              <w:top w:val="single" w:sz="4" w:space="0" w:color="auto"/>
              <w:left w:val="single" w:sz="4" w:space="0" w:color="auto"/>
              <w:bottom w:val="single" w:sz="4" w:space="0" w:color="auto"/>
              <w:right w:val="single" w:sz="4" w:space="0" w:color="auto"/>
            </w:tcBorders>
          </w:tcPr>
          <w:p w14:paraId="7C723AE3"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454A17F1" w14:textId="77777777" w:rsidR="00C51DBC" w:rsidRPr="0091711D" w:rsidRDefault="00C51DBC">
            <w:pPr>
              <w:spacing w:line="360" w:lineRule="auto"/>
              <w:rPr>
                <w:rFonts w:eastAsia="楷体_GB2312"/>
                <w:lang w:eastAsia="zh-CN"/>
              </w:rPr>
            </w:pPr>
          </w:p>
        </w:tc>
      </w:tr>
      <w:tr w:rsidR="00C51DBC" w:rsidRPr="0091711D" w14:paraId="5D2749BD" w14:textId="77777777">
        <w:trPr>
          <w:trHeight w:val="395"/>
        </w:trPr>
        <w:tc>
          <w:tcPr>
            <w:tcW w:w="534" w:type="dxa"/>
            <w:tcBorders>
              <w:top w:val="single" w:sz="4" w:space="0" w:color="auto"/>
              <w:left w:val="single" w:sz="4" w:space="0" w:color="auto"/>
              <w:bottom w:val="single" w:sz="4" w:space="0" w:color="auto"/>
              <w:right w:val="single" w:sz="4" w:space="0" w:color="auto"/>
            </w:tcBorders>
          </w:tcPr>
          <w:p w14:paraId="02FEA048" w14:textId="77777777" w:rsidR="00C51DBC" w:rsidRPr="0091711D" w:rsidRDefault="00C51DBC">
            <w:p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7D579862"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以上四种情况下需要通知所有剩余的借款人</w:t>
            </w:r>
            <w:r w:rsidRPr="0091711D">
              <w:rPr>
                <w:rFonts w:eastAsia="楷体_GB2312"/>
                <w:sz w:val="18"/>
                <w:szCs w:val="18"/>
                <w:lang w:eastAsia="zh-CN"/>
              </w:rPr>
              <w:tab/>
            </w:r>
            <w:r w:rsidRPr="0091711D">
              <w:rPr>
                <w:rFonts w:eastAsia="楷体_GB2312"/>
                <w:sz w:val="18"/>
                <w:szCs w:val="18"/>
                <w:lang w:eastAsia="zh-CN"/>
              </w:rPr>
              <w:tab/>
            </w:r>
            <w:r w:rsidRPr="0091711D">
              <w:rPr>
                <w:rFonts w:eastAsia="楷体_GB2312"/>
                <w:sz w:val="18"/>
                <w:szCs w:val="18"/>
                <w:lang w:eastAsia="zh-CN"/>
              </w:rPr>
              <w:tab/>
            </w:r>
            <w:r w:rsidRPr="0091711D">
              <w:rPr>
                <w:rFonts w:eastAsia="楷体_GB2312"/>
                <w:sz w:val="18"/>
                <w:szCs w:val="18"/>
                <w:lang w:eastAsia="zh-CN"/>
              </w:rPr>
              <w:tab/>
            </w:r>
          </w:p>
        </w:tc>
        <w:tc>
          <w:tcPr>
            <w:tcW w:w="720" w:type="dxa"/>
            <w:tcBorders>
              <w:top w:val="single" w:sz="4" w:space="0" w:color="auto"/>
              <w:left w:val="single" w:sz="4" w:space="0" w:color="auto"/>
              <w:bottom w:val="single" w:sz="4" w:space="0" w:color="auto"/>
              <w:right w:val="single" w:sz="4" w:space="0" w:color="auto"/>
            </w:tcBorders>
          </w:tcPr>
          <w:p w14:paraId="247DEA95"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0D9D0DCE" w14:textId="77777777" w:rsidR="00C51DBC" w:rsidRPr="0091711D" w:rsidRDefault="00C51DBC">
            <w:pPr>
              <w:spacing w:line="360" w:lineRule="auto"/>
              <w:rPr>
                <w:rFonts w:eastAsia="楷体_GB2312"/>
                <w:lang w:eastAsia="zh-CN"/>
              </w:rPr>
            </w:pPr>
          </w:p>
        </w:tc>
      </w:tr>
      <w:tr w:rsidR="00C51DBC" w:rsidRPr="0091711D" w14:paraId="0607F109" w14:textId="77777777">
        <w:trPr>
          <w:trHeight w:val="1209"/>
        </w:trPr>
        <w:tc>
          <w:tcPr>
            <w:tcW w:w="534" w:type="dxa"/>
            <w:tcBorders>
              <w:top w:val="single" w:sz="4" w:space="0" w:color="auto"/>
              <w:left w:val="single" w:sz="4" w:space="0" w:color="auto"/>
              <w:bottom w:val="single" w:sz="4" w:space="0" w:color="auto"/>
              <w:right w:val="single" w:sz="4" w:space="0" w:color="auto"/>
            </w:tcBorders>
          </w:tcPr>
          <w:p w14:paraId="4744B073" w14:textId="77777777" w:rsidR="00C51DBC" w:rsidRPr="0091711D" w:rsidRDefault="00C51DBC">
            <w:pPr>
              <w:numPr>
                <w:ilvl w:val="0"/>
                <w:numId w:val="12"/>
              </w:num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31320EFC"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仅就相关</w:t>
            </w:r>
            <w:r w:rsidRPr="0091711D">
              <w:rPr>
                <w:rFonts w:eastAsia="楷体_GB2312"/>
                <w:sz w:val="18"/>
                <w:szCs w:val="18"/>
                <w:lang w:eastAsia="zh-CN"/>
              </w:rPr>
              <w:t>“</w:t>
            </w:r>
            <w:r w:rsidRPr="0091711D">
              <w:rPr>
                <w:rFonts w:eastAsia="楷体_GB2312"/>
                <w:sz w:val="18"/>
                <w:szCs w:val="18"/>
                <w:lang w:eastAsia="zh-CN"/>
              </w:rPr>
              <w:t>住房贷款</w:t>
            </w:r>
            <w:r w:rsidRPr="0091711D">
              <w:rPr>
                <w:rFonts w:eastAsia="楷体_GB2312"/>
                <w:sz w:val="18"/>
                <w:szCs w:val="18"/>
                <w:lang w:eastAsia="zh-CN"/>
              </w:rPr>
              <w:t>”</w:t>
            </w:r>
            <w:r w:rsidRPr="0091711D">
              <w:rPr>
                <w:rFonts w:eastAsia="楷体_GB2312"/>
                <w:sz w:val="18"/>
                <w:szCs w:val="18"/>
                <w:lang w:eastAsia="zh-CN"/>
              </w:rPr>
              <w:t>而言，（</w:t>
            </w:r>
            <w:r w:rsidRPr="0091711D">
              <w:rPr>
                <w:rFonts w:eastAsia="楷体_GB2312"/>
                <w:sz w:val="18"/>
                <w:szCs w:val="18"/>
                <w:lang w:eastAsia="zh-CN"/>
              </w:rPr>
              <w:t>i</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借款人</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抵押人</w:t>
            </w:r>
            <w:r w:rsidRPr="0091711D">
              <w:rPr>
                <w:rFonts w:eastAsia="楷体_GB2312"/>
                <w:sz w:val="18"/>
                <w:szCs w:val="18"/>
                <w:lang w:eastAsia="zh-CN"/>
              </w:rPr>
              <w:t>”</w:t>
            </w:r>
            <w:r w:rsidRPr="0091711D">
              <w:rPr>
                <w:rFonts w:eastAsia="楷体_GB2312"/>
                <w:sz w:val="18"/>
                <w:szCs w:val="18"/>
                <w:lang w:eastAsia="zh-CN"/>
              </w:rPr>
              <w:t>未履行其在</w:t>
            </w:r>
            <w:r w:rsidRPr="0091711D">
              <w:rPr>
                <w:rFonts w:eastAsia="楷体_GB2312"/>
                <w:sz w:val="18"/>
                <w:szCs w:val="18"/>
                <w:lang w:eastAsia="zh-CN"/>
              </w:rPr>
              <w:t>“</w:t>
            </w:r>
            <w:r w:rsidRPr="0091711D">
              <w:rPr>
                <w:rFonts w:eastAsia="楷体_GB2312"/>
                <w:sz w:val="18"/>
                <w:szCs w:val="18"/>
                <w:lang w:eastAsia="zh-CN"/>
              </w:rPr>
              <w:t>住房贷款合同</w:t>
            </w:r>
            <w:r w:rsidRPr="0091711D">
              <w:rPr>
                <w:rFonts w:eastAsia="楷体_GB2312"/>
                <w:sz w:val="18"/>
                <w:szCs w:val="18"/>
                <w:lang w:eastAsia="zh-CN"/>
              </w:rPr>
              <w:t>”</w:t>
            </w:r>
            <w:r w:rsidRPr="0091711D">
              <w:rPr>
                <w:rFonts w:eastAsia="楷体_GB2312"/>
                <w:sz w:val="18"/>
                <w:szCs w:val="18"/>
                <w:lang w:eastAsia="zh-CN"/>
              </w:rPr>
              <w:t>、或</w:t>
            </w:r>
            <w:r w:rsidRPr="0091711D">
              <w:rPr>
                <w:rFonts w:eastAsia="楷体_GB2312"/>
                <w:sz w:val="18"/>
                <w:szCs w:val="18"/>
                <w:lang w:eastAsia="zh-CN"/>
              </w:rPr>
              <w:t>“</w:t>
            </w:r>
            <w:r w:rsidRPr="0091711D">
              <w:rPr>
                <w:rFonts w:eastAsia="楷体_GB2312"/>
                <w:sz w:val="18"/>
                <w:szCs w:val="18"/>
                <w:lang w:eastAsia="zh-CN"/>
              </w:rPr>
              <w:t>附属担保权益</w:t>
            </w:r>
            <w:r w:rsidRPr="0091711D">
              <w:rPr>
                <w:rFonts w:eastAsia="楷体_GB2312"/>
                <w:sz w:val="18"/>
                <w:szCs w:val="18"/>
                <w:lang w:eastAsia="zh-CN"/>
              </w:rPr>
              <w:t>”</w:t>
            </w:r>
            <w:r w:rsidRPr="0091711D">
              <w:rPr>
                <w:rFonts w:eastAsia="楷体_GB2312"/>
                <w:sz w:val="18"/>
                <w:szCs w:val="18"/>
                <w:lang w:eastAsia="zh-CN"/>
              </w:rPr>
              <w:t>项下的任何义务，以致须针对其提起法律诉讼或仲裁，或（</w:t>
            </w:r>
            <w:r w:rsidRPr="0091711D">
              <w:rPr>
                <w:rFonts w:eastAsia="楷体_GB2312"/>
                <w:sz w:val="18"/>
                <w:szCs w:val="18"/>
                <w:lang w:eastAsia="zh-CN"/>
              </w:rPr>
              <w:t>ii</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保证人</w:t>
            </w:r>
            <w:r w:rsidRPr="0091711D">
              <w:rPr>
                <w:rFonts w:eastAsia="楷体_GB2312"/>
                <w:sz w:val="18"/>
                <w:szCs w:val="18"/>
                <w:lang w:eastAsia="zh-CN"/>
              </w:rPr>
              <w:t>”</w:t>
            </w:r>
            <w:r w:rsidRPr="0091711D">
              <w:rPr>
                <w:rFonts w:eastAsia="楷体_GB2312"/>
                <w:sz w:val="18"/>
                <w:szCs w:val="18"/>
                <w:lang w:eastAsia="zh-CN"/>
              </w:rPr>
              <w:t>（如有）未履行保证义务，以致须针对其提起法律诉讼或仲裁。</w:t>
            </w:r>
          </w:p>
        </w:tc>
        <w:tc>
          <w:tcPr>
            <w:tcW w:w="720" w:type="dxa"/>
            <w:tcBorders>
              <w:top w:val="single" w:sz="4" w:space="0" w:color="auto"/>
              <w:left w:val="single" w:sz="4" w:space="0" w:color="auto"/>
              <w:bottom w:val="single" w:sz="4" w:space="0" w:color="auto"/>
              <w:right w:val="single" w:sz="4" w:space="0" w:color="auto"/>
            </w:tcBorders>
          </w:tcPr>
          <w:p w14:paraId="68759FE7"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03845044" w14:textId="77777777" w:rsidR="00C51DBC" w:rsidRPr="0091711D" w:rsidRDefault="00C51DBC">
            <w:pPr>
              <w:spacing w:line="360" w:lineRule="auto"/>
              <w:rPr>
                <w:rFonts w:eastAsia="楷体_GB2312"/>
                <w:lang w:eastAsia="zh-CN"/>
              </w:rPr>
            </w:pPr>
          </w:p>
        </w:tc>
      </w:tr>
      <w:tr w:rsidR="00C51DBC" w:rsidRPr="0091711D" w14:paraId="7CD11B47" w14:textId="77777777">
        <w:trPr>
          <w:trHeight w:val="285"/>
        </w:trPr>
        <w:tc>
          <w:tcPr>
            <w:tcW w:w="534" w:type="dxa"/>
            <w:tcBorders>
              <w:top w:val="single" w:sz="4" w:space="0" w:color="auto"/>
              <w:left w:val="single" w:sz="4" w:space="0" w:color="auto"/>
              <w:bottom w:val="single" w:sz="4" w:space="0" w:color="auto"/>
              <w:right w:val="single" w:sz="4" w:space="0" w:color="auto"/>
            </w:tcBorders>
          </w:tcPr>
          <w:p w14:paraId="79B69FD0" w14:textId="77777777" w:rsidR="00C51DBC" w:rsidRPr="0091711D" w:rsidRDefault="00C51DBC">
            <w:pPr>
              <w:spacing w:line="360" w:lineRule="auto"/>
              <w:rPr>
                <w:rFonts w:eastAsia="楷体_GB2312"/>
                <w:sz w:val="18"/>
                <w:szCs w:val="18"/>
              </w:rPr>
            </w:pPr>
          </w:p>
        </w:tc>
        <w:tc>
          <w:tcPr>
            <w:tcW w:w="6594" w:type="dxa"/>
            <w:tcBorders>
              <w:top w:val="single" w:sz="4" w:space="0" w:color="auto"/>
              <w:left w:val="single" w:sz="4" w:space="0" w:color="auto"/>
              <w:bottom w:val="single" w:sz="4" w:space="0" w:color="auto"/>
              <w:right w:val="single" w:sz="4" w:space="0" w:color="auto"/>
            </w:tcBorders>
          </w:tcPr>
          <w:p w14:paraId="6E1DDB95"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在情况（</w:t>
            </w:r>
            <w:r w:rsidRPr="0091711D">
              <w:rPr>
                <w:rFonts w:eastAsia="楷体_GB2312"/>
                <w:sz w:val="18"/>
                <w:szCs w:val="18"/>
                <w:lang w:eastAsia="zh-CN"/>
              </w:rPr>
              <w:t>e</w:t>
            </w:r>
            <w:r w:rsidRPr="0091711D">
              <w:rPr>
                <w:rFonts w:eastAsia="楷体_GB2312"/>
                <w:sz w:val="18"/>
                <w:szCs w:val="18"/>
                <w:lang w:eastAsia="zh-CN"/>
              </w:rPr>
              <w:t>）下，需要发出</w:t>
            </w:r>
            <w:r w:rsidRPr="0091711D">
              <w:rPr>
                <w:rFonts w:eastAsia="楷体_GB2312"/>
                <w:sz w:val="18"/>
                <w:szCs w:val="18"/>
                <w:lang w:eastAsia="zh-CN"/>
              </w:rPr>
              <w:t>“</w:t>
            </w:r>
            <w:r w:rsidRPr="0091711D">
              <w:rPr>
                <w:rFonts w:eastAsia="楷体_GB2312"/>
                <w:sz w:val="18"/>
                <w:szCs w:val="18"/>
                <w:lang w:eastAsia="zh-CN"/>
              </w:rPr>
              <w:t>权利完善通知</w:t>
            </w:r>
            <w:r w:rsidRPr="0091711D">
              <w:rPr>
                <w:rFonts w:eastAsia="楷体_GB2312"/>
                <w:sz w:val="18"/>
                <w:szCs w:val="18"/>
                <w:lang w:eastAsia="zh-CN"/>
              </w:rPr>
              <w:t>”</w:t>
            </w:r>
            <w:r w:rsidRPr="0091711D">
              <w:rPr>
                <w:rFonts w:eastAsia="楷体_GB2312"/>
                <w:sz w:val="18"/>
                <w:szCs w:val="18"/>
                <w:lang w:eastAsia="zh-CN"/>
              </w:rPr>
              <w:t>的贷款数目</w:t>
            </w:r>
            <w:r w:rsidRPr="0091711D">
              <w:rPr>
                <w:rFonts w:eastAsia="楷体_GB2312"/>
                <w:sz w:val="18"/>
                <w:szCs w:val="18"/>
                <w:lang w:eastAsia="zh-CN"/>
              </w:rPr>
              <w:t xml:space="preserve">:  </w:t>
            </w:r>
            <w:r w:rsidRPr="0091711D">
              <w:rPr>
                <w:rFonts w:eastAsia="楷体_GB2312"/>
                <w:sz w:val="18"/>
                <w:szCs w:val="18"/>
                <w:lang w:eastAsia="zh-CN"/>
              </w:rPr>
              <w:t>【】</w:t>
            </w:r>
            <w:r w:rsidRPr="0091711D">
              <w:rPr>
                <w:rFonts w:eastAsia="楷体_GB2312"/>
                <w:sz w:val="18"/>
                <w:szCs w:val="18"/>
                <w:lang w:eastAsia="zh-CN"/>
              </w:rPr>
              <w:tab/>
            </w:r>
          </w:p>
        </w:tc>
        <w:tc>
          <w:tcPr>
            <w:tcW w:w="720" w:type="dxa"/>
            <w:tcBorders>
              <w:top w:val="single" w:sz="4" w:space="0" w:color="auto"/>
              <w:left w:val="single" w:sz="4" w:space="0" w:color="auto"/>
              <w:bottom w:val="single" w:sz="4" w:space="0" w:color="auto"/>
              <w:right w:val="single" w:sz="4" w:space="0" w:color="auto"/>
            </w:tcBorders>
          </w:tcPr>
          <w:p w14:paraId="0A7DC810" w14:textId="77777777" w:rsidR="00C51DBC" w:rsidRPr="0091711D" w:rsidRDefault="00C51DBC">
            <w:pPr>
              <w:spacing w:line="360" w:lineRule="auto"/>
              <w:rPr>
                <w:rFonts w:eastAsia="楷体_GB2312"/>
                <w:lang w:eastAsia="zh-CN"/>
              </w:rPr>
            </w:pPr>
          </w:p>
        </w:tc>
        <w:tc>
          <w:tcPr>
            <w:tcW w:w="674" w:type="dxa"/>
            <w:tcBorders>
              <w:top w:val="single" w:sz="4" w:space="0" w:color="auto"/>
              <w:left w:val="single" w:sz="4" w:space="0" w:color="auto"/>
              <w:bottom w:val="single" w:sz="4" w:space="0" w:color="auto"/>
              <w:right w:val="single" w:sz="4" w:space="0" w:color="auto"/>
            </w:tcBorders>
          </w:tcPr>
          <w:p w14:paraId="1670B4B4" w14:textId="77777777" w:rsidR="00C51DBC" w:rsidRPr="0091711D" w:rsidRDefault="00C51DBC">
            <w:pPr>
              <w:spacing w:line="360" w:lineRule="auto"/>
              <w:rPr>
                <w:rFonts w:eastAsia="楷体_GB2312"/>
                <w:lang w:eastAsia="zh-CN"/>
              </w:rPr>
            </w:pPr>
          </w:p>
        </w:tc>
      </w:tr>
      <w:tr w:rsidR="00C51DBC" w:rsidRPr="0091711D" w14:paraId="094B887E" w14:textId="77777777">
        <w:tc>
          <w:tcPr>
            <w:tcW w:w="534" w:type="dxa"/>
            <w:tcBorders>
              <w:top w:val="single" w:sz="4" w:space="0" w:color="auto"/>
            </w:tcBorders>
          </w:tcPr>
          <w:p w14:paraId="7D107457" w14:textId="77777777" w:rsidR="00C51DBC" w:rsidRPr="0091711D" w:rsidRDefault="00C51DBC">
            <w:pPr>
              <w:spacing w:line="360" w:lineRule="auto"/>
              <w:rPr>
                <w:rFonts w:eastAsia="楷体_GB2312"/>
                <w:lang w:eastAsia="zh-CN"/>
              </w:rPr>
            </w:pPr>
          </w:p>
        </w:tc>
        <w:tc>
          <w:tcPr>
            <w:tcW w:w="6594" w:type="dxa"/>
            <w:tcBorders>
              <w:top w:val="single" w:sz="4" w:space="0" w:color="auto"/>
            </w:tcBorders>
          </w:tcPr>
          <w:p w14:paraId="7B4C300D" w14:textId="77777777" w:rsidR="00C51DBC" w:rsidRPr="0091711D" w:rsidRDefault="00C51DBC">
            <w:pPr>
              <w:spacing w:line="360" w:lineRule="auto"/>
              <w:rPr>
                <w:rFonts w:eastAsia="楷体_GB2312"/>
                <w:sz w:val="18"/>
                <w:lang w:eastAsia="zh-CN"/>
              </w:rPr>
            </w:pPr>
          </w:p>
        </w:tc>
        <w:tc>
          <w:tcPr>
            <w:tcW w:w="720" w:type="dxa"/>
            <w:tcBorders>
              <w:top w:val="single" w:sz="4" w:space="0" w:color="auto"/>
            </w:tcBorders>
          </w:tcPr>
          <w:p w14:paraId="34DC6C11" w14:textId="77777777" w:rsidR="00C51DBC" w:rsidRPr="0091711D" w:rsidRDefault="00C51DBC">
            <w:pPr>
              <w:spacing w:line="360" w:lineRule="auto"/>
              <w:rPr>
                <w:rFonts w:eastAsia="楷体_GB2312"/>
                <w:lang w:eastAsia="zh-CN"/>
              </w:rPr>
            </w:pPr>
          </w:p>
        </w:tc>
        <w:tc>
          <w:tcPr>
            <w:tcW w:w="674" w:type="dxa"/>
            <w:tcBorders>
              <w:top w:val="single" w:sz="4" w:space="0" w:color="auto"/>
            </w:tcBorders>
          </w:tcPr>
          <w:p w14:paraId="072AA012" w14:textId="77777777" w:rsidR="00C51DBC" w:rsidRPr="0091711D" w:rsidRDefault="00C51DBC">
            <w:pPr>
              <w:spacing w:line="360" w:lineRule="auto"/>
              <w:rPr>
                <w:rFonts w:eastAsia="楷体_GB2312"/>
                <w:lang w:eastAsia="zh-CN"/>
              </w:rPr>
            </w:pPr>
          </w:p>
        </w:tc>
      </w:tr>
      <w:tr w:rsidR="00C51DBC" w:rsidRPr="0091711D" w14:paraId="3E82B232" w14:textId="77777777">
        <w:tc>
          <w:tcPr>
            <w:tcW w:w="534" w:type="dxa"/>
          </w:tcPr>
          <w:p w14:paraId="31BFF4DC" w14:textId="77777777" w:rsidR="00C51DBC" w:rsidRPr="0091711D" w:rsidRDefault="00C51DBC">
            <w:pPr>
              <w:spacing w:line="360" w:lineRule="auto"/>
              <w:rPr>
                <w:rFonts w:eastAsia="楷体_GB2312"/>
                <w:lang w:eastAsia="zh-CN"/>
              </w:rPr>
            </w:pPr>
          </w:p>
        </w:tc>
        <w:tc>
          <w:tcPr>
            <w:tcW w:w="6594" w:type="dxa"/>
          </w:tcPr>
          <w:p w14:paraId="2C216068"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_____________________________________</w:t>
            </w:r>
          </w:p>
          <w:p w14:paraId="177C505F"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17241725" w14:textId="77777777" w:rsidR="00C51DBC" w:rsidRPr="0091711D" w:rsidRDefault="008B011C">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Pr="0091711D">
              <w:rPr>
                <w:rFonts w:eastAsia="楷体_GB2312"/>
                <w:sz w:val="18"/>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p>
        </w:tc>
        <w:tc>
          <w:tcPr>
            <w:tcW w:w="720" w:type="dxa"/>
          </w:tcPr>
          <w:p w14:paraId="5E98969E" w14:textId="77777777" w:rsidR="00C51DBC" w:rsidRPr="0091711D" w:rsidRDefault="00C51DBC">
            <w:pPr>
              <w:spacing w:line="360" w:lineRule="auto"/>
              <w:rPr>
                <w:rFonts w:eastAsia="楷体_GB2312"/>
                <w:lang w:eastAsia="zh-CN"/>
              </w:rPr>
            </w:pPr>
          </w:p>
        </w:tc>
        <w:tc>
          <w:tcPr>
            <w:tcW w:w="674" w:type="dxa"/>
          </w:tcPr>
          <w:p w14:paraId="1ED723BC" w14:textId="77777777" w:rsidR="00C51DBC" w:rsidRPr="0091711D" w:rsidRDefault="00C51DBC">
            <w:pPr>
              <w:spacing w:line="360" w:lineRule="auto"/>
              <w:rPr>
                <w:rFonts w:eastAsia="楷体_GB2312"/>
                <w:lang w:eastAsia="zh-CN"/>
              </w:rPr>
            </w:pPr>
          </w:p>
        </w:tc>
      </w:tr>
    </w:tbl>
    <w:p w14:paraId="36FB0C45" w14:textId="77777777" w:rsidR="00C51DBC" w:rsidRPr="0091711D" w:rsidRDefault="00C51DBC">
      <w:pPr>
        <w:spacing w:line="360" w:lineRule="auto"/>
        <w:rPr>
          <w:rFonts w:eastAsia="楷体_GB2312"/>
          <w:lang w:eastAsia="zh-CN"/>
        </w:rPr>
      </w:pPr>
    </w:p>
    <w:p w14:paraId="58128051" w14:textId="77777777" w:rsidR="00C51DBC" w:rsidRPr="0091711D" w:rsidRDefault="00C51DBC">
      <w:pPr>
        <w:spacing w:line="360" w:lineRule="auto"/>
        <w:rPr>
          <w:rFonts w:eastAsia="楷体_GB2312"/>
          <w:lang w:eastAsia="zh-CN"/>
        </w:rPr>
      </w:pPr>
    </w:p>
    <w:p w14:paraId="58D187AE" w14:textId="77777777" w:rsidR="00C51DBC" w:rsidRPr="0091711D" w:rsidRDefault="00C51DBC">
      <w:pPr>
        <w:spacing w:line="360" w:lineRule="auto"/>
        <w:rPr>
          <w:rFonts w:eastAsia="楷体_GB2312"/>
          <w:lang w:eastAsia="zh-CN"/>
        </w:rPr>
      </w:pPr>
    </w:p>
    <w:p w14:paraId="794EF965" w14:textId="77777777" w:rsidR="00C51DBC" w:rsidRPr="0091711D" w:rsidRDefault="00C51DBC">
      <w:pPr>
        <w:spacing w:line="360" w:lineRule="auto"/>
        <w:rPr>
          <w:rFonts w:eastAsia="楷体_GB2312"/>
          <w:lang w:eastAsia="zh-CN"/>
        </w:rPr>
      </w:pPr>
    </w:p>
    <w:p w14:paraId="65C29A11" w14:textId="77777777" w:rsidR="00C51DBC" w:rsidRPr="0091711D" w:rsidRDefault="00C51DBC">
      <w:pPr>
        <w:spacing w:line="360" w:lineRule="auto"/>
        <w:rPr>
          <w:rFonts w:eastAsia="楷体_GB2312"/>
          <w:lang w:eastAsia="zh-CN"/>
        </w:rPr>
      </w:pPr>
    </w:p>
    <w:p w14:paraId="759D5A1C" w14:textId="77777777" w:rsidR="00C51DBC" w:rsidRPr="0091711D" w:rsidRDefault="00C51DBC">
      <w:pPr>
        <w:spacing w:line="360" w:lineRule="auto"/>
        <w:rPr>
          <w:rFonts w:eastAsia="楷体_GB2312"/>
          <w:lang w:eastAsia="zh-CN"/>
        </w:rPr>
      </w:pPr>
    </w:p>
    <w:p w14:paraId="3096DF81" w14:textId="77777777" w:rsidR="00C51DBC" w:rsidRPr="0091711D" w:rsidRDefault="00C51DBC">
      <w:pPr>
        <w:spacing w:line="360" w:lineRule="auto"/>
        <w:rPr>
          <w:rFonts w:eastAsia="楷体_GB2312"/>
          <w:lang w:eastAsia="zh-CN"/>
        </w:rPr>
      </w:pPr>
    </w:p>
    <w:p w14:paraId="2709311B" w14:textId="77777777" w:rsidR="00C51DBC" w:rsidRPr="0091711D" w:rsidRDefault="00C51DBC">
      <w:pPr>
        <w:spacing w:line="360" w:lineRule="auto"/>
        <w:rPr>
          <w:rFonts w:eastAsia="楷体_GB2312"/>
          <w:lang w:eastAsia="zh-CN"/>
        </w:rPr>
      </w:pPr>
    </w:p>
    <w:p w14:paraId="26AD9919" w14:textId="77777777" w:rsidR="00C51DBC" w:rsidRPr="0091711D" w:rsidRDefault="00C51DBC">
      <w:pPr>
        <w:spacing w:line="360" w:lineRule="auto"/>
        <w:rPr>
          <w:rFonts w:eastAsia="楷体_GB2312"/>
          <w:lang w:eastAsia="zh-CN"/>
        </w:rPr>
      </w:pPr>
    </w:p>
    <w:p w14:paraId="6CD72813" w14:textId="77777777" w:rsidR="00C51DBC" w:rsidRPr="0091711D" w:rsidRDefault="00C51DBC">
      <w:pPr>
        <w:spacing w:line="360" w:lineRule="auto"/>
        <w:rPr>
          <w:rFonts w:eastAsia="楷体_GB2312"/>
          <w:lang w:eastAsia="zh-CN"/>
        </w:rPr>
      </w:pPr>
    </w:p>
    <w:p w14:paraId="1529527F" w14:textId="77777777" w:rsidR="00C51DBC" w:rsidRPr="0091711D" w:rsidRDefault="008B011C">
      <w:pPr>
        <w:spacing w:line="360" w:lineRule="auto"/>
        <w:rPr>
          <w:rFonts w:eastAsia="楷体_GB2312"/>
          <w:lang w:eastAsia="zh-CN"/>
        </w:rPr>
      </w:pPr>
      <w:r w:rsidRPr="0091711D">
        <w:rPr>
          <w:rFonts w:eastAsia="楷体_GB2312"/>
          <w:lang w:eastAsia="zh-CN"/>
        </w:rPr>
        <w:br w:type="page"/>
      </w:r>
    </w:p>
    <w:tbl>
      <w:tblPr>
        <w:tblW w:w="8522" w:type="dxa"/>
        <w:tblLayout w:type="fixed"/>
        <w:tblLook w:val="04A0" w:firstRow="1" w:lastRow="0" w:firstColumn="1" w:lastColumn="0" w:noHBand="0" w:noVBand="1"/>
      </w:tblPr>
      <w:tblGrid>
        <w:gridCol w:w="534"/>
        <w:gridCol w:w="6954"/>
        <w:gridCol w:w="558"/>
        <w:gridCol w:w="476"/>
      </w:tblGrid>
      <w:tr w:rsidR="00C51DBC" w:rsidRPr="0091711D" w14:paraId="7A851164" w14:textId="77777777">
        <w:tc>
          <w:tcPr>
            <w:tcW w:w="8522" w:type="dxa"/>
            <w:gridSpan w:val="4"/>
          </w:tcPr>
          <w:p w14:paraId="6D4E93B2"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3990259B" w14:textId="77777777">
        <w:tc>
          <w:tcPr>
            <w:tcW w:w="8522" w:type="dxa"/>
            <w:gridSpan w:val="4"/>
            <w:tcBorders>
              <w:bottom w:val="single" w:sz="4" w:space="0" w:color="auto"/>
            </w:tcBorders>
          </w:tcPr>
          <w:p w14:paraId="5DF921BD" w14:textId="77777777" w:rsidR="00C51DBC" w:rsidRPr="0091711D" w:rsidRDefault="00C51DBC">
            <w:pPr>
              <w:spacing w:line="360" w:lineRule="auto"/>
              <w:jc w:val="center"/>
              <w:rPr>
                <w:rFonts w:eastAsia="楷体_GB2312"/>
                <w:b/>
                <w:lang w:eastAsia="zh-CN"/>
              </w:rPr>
            </w:pPr>
          </w:p>
        </w:tc>
      </w:tr>
      <w:tr w:rsidR="00C51DBC" w:rsidRPr="0091711D" w14:paraId="06DB2010"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69FF6BE5" w14:textId="77777777" w:rsidR="00190ADA" w:rsidRPr="0091711D" w:rsidRDefault="006F3AA7" w:rsidP="0091711D">
            <w:pPr>
              <w:pStyle w:val="1-21"/>
              <w:numPr>
                <w:ilvl w:val="0"/>
                <w:numId w:val="35"/>
              </w:numPr>
              <w:spacing w:line="360" w:lineRule="auto"/>
              <w:ind w:firstLineChars="0"/>
              <w:rPr>
                <w:rFonts w:eastAsia="楷体_GB2312"/>
                <w:b/>
                <w:lang w:eastAsia="zh-CN"/>
              </w:rPr>
            </w:pPr>
            <w:r w:rsidRPr="0091711D">
              <w:rPr>
                <w:rFonts w:eastAsia="楷体_GB2312"/>
                <w:b/>
                <w:lang w:eastAsia="zh-CN"/>
              </w:rPr>
              <w:t>重大事件</w:t>
            </w:r>
          </w:p>
        </w:tc>
      </w:tr>
      <w:tr w:rsidR="006F3AA7" w:rsidRPr="0091711D" w14:paraId="370CF103"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F69C08F" w14:textId="77777777" w:rsidR="00803554" w:rsidRDefault="006F3AA7" w:rsidP="00F95110">
            <w:pPr>
              <w:pStyle w:val="1-21"/>
              <w:numPr>
                <w:ilvl w:val="1"/>
                <w:numId w:val="23"/>
              </w:numPr>
              <w:spacing w:line="360" w:lineRule="auto"/>
              <w:ind w:firstLineChars="0"/>
              <w:rPr>
                <w:rFonts w:eastAsia="楷体_GB2312"/>
                <w:b/>
                <w:lang w:eastAsia="zh-CN"/>
              </w:rPr>
            </w:pPr>
            <w:r w:rsidRPr="0091711D">
              <w:rPr>
                <w:rFonts w:eastAsia="楷体_GB2312"/>
                <w:b/>
                <w:lang w:eastAsia="zh-CN"/>
              </w:rPr>
              <w:t>贷款服务机构解任事件</w:t>
            </w:r>
          </w:p>
        </w:tc>
      </w:tr>
      <w:tr w:rsidR="00C51DBC" w:rsidRPr="0091711D" w14:paraId="02010F75" w14:textId="77777777">
        <w:tc>
          <w:tcPr>
            <w:tcW w:w="534" w:type="dxa"/>
            <w:tcBorders>
              <w:top w:val="single" w:sz="4" w:space="0" w:color="auto"/>
              <w:left w:val="single" w:sz="4" w:space="0" w:color="auto"/>
              <w:bottom w:val="single" w:sz="4" w:space="0" w:color="auto"/>
            </w:tcBorders>
          </w:tcPr>
          <w:p w14:paraId="0686C960" w14:textId="77777777" w:rsidR="00C51DBC" w:rsidRPr="0091711D" w:rsidRDefault="00C51DBC">
            <w:pPr>
              <w:spacing w:line="360" w:lineRule="auto"/>
              <w:rPr>
                <w:rFonts w:eastAsia="楷体_GB2312"/>
                <w:lang w:eastAsia="zh-CN"/>
              </w:rPr>
            </w:pPr>
          </w:p>
        </w:tc>
        <w:tc>
          <w:tcPr>
            <w:tcW w:w="6954" w:type="dxa"/>
            <w:tcBorders>
              <w:top w:val="single" w:sz="4" w:space="0" w:color="auto"/>
              <w:bottom w:val="single" w:sz="4" w:space="0" w:color="auto"/>
            </w:tcBorders>
          </w:tcPr>
          <w:p w14:paraId="7BE80DB6" w14:textId="77777777" w:rsidR="00C51DBC" w:rsidRPr="0091711D" w:rsidRDefault="00C51DBC">
            <w:pPr>
              <w:spacing w:line="360" w:lineRule="auto"/>
              <w:rPr>
                <w:rFonts w:eastAsia="楷体_GB2312"/>
                <w:lang w:eastAsia="zh-CN"/>
              </w:rPr>
            </w:pPr>
          </w:p>
        </w:tc>
        <w:tc>
          <w:tcPr>
            <w:tcW w:w="558" w:type="dxa"/>
            <w:tcBorders>
              <w:top w:val="single" w:sz="4" w:space="0" w:color="auto"/>
              <w:bottom w:val="single" w:sz="4" w:space="0" w:color="auto"/>
            </w:tcBorders>
          </w:tcPr>
          <w:p w14:paraId="1062F4E8" w14:textId="77777777" w:rsidR="00C51DBC" w:rsidRPr="0091711D" w:rsidRDefault="008B011C">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3F5A3070" w14:textId="77777777" w:rsidR="00C51DBC" w:rsidRPr="0091711D" w:rsidRDefault="008B011C">
            <w:pPr>
              <w:spacing w:line="360" w:lineRule="auto"/>
              <w:jc w:val="center"/>
              <w:rPr>
                <w:rFonts w:eastAsia="楷体_GB2312"/>
                <w:sz w:val="18"/>
              </w:rPr>
            </w:pPr>
            <w:r w:rsidRPr="0091711D">
              <w:rPr>
                <w:rFonts w:eastAsia="楷体_GB2312"/>
                <w:sz w:val="18"/>
              </w:rPr>
              <w:t>否</w:t>
            </w:r>
          </w:p>
        </w:tc>
      </w:tr>
      <w:tr w:rsidR="00C51DBC" w:rsidRPr="0091711D" w14:paraId="7510CF03" w14:textId="77777777">
        <w:trPr>
          <w:trHeight w:val="1530"/>
        </w:trPr>
        <w:tc>
          <w:tcPr>
            <w:tcW w:w="534" w:type="dxa"/>
            <w:tcBorders>
              <w:top w:val="single" w:sz="4" w:space="0" w:color="auto"/>
              <w:left w:val="single" w:sz="4" w:space="0" w:color="auto"/>
              <w:bottom w:val="single" w:sz="4" w:space="0" w:color="auto"/>
              <w:right w:val="single" w:sz="4" w:space="0" w:color="auto"/>
            </w:tcBorders>
          </w:tcPr>
          <w:p w14:paraId="7DBABC04"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7FCBCE5A"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未能于</w:t>
            </w:r>
            <w:r w:rsidRPr="0091711D">
              <w:rPr>
                <w:rFonts w:eastAsia="楷体_GB2312"/>
                <w:sz w:val="18"/>
                <w:szCs w:val="18"/>
                <w:lang w:eastAsia="zh-CN"/>
              </w:rPr>
              <w:t>“</w:t>
            </w:r>
            <w:r w:rsidRPr="0091711D">
              <w:rPr>
                <w:rFonts w:eastAsia="楷体_GB2312"/>
                <w:sz w:val="18"/>
                <w:szCs w:val="18"/>
                <w:lang w:eastAsia="zh-CN"/>
              </w:rPr>
              <w:t>回收款转付日</w:t>
            </w:r>
            <w:r w:rsidRPr="0091711D">
              <w:rPr>
                <w:rFonts w:eastAsia="楷体_GB2312"/>
                <w:sz w:val="18"/>
                <w:szCs w:val="18"/>
                <w:lang w:eastAsia="zh-CN"/>
              </w:rPr>
              <w:t>”</w:t>
            </w:r>
            <w:r w:rsidRPr="0091711D">
              <w:rPr>
                <w:rFonts w:eastAsia="楷体_GB2312"/>
                <w:sz w:val="18"/>
                <w:szCs w:val="18"/>
                <w:lang w:eastAsia="zh-CN"/>
              </w:rPr>
              <w:t>根据</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按时付款（除非由于</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不能控制的技术故障、计算机故障或电汇支付系统故障导致未能及时付款，而使该付款到期日顺延），且在</w:t>
            </w:r>
            <w:r w:rsidRPr="0091711D">
              <w:rPr>
                <w:rFonts w:eastAsia="楷体_GB2312"/>
                <w:sz w:val="18"/>
                <w:szCs w:val="18"/>
                <w:lang w:eastAsia="zh-CN"/>
              </w:rPr>
              <w:t>“</w:t>
            </w:r>
            <w:r w:rsidRPr="0091711D">
              <w:rPr>
                <w:rFonts w:eastAsia="楷体_GB2312"/>
                <w:sz w:val="18"/>
                <w:szCs w:val="18"/>
                <w:lang w:eastAsia="zh-CN"/>
              </w:rPr>
              <w:t>回收款转付日</w:t>
            </w:r>
            <w:r w:rsidRPr="0091711D">
              <w:rPr>
                <w:rFonts w:eastAsia="楷体_GB2312"/>
                <w:sz w:val="18"/>
                <w:szCs w:val="18"/>
                <w:lang w:eastAsia="zh-CN"/>
              </w:rPr>
              <w:t>”</w:t>
            </w:r>
            <w:r w:rsidRPr="0091711D">
              <w:rPr>
                <w:rFonts w:eastAsia="楷体_GB2312"/>
                <w:sz w:val="18"/>
                <w:szCs w:val="18"/>
                <w:lang w:eastAsia="zh-CN"/>
              </w:rPr>
              <w:t>后</w:t>
            </w:r>
            <w:r w:rsidRPr="00905C0B">
              <w:rPr>
                <w:rFonts w:eastAsia="楷体_GB2312"/>
                <w:sz w:val="18"/>
                <w:szCs w:val="18"/>
                <w:lang w:eastAsia="zh-CN"/>
              </w:rPr>
              <w:t>3</w:t>
            </w:r>
            <w:r w:rsidRPr="00905C0B">
              <w:rPr>
                <w:rFonts w:eastAsia="楷体_GB2312"/>
                <w:sz w:val="18"/>
                <w:szCs w:val="18"/>
                <w:lang w:eastAsia="zh-CN"/>
              </w:rPr>
              <w:t>个</w:t>
            </w:r>
            <w:r w:rsidRPr="0091711D">
              <w:rPr>
                <w:rFonts w:eastAsia="楷体_GB2312"/>
                <w:sz w:val="18"/>
                <w:szCs w:val="18"/>
                <w:lang w:eastAsia="zh-CN"/>
              </w:rPr>
              <w:t>“</w:t>
            </w:r>
            <w:r w:rsidRPr="0091711D">
              <w:rPr>
                <w:rFonts w:eastAsia="楷体_GB2312"/>
                <w:sz w:val="18"/>
                <w:szCs w:val="18"/>
                <w:lang w:eastAsia="zh-CN"/>
              </w:rPr>
              <w:t>工作日</w:t>
            </w:r>
            <w:r w:rsidRPr="0091711D">
              <w:rPr>
                <w:rFonts w:eastAsia="楷体_GB2312"/>
                <w:sz w:val="18"/>
                <w:szCs w:val="18"/>
                <w:lang w:eastAsia="zh-CN"/>
              </w:rPr>
              <w:t>”</w:t>
            </w:r>
            <w:r w:rsidRPr="0091711D">
              <w:rPr>
                <w:rFonts w:eastAsia="楷体_GB2312"/>
                <w:sz w:val="18"/>
                <w:szCs w:val="18"/>
                <w:lang w:eastAsia="zh-CN"/>
              </w:rPr>
              <w:t>内仍未付款；</w:t>
            </w:r>
          </w:p>
        </w:tc>
        <w:tc>
          <w:tcPr>
            <w:tcW w:w="558" w:type="dxa"/>
            <w:tcBorders>
              <w:top w:val="single" w:sz="4" w:space="0" w:color="auto"/>
              <w:left w:val="single" w:sz="4" w:space="0" w:color="auto"/>
              <w:bottom w:val="single" w:sz="4" w:space="0" w:color="auto"/>
              <w:right w:val="single" w:sz="4" w:space="0" w:color="auto"/>
            </w:tcBorders>
          </w:tcPr>
          <w:p w14:paraId="48B84F00"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61BB9A06" w14:textId="77777777" w:rsidR="00C51DBC" w:rsidRPr="0091711D" w:rsidRDefault="00C51DBC">
            <w:pPr>
              <w:spacing w:line="360" w:lineRule="auto"/>
              <w:rPr>
                <w:rFonts w:eastAsia="楷体_GB2312"/>
              </w:rPr>
            </w:pPr>
          </w:p>
        </w:tc>
      </w:tr>
      <w:tr w:rsidR="00C51DBC" w:rsidRPr="0091711D" w14:paraId="3AD5E4A1" w14:textId="77777777">
        <w:trPr>
          <w:trHeight w:val="660"/>
        </w:trPr>
        <w:tc>
          <w:tcPr>
            <w:tcW w:w="534" w:type="dxa"/>
            <w:tcBorders>
              <w:top w:val="single" w:sz="4" w:space="0" w:color="auto"/>
              <w:left w:val="single" w:sz="4" w:space="0" w:color="auto"/>
              <w:bottom w:val="single" w:sz="4" w:space="0" w:color="auto"/>
              <w:right w:val="single" w:sz="4" w:space="0" w:color="auto"/>
            </w:tcBorders>
          </w:tcPr>
          <w:p w14:paraId="20E2A971"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328B1790"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停止或明确表示将停止其全部或实质部分的个人住房贷款业务；</w:t>
            </w:r>
          </w:p>
        </w:tc>
        <w:tc>
          <w:tcPr>
            <w:tcW w:w="558" w:type="dxa"/>
            <w:tcBorders>
              <w:top w:val="single" w:sz="4" w:space="0" w:color="auto"/>
              <w:left w:val="single" w:sz="4" w:space="0" w:color="auto"/>
              <w:bottom w:val="single" w:sz="4" w:space="0" w:color="auto"/>
              <w:right w:val="single" w:sz="4" w:space="0" w:color="auto"/>
            </w:tcBorders>
          </w:tcPr>
          <w:p w14:paraId="1D13BC0B"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1921A579" w14:textId="77777777" w:rsidR="00C51DBC" w:rsidRPr="0091711D" w:rsidRDefault="00C51DBC">
            <w:pPr>
              <w:spacing w:line="360" w:lineRule="auto"/>
              <w:rPr>
                <w:rFonts w:eastAsia="楷体_GB2312"/>
              </w:rPr>
            </w:pPr>
          </w:p>
        </w:tc>
      </w:tr>
      <w:tr w:rsidR="00C51DBC" w:rsidRPr="0091711D" w14:paraId="5A6B8136" w14:textId="77777777">
        <w:trPr>
          <w:trHeight w:val="435"/>
        </w:trPr>
        <w:tc>
          <w:tcPr>
            <w:tcW w:w="534" w:type="dxa"/>
            <w:tcBorders>
              <w:top w:val="single" w:sz="4" w:space="0" w:color="auto"/>
              <w:left w:val="single" w:sz="4" w:space="0" w:color="auto"/>
              <w:bottom w:val="single" w:sz="4" w:space="0" w:color="auto"/>
              <w:right w:val="single" w:sz="4" w:space="0" w:color="auto"/>
            </w:tcBorders>
          </w:tcPr>
          <w:p w14:paraId="3AB0CDE1"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2BD6FEF7"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发生与</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有关的</w:t>
            </w:r>
            <w:r w:rsidRPr="0091711D">
              <w:rPr>
                <w:rFonts w:eastAsia="楷体_GB2312"/>
                <w:sz w:val="18"/>
                <w:szCs w:val="18"/>
                <w:lang w:eastAsia="zh-CN"/>
              </w:rPr>
              <w:t>“</w:t>
            </w:r>
            <w:r w:rsidRPr="0091711D">
              <w:rPr>
                <w:rFonts w:eastAsia="楷体_GB2312"/>
                <w:sz w:val="18"/>
                <w:szCs w:val="18"/>
                <w:lang w:eastAsia="zh-CN"/>
              </w:rPr>
              <w:t>丧失清偿能力事件</w:t>
            </w:r>
            <w:r w:rsidRPr="0091711D">
              <w:rPr>
                <w:rFonts w:eastAsia="楷体_GB2312"/>
                <w:sz w:val="18"/>
                <w:szCs w:val="18"/>
                <w:lang w:eastAsia="zh-CN"/>
              </w:rPr>
              <w:t>”</w:t>
            </w:r>
            <w:r w:rsidRPr="0091711D">
              <w:rPr>
                <w:rFonts w:eastAsia="楷体_GB2312"/>
                <w:sz w:val="18"/>
                <w:szCs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7200157B"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08450207" w14:textId="77777777" w:rsidR="00C51DBC" w:rsidRPr="0091711D" w:rsidRDefault="00C51DBC">
            <w:pPr>
              <w:spacing w:line="360" w:lineRule="auto"/>
              <w:rPr>
                <w:rFonts w:eastAsia="楷体_GB2312"/>
              </w:rPr>
            </w:pPr>
          </w:p>
        </w:tc>
      </w:tr>
      <w:tr w:rsidR="00C51DBC" w:rsidRPr="0091711D" w14:paraId="5B36AEA7" w14:textId="77777777">
        <w:trPr>
          <w:trHeight w:val="1155"/>
        </w:trPr>
        <w:tc>
          <w:tcPr>
            <w:tcW w:w="534" w:type="dxa"/>
            <w:tcBorders>
              <w:top w:val="single" w:sz="4" w:space="0" w:color="auto"/>
              <w:left w:val="single" w:sz="4" w:space="0" w:color="auto"/>
              <w:bottom w:val="single" w:sz="4" w:space="0" w:color="auto"/>
              <w:right w:val="single" w:sz="4" w:space="0" w:color="auto"/>
            </w:tcBorders>
          </w:tcPr>
          <w:p w14:paraId="6948D712"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2A6FC14E"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未能保持履行</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项下实质性义务所需的资格、许可、批准、授权和</w:t>
            </w:r>
            <w:r w:rsidRPr="0091711D">
              <w:rPr>
                <w:rFonts w:eastAsia="楷体_GB2312"/>
                <w:sz w:val="18"/>
                <w:szCs w:val="18"/>
                <w:lang w:eastAsia="zh-CN"/>
              </w:rPr>
              <w:t>/</w:t>
            </w:r>
            <w:r w:rsidRPr="0091711D">
              <w:rPr>
                <w:rFonts w:eastAsia="楷体_GB2312"/>
                <w:sz w:val="18"/>
                <w:szCs w:val="18"/>
                <w:lang w:eastAsia="zh-CN"/>
              </w:rPr>
              <w:t>或同意，或上述资格、许可、批准、授权和</w:t>
            </w:r>
            <w:r w:rsidRPr="0091711D">
              <w:rPr>
                <w:rFonts w:eastAsia="楷体_GB2312"/>
                <w:sz w:val="18"/>
                <w:szCs w:val="18"/>
                <w:lang w:eastAsia="zh-CN"/>
              </w:rPr>
              <w:t>/</w:t>
            </w:r>
            <w:r w:rsidRPr="0091711D">
              <w:rPr>
                <w:rFonts w:eastAsia="楷体_GB2312"/>
                <w:sz w:val="18"/>
                <w:szCs w:val="18"/>
                <w:lang w:eastAsia="zh-CN"/>
              </w:rPr>
              <w:t>或同意被中止、收回或撤销；</w:t>
            </w:r>
          </w:p>
        </w:tc>
        <w:tc>
          <w:tcPr>
            <w:tcW w:w="558" w:type="dxa"/>
            <w:tcBorders>
              <w:top w:val="single" w:sz="4" w:space="0" w:color="auto"/>
              <w:left w:val="single" w:sz="4" w:space="0" w:color="auto"/>
              <w:bottom w:val="single" w:sz="4" w:space="0" w:color="auto"/>
              <w:right w:val="single" w:sz="4" w:space="0" w:color="auto"/>
            </w:tcBorders>
          </w:tcPr>
          <w:p w14:paraId="1C57992A"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679BB334" w14:textId="77777777" w:rsidR="00C51DBC" w:rsidRPr="0091711D" w:rsidRDefault="00C51DBC">
            <w:pPr>
              <w:spacing w:line="360" w:lineRule="auto"/>
              <w:rPr>
                <w:rFonts w:eastAsia="楷体_GB2312"/>
              </w:rPr>
            </w:pPr>
          </w:p>
        </w:tc>
      </w:tr>
      <w:tr w:rsidR="00C51DBC" w:rsidRPr="0091711D" w14:paraId="30C4767A" w14:textId="77777777">
        <w:trPr>
          <w:trHeight w:val="1616"/>
        </w:trPr>
        <w:tc>
          <w:tcPr>
            <w:tcW w:w="534" w:type="dxa"/>
            <w:tcBorders>
              <w:top w:val="single" w:sz="4" w:space="0" w:color="auto"/>
              <w:left w:val="single" w:sz="4" w:space="0" w:color="auto"/>
              <w:bottom w:val="single" w:sz="4" w:space="0" w:color="auto"/>
              <w:right w:val="single" w:sz="4" w:space="0" w:color="auto"/>
            </w:tcBorders>
          </w:tcPr>
          <w:p w14:paraId="5BD7118F"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64C9936F"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未能于</w:t>
            </w:r>
            <w:r w:rsidRPr="0091711D">
              <w:rPr>
                <w:rFonts w:eastAsia="楷体_GB2312"/>
                <w:sz w:val="18"/>
                <w:szCs w:val="18"/>
                <w:lang w:eastAsia="zh-CN"/>
              </w:rPr>
              <w:t>“</w:t>
            </w:r>
            <w:r w:rsidRPr="0091711D">
              <w:rPr>
                <w:rFonts w:eastAsia="楷体_GB2312"/>
                <w:sz w:val="18"/>
                <w:szCs w:val="18"/>
                <w:lang w:eastAsia="zh-CN"/>
              </w:rPr>
              <w:t>服务机构报告日</w:t>
            </w:r>
            <w:r w:rsidRPr="0091711D">
              <w:rPr>
                <w:rFonts w:eastAsia="楷体_GB2312"/>
                <w:sz w:val="18"/>
                <w:szCs w:val="18"/>
                <w:lang w:eastAsia="zh-CN"/>
              </w:rPr>
              <w:t>”</w:t>
            </w:r>
            <w:r w:rsidRPr="0091711D">
              <w:rPr>
                <w:rFonts w:eastAsia="楷体_GB2312"/>
                <w:sz w:val="18"/>
                <w:szCs w:val="18"/>
                <w:lang w:eastAsia="zh-CN"/>
              </w:rPr>
              <w:t>当日或之前交付相关</w:t>
            </w:r>
            <w:r w:rsidRPr="0091711D">
              <w:rPr>
                <w:rFonts w:eastAsia="楷体_GB2312"/>
                <w:sz w:val="18"/>
                <w:szCs w:val="18"/>
                <w:lang w:eastAsia="zh-CN"/>
              </w:rPr>
              <w:t>“</w:t>
            </w:r>
            <w:r w:rsidRPr="0091711D">
              <w:rPr>
                <w:rFonts w:eastAsia="楷体_GB2312"/>
                <w:sz w:val="18"/>
                <w:szCs w:val="18"/>
                <w:lang w:eastAsia="zh-CN"/>
              </w:rPr>
              <w:t>收款期间</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月度服务机构报告</w:t>
            </w:r>
            <w:r w:rsidRPr="0091711D">
              <w:rPr>
                <w:rFonts w:eastAsia="楷体_GB2312"/>
                <w:sz w:val="18"/>
                <w:szCs w:val="18"/>
                <w:lang w:eastAsia="zh-CN"/>
              </w:rPr>
              <w:t>”</w:t>
            </w:r>
            <w:r w:rsidRPr="0091711D">
              <w:rPr>
                <w:rFonts w:eastAsia="楷体_GB2312"/>
                <w:sz w:val="18"/>
                <w:szCs w:val="18"/>
                <w:lang w:eastAsia="zh-CN"/>
              </w:rPr>
              <w:t>（除非由于</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不能控制的技术故障、计算机故障或电汇支付系统故障导致未能及时提供，而使</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提供</w:t>
            </w:r>
            <w:r w:rsidRPr="0091711D">
              <w:rPr>
                <w:rFonts w:eastAsia="楷体_GB2312"/>
                <w:sz w:val="18"/>
                <w:szCs w:val="18"/>
                <w:lang w:eastAsia="zh-CN"/>
              </w:rPr>
              <w:t>“</w:t>
            </w:r>
            <w:r w:rsidRPr="0091711D">
              <w:rPr>
                <w:rFonts w:eastAsia="楷体_GB2312"/>
                <w:sz w:val="18"/>
                <w:szCs w:val="18"/>
                <w:lang w:eastAsia="zh-CN"/>
              </w:rPr>
              <w:t>月度服务机构报告</w:t>
            </w:r>
            <w:r w:rsidRPr="0091711D">
              <w:rPr>
                <w:rFonts w:eastAsia="楷体_GB2312"/>
                <w:sz w:val="18"/>
                <w:szCs w:val="18"/>
                <w:lang w:eastAsia="zh-CN"/>
              </w:rPr>
              <w:t>”</w:t>
            </w:r>
            <w:r w:rsidRPr="0091711D">
              <w:rPr>
                <w:rFonts w:eastAsia="楷体_GB2312"/>
                <w:sz w:val="18"/>
                <w:szCs w:val="18"/>
                <w:lang w:eastAsia="zh-CN"/>
              </w:rPr>
              <w:t>的日期延后），且在</w:t>
            </w:r>
            <w:r w:rsidRPr="0091711D">
              <w:rPr>
                <w:rFonts w:eastAsia="楷体_GB2312"/>
                <w:sz w:val="18"/>
                <w:szCs w:val="18"/>
                <w:lang w:eastAsia="zh-CN"/>
              </w:rPr>
              <w:t>“</w:t>
            </w:r>
            <w:r w:rsidRPr="0091711D">
              <w:rPr>
                <w:rFonts w:eastAsia="楷体_GB2312"/>
                <w:sz w:val="18"/>
                <w:szCs w:val="18"/>
                <w:lang w:eastAsia="zh-CN"/>
              </w:rPr>
              <w:t>服务机构报告日</w:t>
            </w:r>
            <w:r w:rsidRPr="0091711D">
              <w:rPr>
                <w:rFonts w:eastAsia="楷体_GB2312"/>
                <w:sz w:val="18"/>
                <w:szCs w:val="18"/>
                <w:lang w:eastAsia="zh-CN"/>
              </w:rPr>
              <w:t>”</w:t>
            </w:r>
            <w:r w:rsidRPr="0091711D">
              <w:rPr>
                <w:rFonts w:eastAsia="楷体_GB2312"/>
                <w:sz w:val="18"/>
                <w:szCs w:val="18"/>
                <w:lang w:eastAsia="zh-CN"/>
              </w:rPr>
              <w:t>后</w:t>
            </w:r>
            <w:r w:rsidRPr="00905C0B">
              <w:rPr>
                <w:rFonts w:eastAsia="楷体_GB2312"/>
                <w:sz w:val="18"/>
                <w:szCs w:val="18"/>
                <w:lang w:eastAsia="zh-CN"/>
              </w:rPr>
              <w:t>3</w:t>
            </w:r>
            <w:r w:rsidRPr="00905C0B">
              <w:rPr>
                <w:rFonts w:eastAsia="楷体_GB2312"/>
                <w:sz w:val="18"/>
                <w:szCs w:val="18"/>
                <w:lang w:eastAsia="zh-CN"/>
              </w:rPr>
              <w:t>个</w:t>
            </w:r>
            <w:r w:rsidRPr="00905C0B">
              <w:rPr>
                <w:rFonts w:eastAsia="楷体_GB2312"/>
                <w:sz w:val="18"/>
                <w:szCs w:val="18"/>
                <w:lang w:eastAsia="zh-CN"/>
              </w:rPr>
              <w:t>“</w:t>
            </w:r>
            <w:r w:rsidRPr="0091711D">
              <w:rPr>
                <w:rFonts w:eastAsia="楷体_GB2312"/>
                <w:sz w:val="18"/>
                <w:szCs w:val="18"/>
                <w:lang w:eastAsia="zh-CN"/>
              </w:rPr>
              <w:t>工作日</w:t>
            </w:r>
            <w:r w:rsidRPr="0091711D">
              <w:rPr>
                <w:rFonts w:eastAsia="楷体_GB2312"/>
                <w:sz w:val="18"/>
                <w:szCs w:val="18"/>
                <w:lang w:eastAsia="zh-CN"/>
              </w:rPr>
              <w:t>”</w:t>
            </w:r>
            <w:r w:rsidRPr="0091711D">
              <w:rPr>
                <w:rFonts w:eastAsia="楷体_GB2312"/>
                <w:sz w:val="18"/>
                <w:szCs w:val="18"/>
                <w:lang w:eastAsia="zh-CN"/>
              </w:rPr>
              <w:t>内仍未提交；</w:t>
            </w:r>
          </w:p>
        </w:tc>
        <w:tc>
          <w:tcPr>
            <w:tcW w:w="558" w:type="dxa"/>
            <w:tcBorders>
              <w:top w:val="single" w:sz="4" w:space="0" w:color="auto"/>
              <w:left w:val="single" w:sz="4" w:space="0" w:color="auto"/>
              <w:bottom w:val="single" w:sz="4" w:space="0" w:color="auto"/>
              <w:right w:val="single" w:sz="4" w:space="0" w:color="auto"/>
            </w:tcBorders>
          </w:tcPr>
          <w:p w14:paraId="2429E62A"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766F8EC1" w14:textId="77777777" w:rsidR="00C51DBC" w:rsidRPr="0091711D" w:rsidRDefault="00C51DBC">
            <w:pPr>
              <w:spacing w:line="360" w:lineRule="auto"/>
              <w:rPr>
                <w:rFonts w:eastAsia="楷体_GB2312"/>
              </w:rPr>
            </w:pPr>
          </w:p>
        </w:tc>
      </w:tr>
      <w:tr w:rsidR="00C51DBC" w:rsidRPr="0091711D" w14:paraId="4E908204" w14:textId="77777777">
        <w:trPr>
          <w:trHeight w:val="1555"/>
        </w:trPr>
        <w:tc>
          <w:tcPr>
            <w:tcW w:w="534" w:type="dxa"/>
            <w:tcBorders>
              <w:top w:val="single" w:sz="4" w:space="0" w:color="auto"/>
              <w:left w:val="single" w:sz="4" w:space="0" w:color="auto"/>
              <w:bottom w:val="single" w:sz="4" w:space="0" w:color="auto"/>
              <w:right w:val="single" w:sz="4" w:space="0" w:color="auto"/>
            </w:tcBorders>
          </w:tcPr>
          <w:p w14:paraId="7C02039A"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7451309D"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严重违反：</w:t>
            </w:r>
            <w:r w:rsidRPr="0091711D">
              <w:rPr>
                <w:rFonts w:eastAsia="楷体_GB2312"/>
                <w:sz w:val="18"/>
                <w:szCs w:val="18"/>
                <w:lang w:eastAsia="zh-CN"/>
              </w:rPr>
              <w:t>(i)</w:t>
            </w:r>
            <w:r w:rsidRPr="0091711D">
              <w:rPr>
                <w:rFonts w:eastAsia="楷体_GB2312"/>
                <w:sz w:val="18"/>
                <w:szCs w:val="18"/>
                <w:lang w:eastAsia="zh-CN"/>
              </w:rPr>
              <w:t>除付款义务和提供报告义务以外的其他义务；</w:t>
            </w:r>
            <w:r w:rsidRPr="0091711D">
              <w:rPr>
                <w:rFonts w:eastAsia="楷体_GB2312"/>
                <w:sz w:val="18"/>
                <w:szCs w:val="18"/>
                <w:lang w:eastAsia="zh-CN"/>
              </w:rPr>
              <w:t>(ii)“</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在</w:t>
            </w:r>
            <w:r w:rsidRPr="0091711D">
              <w:rPr>
                <w:rFonts w:eastAsia="楷体_GB2312"/>
                <w:sz w:val="18"/>
                <w:szCs w:val="18"/>
                <w:lang w:eastAsia="zh-CN"/>
              </w:rPr>
              <w:t>“</w:t>
            </w:r>
            <w:r w:rsidRPr="0091711D">
              <w:rPr>
                <w:rFonts w:eastAsia="楷体_GB2312"/>
                <w:sz w:val="18"/>
                <w:szCs w:val="18"/>
                <w:lang w:eastAsia="zh-CN"/>
              </w:rPr>
              <w:t>交易文件</w:t>
            </w:r>
            <w:r w:rsidRPr="0091711D">
              <w:rPr>
                <w:rFonts w:eastAsia="楷体_GB2312"/>
                <w:sz w:val="18"/>
                <w:szCs w:val="18"/>
                <w:lang w:eastAsia="zh-CN"/>
              </w:rPr>
              <w:t>”</w:t>
            </w:r>
            <w:r w:rsidRPr="0091711D">
              <w:rPr>
                <w:rFonts w:eastAsia="楷体_GB2312"/>
                <w:sz w:val="18"/>
                <w:szCs w:val="18"/>
                <w:lang w:eastAsia="zh-CN"/>
              </w:rPr>
              <w:t>中所做的任何陈述和保证，且在</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实际得知（不管是否收到</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的通知）该等违约行为后，该行为仍持续超过</w:t>
            </w:r>
            <w:r w:rsidRPr="00905C0B">
              <w:rPr>
                <w:rFonts w:eastAsia="楷体_GB2312"/>
                <w:sz w:val="18"/>
                <w:szCs w:val="18"/>
                <w:lang w:eastAsia="zh-CN"/>
              </w:rPr>
              <w:t>15</w:t>
            </w:r>
            <w:r w:rsidRPr="00905C0B">
              <w:rPr>
                <w:rFonts w:eastAsia="楷体_GB2312"/>
                <w:sz w:val="18"/>
                <w:szCs w:val="18"/>
                <w:lang w:eastAsia="zh-CN"/>
              </w:rPr>
              <w:t>个</w:t>
            </w:r>
            <w:r w:rsidRPr="0091711D">
              <w:rPr>
                <w:rFonts w:eastAsia="楷体_GB2312"/>
                <w:sz w:val="18"/>
                <w:szCs w:val="18"/>
                <w:lang w:eastAsia="zh-CN"/>
              </w:rPr>
              <w:t>“</w:t>
            </w:r>
            <w:r w:rsidRPr="0091711D">
              <w:rPr>
                <w:rFonts w:eastAsia="楷体_GB2312"/>
                <w:sz w:val="18"/>
                <w:szCs w:val="18"/>
                <w:lang w:eastAsia="zh-CN"/>
              </w:rPr>
              <w:t>工作日</w:t>
            </w:r>
            <w:r w:rsidRPr="0091711D">
              <w:rPr>
                <w:rFonts w:eastAsia="楷体_GB2312"/>
                <w:sz w:val="18"/>
                <w:szCs w:val="18"/>
                <w:lang w:eastAsia="zh-CN"/>
              </w:rPr>
              <w:t>”</w:t>
            </w:r>
            <w:r w:rsidRPr="0091711D">
              <w:rPr>
                <w:rFonts w:eastAsia="楷体_GB2312"/>
                <w:sz w:val="18"/>
                <w:szCs w:val="18"/>
                <w:lang w:eastAsia="zh-CN"/>
              </w:rPr>
              <w:t>，以致对</w:t>
            </w:r>
            <w:r w:rsidRPr="0091711D">
              <w:rPr>
                <w:rFonts w:eastAsia="楷体_GB2312"/>
                <w:sz w:val="18"/>
                <w:szCs w:val="18"/>
                <w:lang w:eastAsia="zh-CN"/>
              </w:rPr>
              <w:t>“</w:t>
            </w:r>
            <w:r w:rsidRPr="0091711D">
              <w:rPr>
                <w:rFonts w:eastAsia="楷体_GB2312"/>
                <w:sz w:val="18"/>
                <w:szCs w:val="18"/>
                <w:lang w:eastAsia="zh-CN"/>
              </w:rPr>
              <w:t>资产池</w:t>
            </w:r>
            <w:r w:rsidRPr="0091711D">
              <w:rPr>
                <w:rFonts w:eastAsia="楷体_GB2312"/>
                <w:sz w:val="18"/>
                <w:szCs w:val="18"/>
                <w:lang w:eastAsia="zh-CN"/>
              </w:rPr>
              <w:t>”</w:t>
            </w:r>
            <w:r w:rsidRPr="0091711D">
              <w:rPr>
                <w:rFonts w:eastAsia="楷体_GB2312"/>
                <w:sz w:val="18"/>
                <w:szCs w:val="18"/>
                <w:lang w:eastAsia="zh-CN"/>
              </w:rPr>
              <w:t>的回收产生</w:t>
            </w:r>
            <w:r w:rsidRPr="0091711D">
              <w:rPr>
                <w:rFonts w:eastAsia="楷体_GB2312"/>
                <w:sz w:val="18"/>
                <w:szCs w:val="18"/>
                <w:lang w:eastAsia="zh-CN"/>
              </w:rPr>
              <w:t>“</w:t>
            </w:r>
            <w:r w:rsidRPr="0091711D">
              <w:rPr>
                <w:rFonts w:eastAsia="楷体_GB2312"/>
                <w:sz w:val="18"/>
                <w:szCs w:val="18"/>
                <w:lang w:eastAsia="zh-CN"/>
              </w:rPr>
              <w:t>重大不利影响</w:t>
            </w:r>
            <w:r w:rsidRPr="0091711D">
              <w:rPr>
                <w:rFonts w:eastAsia="楷体_GB2312"/>
                <w:sz w:val="18"/>
                <w:szCs w:val="18"/>
                <w:lang w:eastAsia="zh-CN"/>
              </w:rPr>
              <w:t>”</w:t>
            </w:r>
            <w:r w:rsidRPr="0091711D">
              <w:rPr>
                <w:rFonts w:eastAsia="楷体_GB2312"/>
                <w:sz w:val="18"/>
                <w:szCs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69C2F909"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77D8ADCD" w14:textId="77777777" w:rsidR="00C51DBC" w:rsidRPr="0091711D" w:rsidRDefault="00C51DBC">
            <w:pPr>
              <w:spacing w:line="360" w:lineRule="auto"/>
              <w:rPr>
                <w:rFonts w:eastAsia="楷体_GB2312"/>
              </w:rPr>
            </w:pPr>
          </w:p>
        </w:tc>
      </w:tr>
      <w:tr w:rsidR="00C51DBC" w:rsidRPr="0091711D" w14:paraId="2688ED75" w14:textId="77777777">
        <w:trPr>
          <w:trHeight w:val="780"/>
        </w:trPr>
        <w:tc>
          <w:tcPr>
            <w:tcW w:w="534" w:type="dxa"/>
            <w:tcBorders>
              <w:top w:val="single" w:sz="4" w:space="0" w:color="auto"/>
              <w:left w:val="single" w:sz="4" w:space="0" w:color="auto"/>
              <w:bottom w:val="single" w:sz="4" w:space="0" w:color="auto"/>
              <w:right w:val="single" w:sz="4" w:space="0" w:color="auto"/>
            </w:tcBorders>
          </w:tcPr>
          <w:p w14:paraId="18D8A6B4"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4A7FF34C"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合理认为已经发生与</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有关的</w:t>
            </w:r>
            <w:r w:rsidRPr="0091711D">
              <w:rPr>
                <w:rFonts w:eastAsia="楷体_GB2312"/>
                <w:sz w:val="18"/>
                <w:szCs w:val="18"/>
                <w:lang w:eastAsia="zh-CN"/>
              </w:rPr>
              <w:t>“</w:t>
            </w:r>
            <w:r w:rsidRPr="0091711D">
              <w:rPr>
                <w:rFonts w:eastAsia="楷体_GB2312"/>
                <w:sz w:val="18"/>
                <w:szCs w:val="18"/>
                <w:lang w:eastAsia="zh-CN"/>
              </w:rPr>
              <w:t>重大不利变化</w:t>
            </w:r>
            <w:r w:rsidRPr="0091711D">
              <w:rPr>
                <w:rFonts w:eastAsia="楷体_GB2312"/>
                <w:sz w:val="18"/>
                <w:szCs w:val="18"/>
                <w:lang w:eastAsia="zh-CN"/>
              </w:rPr>
              <w:t>”</w:t>
            </w:r>
            <w:r w:rsidRPr="0091711D">
              <w:rPr>
                <w:rFonts w:eastAsia="楷体_GB2312"/>
                <w:sz w:val="18"/>
                <w:szCs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29A59562"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5060A439" w14:textId="77777777" w:rsidR="00C51DBC" w:rsidRPr="0091711D" w:rsidRDefault="00C51DBC">
            <w:pPr>
              <w:spacing w:line="360" w:lineRule="auto"/>
              <w:rPr>
                <w:rFonts w:eastAsia="楷体_GB2312"/>
              </w:rPr>
            </w:pPr>
          </w:p>
        </w:tc>
      </w:tr>
      <w:tr w:rsidR="00C51DBC" w:rsidRPr="0091711D" w14:paraId="2F009A5A" w14:textId="77777777">
        <w:trPr>
          <w:trHeight w:val="1575"/>
        </w:trPr>
        <w:tc>
          <w:tcPr>
            <w:tcW w:w="534" w:type="dxa"/>
            <w:tcBorders>
              <w:top w:val="single" w:sz="4" w:space="0" w:color="auto"/>
              <w:left w:val="single" w:sz="4" w:space="0" w:color="auto"/>
              <w:bottom w:val="single" w:sz="4" w:space="0" w:color="auto"/>
              <w:right w:val="single" w:sz="4" w:space="0" w:color="auto"/>
            </w:tcBorders>
          </w:tcPr>
          <w:p w14:paraId="6E0A77AB"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229DD6FB"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仅在</w:t>
            </w:r>
            <w:r w:rsidRPr="0091711D">
              <w:rPr>
                <w:rFonts w:eastAsia="楷体_GB2312"/>
                <w:sz w:val="18"/>
                <w:szCs w:val="18"/>
                <w:lang w:eastAsia="zh-CN"/>
              </w:rPr>
              <w:t>“</w:t>
            </w:r>
            <w:r w:rsidR="00862F51">
              <w:rPr>
                <w:rFonts w:eastAsia="楷体_GB2312" w:hint="eastAsia"/>
                <w:sz w:val="18"/>
                <w:szCs w:val="18"/>
                <w:lang w:eastAsia="zh-CN"/>
              </w:rPr>
              <w:t>苏州银行</w:t>
            </w:r>
            <w:r w:rsidRPr="0091711D">
              <w:rPr>
                <w:rFonts w:eastAsia="楷体_GB2312"/>
                <w:sz w:val="18"/>
                <w:szCs w:val="18"/>
                <w:lang w:eastAsia="zh-CN"/>
              </w:rPr>
              <w:t>”</w:t>
            </w:r>
            <w:r w:rsidRPr="0091711D">
              <w:rPr>
                <w:rFonts w:eastAsia="楷体_GB2312"/>
                <w:sz w:val="18"/>
                <w:szCs w:val="18"/>
                <w:lang w:eastAsia="zh-CN"/>
              </w:rPr>
              <w:t>为</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时，</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未能落实</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的约定，在</w:t>
            </w:r>
            <w:r w:rsidRPr="0091711D">
              <w:rPr>
                <w:rFonts w:eastAsia="楷体_GB2312"/>
                <w:sz w:val="18"/>
                <w:szCs w:val="18"/>
                <w:lang w:eastAsia="zh-CN"/>
              </w:rPr>
              <w:t>“</w:t>
            </w:r>
            <w:r w:rsidRPr="0091711D">
              <w:rPr>
                <w:rFonts w:eastAsia="楷体_GB2312"/>
                <w:sz w:val="18"/>
                <w:szCs w:val="18"/>
                <w:lang w:eastAsia="zh-CN"/>
              </w:rPr>
              <w:t>信托生效日</w:t>
            </w:r>
            <w:r w:rsidRPr="0091711D">
              <w:rPr>
                <w:rFonts w:eastAsia="楷体_GB2312"/>
                <w:sz w:val="18"/>
                <w:szCs w:val="18"/>
                <w:lang w:eastAsia="zh-CN"/>
              </w:rPr>
              <w:t>”</w:t>
            </w:r>
            <w:r w:rsidRPr="0091711D">
              <w:rPr>
                <w:rFonts w:eastAsia="楷体_GB2312"/>
                <w:sz w:val="18"/>
                <w:szCs w:val="18"/>
                <w:lang w:eastAsia="zh-CN"/>
              </w:rPr>
              <w:t>后</w:t>
            </w:r>
            <w:r w:rsidRPr="00905C0B">
              <w:rPr>
                <w:rFonts w:eastAsia="楷体_GB2312"/>
                <w:sz w:val="18"/>
                <w:szCs w:val="18"/>
                <w:lang w:eastAsia="zh-CN"/>
              </w:rPr>
              <w:t>90</w:t>
            </w:r>
            <w:r w:rsidRPr="00905C0B">
              <w:rPr>
                <w:rFonts w:eastAsia="楷体_GB2312"/>
                <w:sz w:val="18"/>
                <w:szCs w:val="18"/>
                <w:lang w:eastAsia="zh-CN"/>
              </w:rPr>
              <w:t>日</w:t>
            </w:r>
            <w:r w:rsidRPr="0091711D">
              <w:rPr>
                <w:rFonts w:eastAsia="楷体_GB2312"/>
                <w:sz w:val="18"/>
                <w:szCs w:val="18"/>
                <w:lang w:eastAsia="zh-CN"/>
              </w:rPr>
              <w:t>内，未能按照</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的要求，对</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指明的所有</w:t>
            </w:r>
            <w:r w:rsidRPr="0091711D">
              <w:rPr>
                <w:rFonts w:eastAsia="楷体_GB2312"/>
                <w:sz w:val="18"/>
                <w:szCs w:val="18"/>
                <w:lang w:eastAsia="zh-CN"/>
              </w:rPr>
              <w:t>“</w:t>
            </w:r>
            <w:r w:rsidRPr="0091711D">
              <w:rPr>
                <w:rFonts w:eastAsia="楷体_GB2312"/>
                <w:sz w:val="18"/>
                <w:szCs w:val="18"/>
                <w:lang w:eastAsia="zh-CN"/>
              </w:rPr>
              <w:t>账户记录</w:t>
            </w:r>
            <w:r w:rsidRPr="0091711D">
              <w:rPr>
                <w:rFonts w:eastAsia="楷体_GB2312"/>
                <w:sz w:val="18"/>
                <w:szCs w:val="18"/>
                <w:lang w:eastAsia="zh-CN"/>
              </w:rPr>
              <w:t>”</w:t>
            </w:r>
            <w:r w:rsidRPr="0091711D">
              <w:rPr>
                <w:rFonts w:eastAsia="楷体_GB2312"/>
                <w:sz w:val="18"/>
                <w:szCs w:val="18"/>
                <w:lang w:eastAsia="zh-CN"/>
              </w:rPr>
              <w:t>原件以及与上述</w:t>
            </w:r>
            <w:r w:rsidRPr="0091711D">
              <w:rPr>
                <w:rFonts w:eastAsia="楷体_GB2312"/>
                <w:sz w:val="18"/>
                <w:szCs w:val="18"/>
                <w:lang w:eastAsia="zh-CN"/>
              </w:rPr>
              <w:t>“</w:t>
            </w:r>
            <w:r w:rsidRPr="0091711D">
              <w:rPr>
                <w:rFonts w:eastAsia="楷体_GB2312"/>
                <w:sz w:val="18"/>
                <w:szCs w:val="18"/>
                <w:lang w:eastAsia="zh-CN"/>
              </w:rPr>
              <w:t>账户记录</w:t>
            </w:r>
            <w:r w:rsidRPr="0091711D">
              <w:rPr>
                <w:rFonts w:eastAsia="楷体_GB2312"/>
                <w:sz w:val="18"/>
                <w:szCs w:val="18"/>
                <w:lang w:eastAsia="zh-CN"/>
              </w:rPr>
              <w:t>”</w:t>
            </w:r>
            <w:r w:rsidRPr="0091711D">
              <w:rPr>
                <w:rFonts w:eastAsia="楷体_GB2312"/>
                <w:sz w:val="18"/>
                <w:szCs w:val="18"/>
                <w:lang w:eastAsia="zh-CN"/>
              </w:rPr>
              <w:t>相关的所有文件按</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的约定进行保管；</w:t>
            </w:r>
          </w:p>
        </w:tc>
        <w:tc>
          <w:tcPr>
            <w:tcW w:w="558" w:type="dxa"/>
            <w:tcBorders>
              <w:top w:val="single" w:sz="4" w:space="0" w:color="auto"/>
              <w:left w:val="single" w:sz="4" w:space="0" w:color="auto"/>
              <w:bottom w:val="single" w:sz="4" w:space="0" w:color="auto"/>
              <w:right w:val="single" w:sz="4" w:space="0" w:color="auto"/>
            </w:tcBorders>
          </w:tcPr>
          <w:p w14:paraId="1C4D1867"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54ADEA41" w14:textId="77777777" w:rsidR="00C51DBC" w:rsidRPr="0091711D" w:rsidRDefault="00C51DBC">
            <w:pPr>
              <w:spacing w:line="360" w:lineRule="auto"/>
              <w:rPr>
                <w:rFonts w:eastAsia="楷体_GB2312"/>
              </w:rPr>
            </w:pPr>
          </w:p>
        </w:tc>
      </w:tr>
      <w:tr w:rsidR="00C51DBC" w:rsidRPr="0091711D" w14:paraId="773E5845" w14:textId="77777777">
        <w:trPr>
          <w:trHeight w:val="3420"/>
        </w:trPr>
        <w:tc>
          <w:tcPr>
            <w:tcW w:w="534" w:type="dxa"/>
            <w:tcBorders>
              <w:top w:val="single" w:sz="4" w:space="0" w:color="auto"/>
              <w:left w:val="single" w:sz="4" w:space="0" w:color="auto"/>
              <w:bottom w:val="single" w:sz="4" w:space="0" w:color="auto"/>
              <w:right w:val="single" w:sz="4" w:space="0" w:color="auto"/>
            </w:tcBorders>
          </w:tcPr>
          <w:p w14:paraId="452E4743" w14:textId="77777777" w:rsidR="00C51DBC" w:rsidRPr="0091711D" w:rsidRDefault="00C51DBC">
            <w:pPr>
              <w:numPr>
                <w:ilvl w:val="0"/>
                <w:numId w:val="13"/>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1B70A3A4" w14:textId="77777777" w:rsidR="00C51DBC" w:rsidRPr="0091711D" w:rsidRDefault="008B011C">
            <w:pPr>
              <w:spacing w:line="360" w:lineRule="auto"/>
              <w:ind w:left="420"/>
              <w:rPr>
                <w:rFonts w:eastAsia="楷体_GB2312"/>
                <w:sz w:val="18"/>
                <w:szCs w:val="18"/>
                <w:lang w:eastAsia="zh-CN"/>
              </w:rPr>
            </w:pPr>
            <w:r w:rsidRPr="0091711D">
              <w:rPr>
                <w:rFonts w:eastAsia="楷体_GB2312"/>
                <w:sz w:val="18"/>
                <w:szCs w:val="18"/>
                <w:lang w:eastAsia="zh-CN"/>
              </w:rPr>
              <w:t>在将</w:t>
            </w:r>
            <w:r w:rsidRPr="0091711D">
              <w:rPr>
                <w:rFonts w:eastAsia="楷体_GB2312"/>
                <w:sz w:val="18"/>
                <w:szCs w:val="18"/>
                <w:lang w:eastAsia="zh-CN"/>
              </w:rPr>
              <w:t>“</w:t>
            </w:r>
            <w:r w:rsidRPr="0091711D">
              <w:rPr>
                <w:rFonts w:eastAsia="楷体_GB2312"/>
                <w:sz w:val="18"/>
                <w:szCs w:val="18"/>
                <w:lang w:eastAsia="zh-CN"/>
              </w:rPr>
              <w:t>对月度服务机构报告执行商定程序的报告</w:t>
            </w:r>
            <w:r w:rsidRPr="0091711D">
              <w:rPr>
                <w:rFonts w:eastAsia="楷体_GB2312"/>
                <w:sz w:val="18"/>
                <w:szCs w:val="18"/>
                <w:lang w:eastAsia="zh-CN"/>
              </w:rPr>
              <w:t>”</w:t>
            </w:r>
            <w:r w:rsidRPr="0091711D">
              <w:rPr>
                <w:rFonts w:eastAsia="楷体_GB2312"/>
                <w:sz w:val="18"/>
                <w:szCs w:val="18"/>
                <w:lang w:eastAsia="zh-CN"/>
              </w:rPr>
              <w:t>的审阅结果书面通知</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后的</w:t>
            </w:r>
            <w:r w:rsidRPr="00905C0B">
              <w:rPr>
                <w:rFonts w:eastAsia="楷体_GB2312"/>
                <w:sz w:val="18"/>
                <w:szCs w:val="18"/>
                <w:lang w:eastAsia="zh-CN"/>
              </w:rPr>
              <w:t>90</w:t>
            </w:r>
            <w:r w:rsidRPr="00905C0B">
              <w:rPr>
                <w:rFonts w:eastAsia="楷体_GB2312"/>
                <w:sz w:val="18"/>
                <w:szCs w:val="18"/>
                <w:lang w:eastAsia="zh-CN"/>
              </w:rPr>
              <w:t>日</w:t>
            </w:r>
            <w:r w:rsidRPr="0091711D">
              <w:rPr>
                <w:rFonts w:eastAsia="楷体_GB2312"/>
                <w:sz w:val="18"/>
                <w:szCs w:val="18"/>
                <w:lang w:eastAsia="zh-CN"/>
              </w:rPr>
              <w:t>内，</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合理地认为：</w:t>
            </w:r>
            <w:r w:rsidRPr="0091711D">
              <w:rPr>
                <w:rFonts w:eastAsia="楷体_GB2312"/>
                <w:sz w:val="18"/>
                <w:szCs w:val="18"/>
                <w:lang w:eastAsia="zh-CN"/>
              </w:rPr>
              <w:t>(i)“</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已经实质性违反其在任何</w:t>
            </w:r>
            <w:r w:rsidRPr="0091711D">
              <w:rPr>
                <w:rFonts w:eastAsia="楷体_GB2312"/>
                <w:sz w:val="18"/>
                <w:szCs w:val="18"/>
                <w:lang w:eastAsia="zh-CN"/>
              </w:rPr>
              <w:t>“</w:t>
            </w:r>
            <w:r w:rsidRPr="0091711D">
              <w:rPr>
                <w:rFonts w:eastAsia="楷体_GB2312"/>
                <w:sz w:val="18"/>
                <w:szCs w:val="18"/>
                <w:lang w:eastAsia="zh-CN"/>
              </w:rPr>
              <w:t>交易文件</w:t>
            </w:r>
            <w:r w:rsidRPr="0091711D">
              <w:rPr>
                <w:rFonts w:eastAsia="楷体_GB2312"/>
                <w:sz w:val="18"/>
                <w:szCs w:val="18"/>
                <w:lang w:eastAsia="zh-CN"/>
              </w:rPr>
              <w:t>”</w:t>
            </w:r>
            <w:r w:rsidRPr="0091711D">
              <w:rPr>
                <w:rFonts w:eastAsia="楷体_GB2312"/>
                <w:sz w:val="18"/>
                <w:szCs w:val="18"/>
                <w:lang w:eastAsia="zh-CN"/>
              </w:rPr>
              <w:t>中所做的陈述或保证；或</w:t>
            </w:r>
            <w:r w:rsidRPr="0091711D">
              <w:rPr>
                <w:rFonts w:eastAsia="楷体_GB2312"/>
                <w:sz w:val="18"/>
                <w:szCs w:val="18"/>
                <w:lang w:eastAsia="zh-CN"/>
              </w:rPr>
              <w:t>(ii)</w:t>
            </w:r>
            <w:r w:rsidRPr="0091711D">
              <w:rPr>
                <w:rFonts w:eastAsia="楷体_GB2312"/>
                <w:sz w:val="18"/>
                <w:szCs w:val="18"/>
                <w:lang w:eastAsia="zh-CN"/>
              </w:rPr>
              <w:t>上述执行商定程序结果不令人满意。在发生上述</w:t>
            </w:r>
            <w:r w:rsidRPr="0091711D">
              <w:rPr>
                <w:rFonts w:eastAsia="楷体_GB2312"/>
                <w:sz w:val="18"/>
                <w:szCs w:val="18"/>
                <w:lang w:eastAsia="zh-CN"/>
              </w:rPr>
              <w:t>(i</w:t>
            </w:r>
            <w:r w:rsidRPr="0091711D">
              <w:rPr>
                <w:rFonts w:eastAsia="楷体_GB2312"/>
                <w:sz w:val="18"/>
                <w:szCs w:val="18"/>
                <w:lang w:eastAsia="zh-CN"/>
              </w:rPr>
              <w:t>）和</w:t>
            </w:r>
            <w:r w:rsidRPr="0091711D">
              <w:rPr>
                <w:rFonts w:eastAsia="楷体_GB2312"/>
                <w:sz w:val="18"/>
                <w:szCs w:val="18"/>
                <w:lang w:eastAsia="zh-CN"/>
              </w:rPr>
              <w:t>(ii</w:t>
            </w:r>
            <w:r w:rsidRPr="0091711D">
              <w:rPr>
                <w:rFonts w:eastAsia="楷体_GB2312"/>
                <w:sz w:val="18"/>
                <w:szCs w:val="18"/>
                <w:lang w:eastAsia="zh-CN"/>
              </w:rPr>
              <w:t>）中的任一种情况，</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应立即通知</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在接到该通知后</w:t>
            </w:r>
            <w:r w:rsidRPr="00905C0B">
              <w:rPr>
                <w:rFonts w:eastAsia="楷体_GB2312"/>
                <w:sz w:val="18"/>
                <w:szCs w:val="18"/>
                <w:lang w:eastAsia="zh-CN"/>
              </w:rPr>
              <w:t>3</w:t>
            </w:r>
            <w:r w:rsidRPr="00905C0B">
              <w:rPr>
                <w:rFonts w:eastAsia="楷体_GB2312"/>
                <w:sz w:val="18"/>
                <w:szCs w:val="18"/>
                <w:lang w:eastAsia="zh-CN"/>
              </w:rPr>
              <w:t>个</w:t>
            </w:r>
            <w:r w:rsidRPr="006B68A6">
              <w:rPr>
                <w:rFonts w:eastAsia="楷体_GB2312"/>
                <w:sz w:val="18"/>
                <w:szCs w:val="18"/>
                <w:lang w:eastAsia="zh-CN"/>
              </w:rPr>
              <w:t>工</w:t>
            </w:r>
            <w:r w:rsidRPr="0091711D">
              <w:rPr>
                <w:rFonts w:eastAsia="楷体_GB2312"/>
                <w:sz w:val="18"/>
                <w:szCs w:val="18"/>
                <w:lang w:eastAsia="zh-CN"/>
              </w:rPr>
              <w:t>作日内应向</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书面出具回复意见。如果</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对</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的书面回复意见仍不满意，则</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将此提交</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决议，且</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合理认为已经发生</w:t>
            </w:r>
            <w:r w:rsidRPr="0091711D">
              <w:rPr>
                <w:rFonts w:eastAsia="楷体_GB2312"/>
                <w:sz w:val="18"/>
                <w:szCs w:val="18"/>
                <w:lang w:eastAsia="zh-CN"/>
              </w:rPr>
              <w:t>“</w:t>
            </w:r>
            <w:r w:rsidRPr="0091711D">
              <w:rPr>
                <w:rFonts w:eastAsia="楷体_GB2312"/>
                <w:sz w:val="18"/>
                <w:szCs w:val="18"/>
                <w:lang w:eastAsia="zh-CN"/>
              </w:rPr>
              <w:t>重大不利影响</w:t>
            </w:r>
            <w:r w:rsidRPr="0091711D">
              <w:rPr>
                <w:rFonts w:eastAsia="楷体_GB2312"/>
                <w:sz w:val="18"/>
                <w:szCs w:val="18"/>
                <w:lang w:eastAsia="zh-CN"/>
              </w:rPr>
              <w:t>”</w:t>
            </w:r>
            <w:r w:rsidRPr="0091711D">
              <w:rPr>
                <w:rFonts w:eastAsia="楷体_GB2312"/>
                <w:sz w:val="18"/>
                <w:szCs w:val="18"/>
                <w:lang w:eastAsia="zh-CN"/>
              </w:rPr>
              <w:t>，则构成贷款服务机构解任事件。</w:t>
            </w:r>
          </w:p>
        </w:tc>
        <w:tc>
          <w:tcPr>
            <w:tcW w:w="558" w:type="dxa"/>
            <w:tcBorders>
              <w:top w:val="single" w:sz="4" w:space="0" w:color="auto"/>
              <w:left w:val="single" w:sz="4" w:space="0" w:color="auto"/>
              <w:bottom w:val="single" w:sz="4" w:space="0" w:color="auto"/>
              <w:right w:val="single" w:sz="4" w:space="0" w:color="auto"/>
            </w:tcBorders>
          </w:tcPr>
          <w:p w14:paraId="4B429D4C" w14:textId="77777777" w:rsidR="00C51DBC" w:rsidRPr="0091711D" w:rsidRDefault="00C51DBC">
            <w:pPr>
              <w:spacing w:line="360" w:lineRule="auto"/>
              <w:rPr>
                <w:rFonts w:eastAsia="楷体_GB2312"/>
              </w:rPr>
            </w:pPr>
          </w:p>
        </w:tc>
        <w:tc>
          <w:tcPr>
            <w:tcW w:w="476" w:type="dxa"/>
            <w:tcBorders>
              <w:top w:val="single" w:sz="4" w:space="0" w:color="auto"/>
              <w:left w:val="single" w:sz="4" w:space="0" w:color="auto"/>
              <w:bottom w:val="single" w:sz="4" w:space="0" w:color="auto"/>
              <w:right w:val="single" w:sz="4" w:space="0" w:color="auto"/>
            </w:tcBorders>
          </w:tcPr>
          <w:p w14:paraId="55995AD4" w14:textId="77777777" w:rsidR="00C51DBC" w:rsidRPr="0091711D" w:rsidRDefault="00C51DBC">
            <w:pPr>
              <w:spacing w:line="360" w:lineRule="auto"/>
              <w:rPr>
                <w:rFonts w:eastAsia="楷体_GB2312"/>
              </w:rPr>
            </w:pPr>
          </w:p>
        </w:tc>
      </w:tr>
      <w:tr w:rsidR="00C51DBC" w:rsidRPr="0091711D" w14:paraId="2CF686AA" w14:textId="77777777">
        <w:tc>
          <w:tcPr>
            <w:tcW w:w="534" w:type="dxa"/>
            <w:tcBorders>
              <w:top w:val="single" w:sz="4" w:space="0" w:color="auto"/>
            </w:tcBorders>
          </w:tcPr>
          <w:p w14:paraId="2DCD466E" w14:textId="77777777" w:rsidR="00C51DBC" w:rsidRPr="0091711D" w:rsidRDefault="00C51DBC">
            <w:pPr>
              <w:spacing w:line="360" w:lineRule="auto"/>
              <w:rPr>
                <w:rFonts w:eastAsia="楷体_GB2312"/>
              </w:rPr>
            </w:pPr>
          </w:p>
        </w:tc>
        <w:tc>
          <w:tcPr>
            <w:tcW w:w="6954" w:type="dxa"/>
            <w:tcBorders>
              <w:top w:val="single" w:sz="4" w:space="0" w:color="auto"/>
            </w:tcBorders>
          </w:tcPr>
          <w:p w14:paraId="3713AB13"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________________________________________</w:t>
            </w:r>
          </w:p>
          <w:p w14:paraId="0896CBD3" w14:textId="77777777" w:rsidR="00C51DBC" w:rsidRPr="0091711D" w:rsidRDefault="008B011C">
            <w:pPr>
              <w:spacing w:line="360" w:lineRule="auto"/>
              <w:rPr>
                <w:rFonts w:eastAsia="楷体_GB2312"/>
                <w:sz w:val="18"/>
                <w:lang w:eastAsia="zh-CN"/>
              </w:rPr>
            </w:pPr>
            <w:commentRangeStart w:id="726"/>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commentRangeEnd w:id="726"/>
            <w:r w:rsidR="006B44F9">
              <w:rPr>
                <w:rStyle w:val="CommentReference"/>
                <w:lang w:val="x-none"/>
              </w:rPr>
              <w:commentReference w:id="726"/>
            </w:r>
          </w:p>
          <w:p w14:paraId="1C1621EA" w14:textId="77777777" w:rsidR="00C51DBC" w:rsidRPr="0091711D" w:rsidRDefault="008B011C">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Pr="0091711D">
              <w:rPr>
                <w:rFonts w:eastAsia="楷体_GB2312"/>
                <w:sz w:val="18"/>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p>
        </w:tc>
        <w:tc>
          <w:tcPr>
            <w:tcW w:w="558" w:type="dxa"/>
            <w:tcBorders>
              <w:top w:val="single" w:sz="4" w:space="0" w:color="auto"/>
            </w:tcBorders>
          </w:tcPr>
          <w:p w14:paraId="181FD3B2" w14:textId="77777777" w:rsidR="00C51DBC" w:rsidRPr="0091711D" w:rsidRDefault="00C51DBC">
            <w:pPr>
              <w:spacing w:line="360" w:lineRule="auto"/>
              <w:rPr>
                <w:rFonts w:eastAsia="楷体_GB2312"/>
                <w:lang w:eastAsia="zh-CN"/>
              </w:rPr>
            </w:pPr>
          </w:p>
        </w:tc>
        <w:tc>
          <w:tcPr>
            <w:tcW w:w="476" w:type="dxa"/>
            <w:tcBorders>
              <w:top w:val="single" w:sz="4" w:space="0" w:color="auto"/>
            </w:tcBorders>
          </w:tcPr>
          <w:p w14:paraId="1809044C" w14:textId="77777777" w:rsidR="00C51DBC" w:rsidRPr="0091711D" w:rsidRDefault="00C51DBC">
            <w:pPr>
              <w:spacing w:line="360" w:lineRule="auto"/>
              <w:rPr>
                <w:rFonts w:eastAsia="楷体_GB2312"/>
                <w:lang w:eastAsia="zh-CN"/>
              </w:rPr>
            </w:pPr>
          </w:p>
        </w:tc>
      </w:tr>
      <w:tr w:rsidR="00C51DBC" w:rsidRPr="0091711D" w14:paraId="71469798" w14:textId="77777777">
        <w:tc>
          <w:tcPr>
            <w:tcW w:w="8522" w:type="dxa"/>
            <w:gridSpan w:val="4"/>
          </w:tcPr>
          <w:p w14:paraId="0899044C" w14:textId="77777777" w:rsidR="00C51DBC" w:rsidRPr="0091711D" w:rsidRDefault="00C51DBC">
            <w:pPr>
              <w:spacing w:line="360" w:lineRule="auto"/>
              <w:jc w:val="center"/>
              <w:rPr>
                <w:rFonts w:eastAsia="楷体_GB2312"/>
                <w:sz w:val="28"/>
                <w:lang w:eastAsia="zh-CN"/>
              </w:rPr>
            </w:pPr>
          </w:p>
        </w:tc>
      </w:tr>
    </w:tbl>
    <w:p w14:paraId="3C32A711" w14:textId="77777777" w:rsidR="00803554" w:rsidRDefault="006F3AA7" w:rsidP="00F95110">
      <w:pPr>
        <w:rPr>
          <w:rFonts w:eastAsia="楷体_GB2312"/>
        </w:rPr>
      </w:pPr>
      <w:r w:rsidRPr="0091711D">
        <w:rPr>
          <w:rFonts w:eastAsia="楷体_GB2312"/>
          <w:lang w:eastAsia="zh-CN"/>
        </w:rPr>
        <w:br w:type="page"/>
      </w:r>
    </w:p>
    <w:tbl>
      <w:tblPr>
        <w:tblW w:w="8522" w:type="dxa"/>
        <w:tblLayout w:type="fixed"/>
        <w:tblLook w:val="04A0" w:firstRow="1" w:lastRow="0" w:firstColumn="1" w:lastColumn="0" w:noHBand="0" w:noVBand="1"/>
      </w:tblPr>
      <w:tblGrid>
        <w:gridCol w:w="534"/>
        <w:gridCol w:w="6954"/>
        <w:gridCol w:w="540"/>
        <w:gridCol w:w="494"/>
      </w:tblGrid>
      <w:tr w:rsidR="00C51DBC" w:rsidRPr="0091711D" w14:paraId="7B2454C2" w14:textId="77777777">
        <w:tc>
          <w:tcPr>
            <w:tcW w:w="8522" w:type="dxa"/>
            <w:gridSpan w:val="4"/>
          </w:tcPr>
          <w:p w14:paraId="7E4012F6"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66C4D606" w14:textId="77777777">
        <w:tc>
          <w:tcPr>
            <w:tcW w:w="8522" w:type="dxa"/>
            <w:gridSpan w:val="4"/>
            <w:tcBorders>
              <w:bottom w:val="single" w:sz="4" w:space="0" w:color="auto"/>
            </w:tcBorders>
          </w:tcPr>
          <w:p w14:paraId="3BD49E2C" w14:textId="77777777" w:rsidR="00C51DBC" w:rsidRPr="0091711D" w:rsidRDefault="00C51DBC">
            <w:pPr>
              <w:spacing w:line="360" w:lineRule="auto"/>
              <w:jc w:val="center"/>
              <w:rPr>
                <w:rFonts w:eastAsia="楷体_GB2312"/>
                <w:b/>
              </w:rPr>
            </w:pPr>
          </w:p>
        </w:tc>
      </w:tr>
      <w:tr w:rsidR="00C51DBC" w:rsidRPr="0091711D" w14:paraId="288BDB2B"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28538E6E" w14:textId="77777777" w:rsidR="00190ADA" w:rsidRPr="0091711D" w:rsidRDefault="006F3AA7" w:rsidP="0091711D">
            <w:pPr>
              <w:pStyle w:val="1-21"/>
              <w:numPr>
                <w:ilvl w:val="0"/>
                <w:numId w:val="34"/>
              </w:numPr>
              <w:spacing w:line="360" w:lineRule="auto"/>
              <w:ind w:firstLineChars="0"/>
              <w:rPr>
                <w:rFonts w:eastAsia="楷体_GB2312"/>
                <w:b/>
              </w:rPr>
            </w:pPr>
            <w:r w:rsidRPr="0091711D">
              <w:rPr>
                <w:rFonts w:eastAsia="楷体_GB2312"/>
                <w:b/>
                <w:lang w:eastAsia="zh-CN"/>
              </w:rPr>
              <w:t>重大事件</w:t>
            </w:r>
          </w:p>
        </w:tc>
      </w:tr>
      <w:tr w:rsidR="006F3AA7" w:rsidRPr="0091711D" w14:paraId="46AA361B" w14:textId="7777777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863C5DC" w14:textId="77777777" w:rsidR="00803554" w:rsidRDefault="006F3AA7" w:rsidP="00F95110">
            <w:pPr>
              <w:pStyle w:val="1-21"/>
              <w:numPr>
                <w:ilvl w:val="1"/>
                <w:numId w:val="23"/>
              </w:numPr>
              <w:spacing w:line="360" w:lineRule="auto"/>
              <w:ind w:firstLineChars="0"/>
              <w:rPr>
                <w:rFonts w:eastAsia="楷体_GB2312"/>
                <w:b/>
              </w:rPr>
            </w:pPr>
            <w:r w:rsidRPr="0091711D">
              <w:rPr>
                <w:rFonts w:eastAsia="楷体_GB2312"/>
                <w:b/>
                <w:lang w:eastAsia="zh-CN"/>
              </w:rPr>
              <w:t>加速清偿事件</w:t>
            </w:r>
          </w:p>
        </w:tc>
      </w:tr>
      <w:tr w:rsidR="00C51DBC" w:rsidRPr="0091711D" w14:paraId="7295FCF9" w14:textId="77777777">
        <w:tc>
          <w:tcPr>
            <w:tcW w:w="7488" w:type="dxa"/>
            <w:gridSpan w:val="2"/>
            <w:tcBorders>
              <w:top w:val="single" w:sz="4" w:space="0" w:color="auto"/>
              <w:left w:val="single" w:sz="4" w:space="0" w:color="auto"/>
              <w:bottom w:val="single" w:sz="4" w:space="0" w:color="auto"/>
              <w:right w:val="single" w:sz="4" w:space="0" w:color="auto"/>
            </w:tcBorders>
          </w:tcPr>
          <w:p w14:paraId="0AEA7198" w14:textId="77777777" w:rsidR="00C51DBC" w:rsidRPr="0091711D" w:rsidRDefault="008B011C">
            <w:pPr>
              <w:spacing w:line="360" w:lineRule="auto"/>
              <w:rPr>
                <w:rFonts w:eastAsia="楷体_GB2312"/>
                <w:b/>
                <w:sz w:val="18"/>
                <w:lang w:eastAsia="zh-CN"/>
              </w:rPr>
            </w:pPr>
            <w:r w:rsidRPr="0091711D">
              <w:rPr>
                <w:rFonts w:eastAsia="楷体_GB2312"/>
                <w:b/>
                <w:sz w:val="18"/>
                <w:lang w:eastAsia="zh-CN"/>
              </w:rPr>
              <w:t>自动生效的加速清偿事件</w:t>
            </w:r>
          </w:p>
        </w:tc>
        <w:tc>
          <w:tcPr>
            <w:tcW w:w="540" w:type="dxa"/>
            <w:tcBorders>
              <w:top w:val="single" w:sz="4" w:space="0" w:color="auto"/>
              <w:left w:val="single" w:sz="4" w:space="0" w:color="auto"/>
              <w:bottom w:val="single" w:sz="4" w:space="0" w:color="auto"/>
              <w:right w:val="single" w:sz="4" w:space="0" w:color="auto"/>
            </w:tcBorders>
          </w:tcPr>
          <w:p w14:paraId="5F148824" w14:textId="77777777" w:rsidR="00C51DBC" w:rsidRPr="0091711D" w:rsidRDefault="008B011C">
            <w:pPr>
              <w:spacing w:line="360" w:lineRule="auto"/>
              <w:jc w:val="center"/>
              <w:rPr>
                <w:rFonts w:eastAsia="楷体_GB2312"/>
                <w:sz w:val="18"/>
              </w:rPr>
            </w:pPr>
            <w:r w:rsidRPr="0091711D">
              <w:rPr>
                <w:rFonts w:eastAsia="楷体_GB2312"/>
                <w:sz w:val="18"/>
              </w:rPr>
              <w:t>是</w:t>
            </w:r>
          </w:p>
        </w:tc>
        <w:tc>
          <w:tcPr>
            <w:tcW w:w="494" w:type="dxa"/>
            <w:tcBorders>
              <w:top w:val="single" w:sz="4" w:space="0" w:color="auto"/>
              <w:left w:val="single" w:sz="4" w:space="0" w:color="auto"/>
              <w:bottom w:val="single" w:sz="4" w:space="0" w:color="auto"/>
              <w:right w:val="single" w:sz="4" w:space="0" w:color="auto"/>
            </w:tcBorders>
          </w:tcPr>
          <w:p w14:paraId="31B7C890" w14:textId="77777777" w:rsidR="00C51DBC" w:rsidRPr="0091711D" w:rsidRDefault="008B011C">
            <w:pPr>
              <w:spacing w:line="360" w:lineRule="auto"/>
              <w:jc w:val="center"/>
              <w:rPr>
                <w:rFonts w:eastAsia="楷体_GB2312"/>
                <w:sz w:val="18"/>
              </w:rPr>
            </w:pPr>
            <w:r w:rsidRPr="0091711D">
              <w:rPr>
                <w:rFonts w:eastAsia="楷体_GB2312"/>
                <w:sz w:val="18"/>
              </w:rPr>
              <w:t>否</w:t>
            </w:r>
          </w:p>
        </w:tc>
      </w:tr>
      <w:tr w:rsidR="00C51DBC" w:rsidRPr="0091711D" w14:paraId="0EBC54D8" w14:textId="77777777">
        <w:trPr>
          <w:trHeight w:val="405"/>
        </w:trPr>
        <w:tc>
          <w:tcPr>
            <w:tcW w:w="534" w:type="dxa"/>
            <w:tcBorders>
              <w:top w:val="single" w:sz="4" w:space="0" w:color="auto"/>
              <w:left w:val="single" w:sz="4" w:space="0" w:color="auto"/>
              <w:bottom w:val="single" w:sz="4" w:space="0" w:color="auto"/>
              <w:right w:val="single" w:sz="4" w:space="0" w:color="auto"/>
            </w:tcBorders>
          </w:tcPr>
          <w:p w14:paraId="7F16D34A"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29B4C162"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委托人</w:t>
            </w:r>
            <w:r w:rsidRPr="0091711D">
              <w:rPr>
                <w:rFonts w:eastAsia="楷体_GB2312"/>
                <w:sz w:val="18"/>
                <w:szCs w:val="18"/>
                <w:lang w:eastAsia="zh-CN"/>
              </w:rPr>
              <w:t>”</w:t>
            </w:r>
            <w:r w:rsidRPr="0091711D">
              <w:rPr>
                <w:rFonts w:eastAsia="楷体_GB2312"/>
                <w:sz w:val="18"/>
                <w:szCs w:val="18"/>
                <w:lang w:eastAsia="zh-CN"/>
              </w:rPr>
              <w:t>发生任何</w:t>
            </w:r>
            <w:r w:rsidRPr="0091711D">
              <w:rPr>
                <w:rFonts w:eastAsia="楷体_GB2312"/>
                <w:sz w:val="18"/>
                <w:szCs w:val="18"/>
                <w:lang w:eastAsia="zh-CN"/>
              </w:rPr>
              <w:t>“</w:t>
            </w:r>
            <w:r w:rsidRPr="0091711D">
              <w:rPr>
                <w:rFonts w:eastAsia="楷体_GB2312"/>
                <w:sz w:val="18"/>
                <w:szCs w:val="18"/>
                <w:lang w:eastAsia="zh-CN"/>
              </w:rPr>
              <w:t>丧失清偿能力事件</w:t>
            </w:r>
            <w:r w:rsidRPr="0091711D">
              <w:rPr>
                <w:rFonts w:eastAsia="楷体_GB2312"/>
                <w:sz w:val="18"/>
                <w:szCs w:val="18"/>
                <w:lang w:eastAsia="zh-CN"/>
              </w:rPr>
              <w:t>”</w:t>
            </w:r>
            <w:r w:rsidRPr="0091711D">
              <w:rPr>
                <w:rFonts w:eastAsia="楷体_GB2312"/>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166B9E0D"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399B1D35" w14:textId="77777777" w:rsidR="00C51DBC" w:rsidRPr="0091711D" w:rsidRDefault="00C51DBC">
            <w:pPr>
              <w:spacing w:line="360" w:lineRule="auto"/>
              <w:rPr>
                <w:rFonts w:eastAsia="楷体_GB2312"/>
                <w:lang w:eastAsia="zh-CN"/>
              </w:rPr>
            </w:pPr>
          </w:p>
        </w:tc>
      </w:tr>
      <w:tr w:rsidR="00C51DBC" w:rsidRPr="0091711D" w14:paraId="63CBCC07" w14:textId="77777777">
        <w:trPr>
          <w:trHeight w:val="435"/>
        </w:trPr>
        <w:tc>
          <w:tcPr>
            <w:tcW w:w="534" w:type="dxa"/>
            <w:tcBorders>
              <w:top w:val="single" w:sz="4" w:space="0" w:color="auto"/>
              <w:left w:val="single" w:sz="4" w:space="0" w:color="auto"/>
              <w:bottom w:val="single" w:sz="4" w:space="0" w:color="auto"/>
              <w:right w:val="single" w:sz="4" w:space="0" w:color="auto"/>
            </w:tcBorders>
          </w:tcPr>
          <w:p w14:paraId="6A0FAD18"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76706E9F"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sz w:val="18"/>
                <w:szCs w:val="18"/>
                <w:lang w:eastAsia="zh-CN"/>
              </w:rPr>
              <w:t>发生任何</w:t>
            </w:r>
            <w:r w:rsidRPr="0091711D">
              <w:rPr>
                <w:rFonts w:eastAsia="楷体_GB2312"/>
                <w:sz w:val="18"/>
                <w:szCs w:val="18"/>
                <w:lang w:eastAsia="zh-CN"/>
              </w:rPr>
              <w:t>“</w:t>
            </w:r>
            <w:r w:rsidRPr="0091711D">
              <w:rPr>
                <w:rFonts w:eastAsia="楷体_GB2312"/>
                <w:sz w:val="18"/>
                <w:szCs w:val="18"/>
                <w:lang w:eastAsia="zh-CN"/>
              </w:rPr>
              <w:t>贷款服务机构解任事件</w:t>
            </w:r>
            <w:r w:rsidRPr="0091711D">
              <w:rPr>
                <w:rFonts w:eastAsia="楷体_GB2312"/>
                <w:sz w:val="18"/>
                <w:szCs w:val="18"/>
                <w:lang w:eastAsia="zh-CN"/>
              </w:rPr>
              <w:t>”</w:t>
            </w:r>
            <w:r w:rsidRPr="0091711D">
              <w:rPr>
                <w:rFonts w:eastAsia="楷体_GB2312"/>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5250C219"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7F330821" w14:textId="77777777" w:rsidR="00C51DBC" w:rsidRPr="0091711D" w:rsidRDefault="00C51DBC">
            <w:pPr>
              <w:spacing w:line="360" w:lineRule="auto"/>
              <w:rPr>
                <w:rFonts w:eastAsia="楷体_GB2312"/>
                <w:lang w:eastAsia="zh-CN"/>
              </w:rPr>
            </w:pPr>
          </w:p>
        </w:tc>
      </w:tr>
      <w:tr w:rsidR="00C51DBC" w:rsidRPr="0091711D" w14:paraId="4D6139CA" w14:textId="77777777">
        <w:trPr>
          <w:trHeight w:val="790"/>
        </w:trPr>
        <w:tc>
          <w:tcPr>
            <w:tcW w:w="534" w:type="dxa"/>
            <w:tcBorders>
              <w:top w:val="single" w:sz="4" w:space="0" w:color="auto"/>
              <w:left w:val="single" w:sz="4" w:space="0" w:color="auto"/>
              <w:bottom w:val="single" w:sz="4" w:space="0" w:color="auto"/>
              <w:right w:val="single" w:sz="4" w:space="0" w:color="auto"/>
            </w:tcBorders>
          </w:tcPr>
          <w:p w14:paraId="1C5F1411"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06919CC2"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在相关</w:t>
            </w:r>
            <w:r w:rsidRPr="0091711D">
              <w:rPr>
                <w:rFonts w:eastAsia="楷体_GB2312"/>
                <w:sz w:val="18"/>
                <w:szCs w:val="18"/>
                <w:lang w:eastAsia="zh-CN"/>
              </w:rPr>
              <w:t>“</w:t>
            </w:r>
            <w:r w:rsidRPr="0091711D">
              <w:rPr>
                <w:rFonts w:eastAsia="楷体_GB2312"/>
                <w:sz w:val="18"/>
                <w:szCs w:val="18"/>
                <w:lang w:eastAsia="zh-CN"/>
              </w:rPr>
              <w:t>交易文件</w:t>
            </w:r>
            <w:r w:rsidRPr="0091711D">
              <w:rPr>
                <w:rFonts w:eastAsia="楷体_GB2312"/>
                <w:sz w:val="18"/>
                <w:szCs w:val="18"/>
                <w:lang w:eastAsia="zh-CN"/>
              </w:rPr>
              <w:t>”</w:t>
            </w:r>
            <w:r w:rsidRPr="0091711D">
              <w:rPr>
                <w:rFonts w:eastAsia="楷体_GB2312"/>
                <w:sz w:val="18"/>
                <w:szCs w:val="18"/>
                <w:lang w:eastAsia="zh-CN"/>
              </w:rPr>
              <w:t>约定的宽限期内，未能依据</w:t>
            </w:r>
            <w:r w:rsidRPr="0091711D">
              <w:rPr>
                <w:rFonts w:eastAsia="楷体_GB2312"/>
                <w:sz w:val="18"/>
                <w:szCs w:val="18"/>
                <w:lang w:eastAsia="zh-CN"/>
              </w:rPr>
              <w:t>“</w:t>
            </w:r>
            <w:r w:rsidRPr="0091711D">
              <w:rPr>
                <w:rFonts w:eastAsia="楷体_GB2312"/>
                <w:sz w:val="18"/>
                <w:szCs w:val="18"/>
                <w:lang w:eastAsia="zh-CN"/>
              </w:rPr>
              <w:t>交易文件</w:t>
            </w:r>
            <w:r w:rsidRPr="0091711D">
              <w:rPr>
                <w:rFonts w:eastAsia="楷体_GB2312"/>
                <w:sz w:val="18"/>
                <w:szCs w:val="18"/>
                <w:lang w:eastAsia="zh-CN"/>
              </w:rPr>
              <w:t>”</w:t>
            </w:r>
            <w:r w:rsidRPr="0091711D">
              <w:rPr>
                <w:rFonts w:eastAsia="楷体_GB2312"/>
                <w:sz w:val="18"/>
                <w:szCs w:val="18"/>
                <w:lang w:eastAsia="zh-CN"/>
              </w:rPr>
              <w:t>的约定按时付款或划转资金；</w:t>
            </w:r>
          </w:p>
        </w:tc>
        <w:tc>
          <w:tcPr>
            <w:tcW w:w="540" w:type="dxa"/>
            <w:tcBorders>
              <w:top w:val="single" w:sz="4" w:space="0" w:color="auto"/>
              <w:left w:val="single" w:sz="4" w:space="0" w:color="auto"/>
              <w:bottom w:val="single" w:sz="4" w:space="0" w:color="auto"/>
              <w:right w:val="single" w:sz="4" w:space="0" w:color="auto"/>
            </w:tcBorders>
          </w:tcPr>
          <w:p w14:paraId="1B376405"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3704C75E" w14:textId="77777777" w:rsidR="00C51DBC" w:rsidRPr="0091711D" w:rsidRDefault="00C51DBC">
            <w:pPr>
              <w:spacing w:line="360" w:lineRule="auto"/>
              <w:rPr>
                <w:rFonts w:eastAsia="楷体_GB2312"/>
                <w:lang w:eastAsia="zh-CN"/>
              </w:rPr>
            </w:pPr>
          </w:p>
        </w:tc>
      </w:tr>
      <w:tr w:rsidR="00C51DBC" w:rsidRPr="0091711D" w14:paraId="36432EBA" w14:textId="77777777">
        <w:trPr>
          <w:trHeight w:val="1950"/>
        </w:trPr>
        <w:tc>
          <w:tcPr>
            <w:tcW w:w="534" w:type="dxa"/>
            <w:tcBorders>
              <w:top w:val="single" w:sz="4" w:space="0" w:color="auto"/>
              <w:left w:val="single" w:sz="4" w:space="0" w:color="auto"/>
              <w:bottom w:val="single" w:sz="4" w:space="0" w:color="auto"/>
              <w:right w:val="single" w:sz="4" w:space="0" w:color="auto"/>
            </w:tcBorders>
          </w:tcPr>
          <w:p w14:paraId="25F2CFA7"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6F150844"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i</w:t>
            </w:r>
            <w:r w:rsidRPr="0091711D">
              <w:rPr>
                <w:rFonts w:eastAsia="楷体_GB2312"/>
                <w:sz w:val="18"/>
                <w:szCs w:val="18"/>
                <w:lang w:eastAsia="zh-CN"/>
              </w:rPr>
              <w:t>）根据</w:t>
            </w:r>
            <w:r w:rsidRPr="0091711D">
              <w:rPr>
                <w:rFonts w:eastAsia="楷体_GB2312"/>
                <w:sz w:val="18"/>
                <w:szCs w:val="18"/>
                <w:lang w:eastAsia="zh-CN"/>
              </w:rPr>
              <w:t>“</w:t>
            </w:r>
            <w:r w:rsidRPr="0091711D">
              <w:rPr>
                <w:rFonts w:eastAsia="楷体_GB2312"/>
                <w:sz w:val="18"/>
                <w:szCs w:val="18"/>
                <w:lang w:eastAsia="zh-CN"/>
              </w:rPr>
              <w:t>《信托合同》</w:t>
            </w:r>
            <w:r w:rsidRPr="0091711D">
              <w:rPr>
                <w:rFonts w:eastAsia="楷体_GB2312"/>
                <w:sz w:val="18"/>
                <w:szCs w:val="18"/>
                <w:lang w:eastAsia="zh-CN"/>
              </w:rPr>
              <w:t>”</w:t>
            </w:r>
            <w:r w:rsidRPr="0091711D">
              <w:rPr>
                <w:rFonts w:eastAsia="楷体_GB2312"/>
                <w:sz w:val="18"/>
                <w:szCs w:val="18"/>
                <w:lang w:eastAsia="zh-CN"/>
              </w:rPr>
              <w:t>的约定，需要更换</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或必须任命</w:t>
            </w:r>
            <w:r w:rsidRPr="0091711D">
              <w:rPr>
                <w:rFonts w:eastAsia="楷体_GB2312"/>
                <w:sz w:val="18"/>
                <w:szCs w:val="18"/>
                <w:lang w:eastAsia="zh-CN"/>
              </w:rPr>
              <w:t>“</w:t>
            </w:r>
            <w:r w:rsidRPr="0091711D">
              <w:rPr>
                <w:rFonts w:eastAsia="楷体_GB2312"/>
                <w:sz w:val="18"/>
                <w:szCs w:val="18"/>
                <w:lang w:eastAsia="zh-CN"/>
              </w:rPr>
              <w:t>后备贷款服务机构</w:t>
            </w:r>
            <w:r w:rsidRPr="0091711D">
              <w:rPr>
                <w:rFonts w:eastAsia="楷体_GB2312"/>
                <w:sz w:val="18"/>
                <w:szCs w:val="18"/>
                <w:lang w:eastAsia="zh-CN"/>
              </w:rPr>
              <w:t>”</w:t>
            </w:r>
            <w:r w:rsidRPr="0091711D">
              <w:rPr>
                <w:rFonts w:eastAsia="楷体_GB2312"/>
                <w:sz w:val="18"/>
                <w:szCs w:val="18"/>
                <w:lang w:eastAsia="zh-CN"/>
              </w:rPr>
              <w:t>，但在</w:t>
            </w:r>
            <w:r w:rsidRPr="00905C0B">
              <w:rPr>
                <w:rFonts w:eastAsia="楷体_GB2312"/>
                <w:sz w:val="18"/>
                <w:szCs w:val="18"/>
                <w:lang w:eastAsia="zh-CN"/>
              </w:rPr>
              <w:t>90</w:t>
            </w:r>
            <w:r w:rsidRPr="0091711D">
              <w:rPr>
                <w:rFonts w:eastAsia="楷体_GB2312"/>
                <w:sz w:val="18"/>
                <w:szCs w:val="18"/>
                <w:lang w:eastAsia="zh-CN"/>
              </w:rPr>
              <w:t>日内，仍无法找到合格的继任的</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或</w:t>
            </w:r>
            <w:r w:rsidRPr="0091711D">
              <w:rPr>
                <w:rFonts w:eastAsia="楷体_GB2312"/>
                <w:sz w:val="18"/>
                <w:szCs w:val="18"/>
                <w:lang w:eastAsia="zh-CN"/>
              </w:rPr>
              <w:t>“</w:t>
            </w:r>
            <w:r w:rsidRPr="0091711D">
              <w:rPr>
                <w:rFonts w:eastAsia="楷体_GB2312"/>
                <w:sz w:val="18"/>
                <w:szCs w:val="18"/>
                <w:lang w:eastAsia="zh-CN"/>
              </w:rPr>
              <w:t>后备贷款服务机构</w:t>
            </w:r>
            <w:r w:rsidRPr="0091711D">
              <w:rPr>
                <w:rFonts w:eastAsia="楷体_GB2312"/>
                <w:sz w:val="18"/>
                <w:szCs w:val="18"/>
                <w:lang w:eastAsia="zh-CN"/>
              </w:rPr>
              <w:t>”</w:t>
            </w:r>
            <w:r w:rsidRPr="0091711D">
              <w:rPr>
                <w:rFonts w:eastAsia="楷体_GB2312"/>
                <w:sz w:val="18"/>
                <w:szCs w:val="18"/>
                <w:lang w:eastAsia="zh-CN"/>
              </w:rPr>
              <w:t>，或（</w:t>
            </w:r>
            <w:r w:rsidRPr="0091711D">
              <w:rPr>
                <w:rFonts w:eastAsia="楷体_GB2312"/>
                <w:sz w:val="18"/>
                <w:szCs w:val="18"/>
                <w:lang w:eastAsia="zh-CN"/>
              </w:rPr>
              <w:t>ii</w:t>
            </w:r>
            <w:r w:rsidRPr="0091711D">
              <w:rPr>
                <w:rFonts w:eastAsia="楷体_GB2312"/>
                <w:sz w:val="18"/>
                <w:szCs w:val="18"/>
                <w:lang w:eastAsia="zh-CN"/>
              </w:rPr>
              <w:t>）在已经委任</w:t>
            </w:r>
            <w:r w:rsidRPr="0091711D">
              <w:rPr>
                <w:rFonts w:eastAsia="楷体_GB2312"/>
                <w:sz w:val="18"/>
                <w:szCs w:val="18"/>
                <w:lang w:eastAsia="zh-CN"/>
              </w:rPr>
              <w:t>“</w:t>
            </w:r>
            <w:r w:rsidRPr="0091711D">
              <w:rPr>
                <w:rFonts w:eastAsia="楷体_GB2312"/>
                <w:sz w:val="18"/>
                <w:szCs w:val="18"/>
                <w:lang w:eastAsia="zh-CN"/>
              </w:rPr>
              <w:t>后备贷款服务机构</w:t>
            </w:r>
            <w:r w:rsidRPr="0091711D">
              <w:rPr>
                <w:rFonts w:eastAsia="楷体_GB2312"/>
                <w:sz w:val="18"/>
                <w:szCs w:val="18"/>
                <w:lang w:eastAsia="zh-CN"/>
              </w:rPr>
              <w:t>”</w:t>
            </w:r>
            <w:r w:rsidRPr="0091711D">
              <w:rPr>
                <w:rFonts w:eastAsia="楷体_GB2312"/>
                <w:sz w:val="18"/>
                <w:szCs w:val="18"/>
                <w:lang w:eastAsia="zh-CN"/>
              </w:rPr>
              <w:t>的情况下，该</w:t>
            </w:r>
            <w:r w:rsidRPr="0091711D">
              <w:rPr>
                <w:rFonts w:eastAsia="楷体_GB2312"/>
                <w:sz w:val="18"/>
                <w:szCs w:val="18"/>
                <w:lang w:eastAsia="zh-CN"/>
              </w:rPr>
              <w:t>“</w:t>
            </w:r>
            <w:r w:rsidRPr="0091711D">
              <w:rPr>
                <w:rFonts w:eastAsia="楷体_GB2312"/>
                <w:sz w:val="18"/>
                <w:szCs w:val="18"/>
                <w:lang w:eastAsia="zh-CN"/>
              </w:rPr>
              <w:t>后备贷款服务机构</w:t>
            </w:r>
            <w:r w:rsidRPr="0091711D">
              <w:rPr>
                <w:rFonts w:eastAsia="楷体_GB2312"/>
                <w:sz w:val="18"/>
                <w:szCs w:val="18"/>
                <w:lang w:eastAsia="zh-CN"/>
              </w:rPr>
              <w:t>”</w:t>
            </w:r>
            <w:r w:rsidRPr="0091711D">
              <w:rPr>
                <w:rFonts w:eastAsia="楷体_GB2312"/>
                <w:sz w:val="18"/>
                <w:szCs w:val="18"/>
                <w:lang w:eastAsia="zh-CN"/>
              </w:rPr>
              <w:t>停止根据</w:t>
            </w:r>
            <w:r w:rsidRPr="0091711D">
              <w:rPr>
                <w:rFonts w:eastAsia="楷体_GB2312"/>
                <w:sz w:val="18"/>
                <w:szCs w:val="18"/>
                <w:lang w:eastAsia="zh-CN"/>
              </w:rPr>
              <w:t>“</w:t>
            </w:r>
            <w:r w:rsidRPr="0091711D">
              <w:rPr>
                <w:rFonts w:eastAsia="楷体_GB2312"/>
                <w:sz w:val="18"/>
                <w:szCs w:val="18"/>
                <w:lang w:eastAsia="zh-CN"/>
              </w:rPr>
              <w:t>《服务合同》</w:t>
            </w:r>
            <w:r w:rsidRPr="0091711D">
              <w:rPr>
                <w:rFonts w:eastAsia="楷体_GB2312"/>
                <w:sz w:val="18"/>
                <w:szCs w:val="18"/>
                <w:lang w:eastAsia="zh-CN"/>
              </w:rPr>
              <w:t>”</w:t>
            </w:r>
            <w:r w:rsidRPr="0091711D">
              <w:rPr>
                <w:rFonts w:eastAsia="楷体_GB2312"/>
                <w:sz w:val="18"/>
                <w:szCs w:val="18"/>
                <w:lang w:eastAsia="zh-CN"/>
              </w:rPr>
              <w:t>提供</w:t>
            </w:r>
            <w:r w:rsidRPr="0091711D">
              <w:rPr>
                <w:rFonts w:eastAsia="楷体_GB2312"/>
                <w:sz w:val="18"/>
                <w:szCs w:val="18"/>
                <w:lang w:eastAsia="zh-CN"/>
              </w:rPr>
              <w:t>“</w:t>
            </w:r>
            <w:r w:rsidRPr="0091711D">
              <w:rPr>
                <w:rFonts w:eastAsia="楷体_GB2312"/>
                <w:sz w:val="18"/>
                <w:szCs w:val="18"/>
                <w:lang w:eastAsia="zh-CN"/>
              </w:rPr>
              <w:t>后备服务</w:t>
            </w:r>
            <w:r w:rsidRPr="0091711D">
              <w:rPr>
                <w:rFonts w:eastAsia="楷体_GB2312"/>
                <w:sz w:val="18"/>
                <w:szCs w:val="18"/>
                <w:lang w:eastAsia="zh-CN"/>
              </w:rPr>
              <w:t>”</w:t>
            </w:r>
            <w:r w:rsidRPr="0091711D">
              <w:rPr>
                <w:rFonts w:eastAsia="楷体_GB2312"/>
                <w:sz w:val="18"/>
                <w:szCs w:val="18"/>
                <w:lang w:eastAsia="zh-CN"/>
              </w:rPr>
              <w:t>，或</w:t>
            </w:r>
            <w:r w:rsidRPr="0091711D">
              <w:rPr>
                <w:rFonts w:eastAsia="楷体_GB2312"/>
                <w:sz w:val="18"/>
                <w:szCs w:val="18"/>
                <w:lang w:eastAsia="zh-CN"/>
              </w:rPr>
              <w:t>“</w:t>
            </w:r>
            <w:r w:rsidRPr="0091711D">
              <w:rPr>
                <w:rFonts w:eastAsia="楷体_GB2312"/>
                <w:sz w:val="18"/>
                <w:szCs w:val="18"/>
                <w:lang w:eastAsia="zh-CN"/>
              </w:rPr>
              <w:t>后备贷款服务机构</w:t>
            </w:r>
            <w:r w:rsidRPr="0091711D">
              <w:rPr>
                <w:rFonts w:eastAsia="楷体_GB2312"/>
                <w:sz w:val="18"/>
                <w:szCs w:val="18"/>
                <w:lang w:eastAsia="zh-CN"/>
              </w:rPr>
              <w:t>”</w:t>
            </w:r>
            <w:r w:rsidRPr="0091711D">
              <w:rPr>
                <w:rFonts w:eastAsia="楷体_GB2312"/>
                <w:sz w:val="18"/>
                <w:szCs w:val="18"/>
                <w:lang w:eastAsia="zh-CN"/>
              </w:rPr>
              <w:t>被免职时，未能根据</w:t>
            </w:r>
            <w:r w:rsidRPr="0091711D">
              <w:rPr>
                <w:rFonts w:eastAsia="楷体_GB2312"/>
                <w:sz w:val="18"/>
                <w:szCs w:val="18"/>
                <w:lang w:eastAsia="zh-CN"/>
              </w:rPr>
              <w:t>“</w:t>
            </w:r>
            <w:r w:rsidRPr="0091711D">
              <w:rPr>
                <w:rFonts w:eastAsia="楷体_GB2312"/>
                <w:sz w:val="18"/>
                <w:szCs w:val="18"/>
                <w:lang w:eastAsia="zh-CN"/>
              </w:rPr>
              <w:t>交易文件</w:t>
            </w:r>
            <w:r w:rsidRPr="0091711D">
              <w:rPr>
                <w:rFonts w:eastAsia="楷体_GB2312"/>
                <w:sz w:val="18"/>
                <w:szCs w:val="18"/>
                <w:lang w:eastAsia="zh-CN"/>
              </w:rPr>
              <w:t>”</w:t>
            </w:r>
            <w:r w:rsidRPr="0091711D">
              <w:rPr>
                <w:rFonts w:eastAsia="楷体_GB2312"/>
                <w:sz w:val="18"/>
                <w:szCs w:val="18"/>
                <w:lang w:eastAsia="zh-CN"/>
              </w:rPr>
              <w:t>的约定任命继任者；</w:t>
            </w:r>
          </w:p>
        </w:tc>
        <w:tc>
          <w:tcPr>
            <w:tcW w:w="540" w:type="dxa"/>
            <w:tcBorders>
              <w:top w:val="single" w:sz="4" w:space="0" w:color="auto"/>
              <w:left w:val="single" w:sz="4" w:space="0" w:color="auto"/>
              <w:bottom w:val="single" w:sz="4" w:space="0" w:color="auto"/>
              <w:right w:val="single" w:sz="4" w:space="0" w:color="auto"/>
            </w:tcBorders>
          </w:tcPr>
          <w:p w14:paraId="14EB074D"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1783CC59" w14:textId="77777777" w:rsidR="00C51DBC" w:rsidRPr="0091711D" w:rsidRDefault="00C51DBC">
            <w:pPr>
              <w:spacing w:line="360" w:lineRule="auto"/>
              <w:rPr>
                <w:rFonts w:eastAsia="楷体_GB2312"/>
                <w:lang w:eastAsia="zh-CN"/>
              </w:rPr>
            </w:pPr>
          </w:p>
        </w:tc>
      </w:tr>
      <w:tr w:rsidR="00C51DBC" w:rsidRPr="0091711D" w14:paraId="52851382" w14:textId="77777777">
        <w:trPr>
          <w:trHeight w:val="1190"/>
        </w:trPr>
        <w:tc>
          <w:tcPr>
            <w:tcW w:w="534" w:type="dxa"/>
            <w:tcBorders>
              <w:top w:val="single" w:sz="4" w:space="0" w:color="auto"/>
              <w:left w:val="single" w:sz="4" w:space="0" w:color="auto"/>
              <w:bottom w:val="single" w:sz="4" w:space="0" w:color="auto"/>
              <w:right w:val="single" w:sz="4" w:space="0" w:color="auto"/>
            </w:tcBorders>
          </w:tcPr>
          <w:p w14:paraId="4A64587B"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06A34865" w14:textId="77777777" w:rsidR="00C51DBC" w:rsidRPr="0091711D" w:rsidRDefault="008B011C" w:rsidP="0009258B">
            <w:pPr>
              <w:pStyle w:val="FWBCont2"/>
              <w:spacing w:after="0" w:line="360" w:lineRule="auto"/>
              <w:rPr>
                <w:rFonts w:eastAsia="楷体_GB2312"/>
                <w:sz w:val="18"/>
                <w:szCs w:val="18"/>
                <w:lang w:eastAsia="zh-CN"/>
              </w:rPr>
            </w:pPr>
            <w:r w:rsidRPr="0091711D">
              <w:rPr>
                <w:rFonts w:eastAsia="楷体_GB2312"/>
                <w:sz w:val="18"/>
                <w:szCs w:val="18"/>
                <w:lang w:eastAsia="zh-CN"/>
              </w:rPr>
              <w:t>在</w:t>
            </w:r>
            <w:r w:rsidRPr="0091711D">
              <w:rPr>
                <w:rFonts w:eastAsia="楷体_GB2312"/>
                <w:sz w:val="18"/>
                <w:szCs w:val="18"/>
                <w:lang w:eastAsia="zh-CN"/>
              </w:rPr>
              <w:t>“</w:t>
            </w:r>
            <w:r w:rsidRPr="0091711D">
              <w:rPr>
                <w:rFonts w:eastAsia="楷体_GB2312"/>
                <w:sz w:val="18"/>
                <w:szCs w:val="18"/>
                <w:lang w:eastAsia="zh-CN"/>
              </w:rPr>
              <w:t>信托生效日</w:t>
            </w:r>
            <w:r w:rsidRPr="0091711D">
              <w:rPr>
                <w:rFonts w:eastAsia="楷体_GB2312"/>
                <w:sz w:val="18"/>
                <w:szCs w:val="18"/>
                <w:lang w:eastAsia="zh-CN"/>
              </w:rPr>
              <w:t>”</w:t>
            </w:r>
            <w:r w:rsidRPr="0091711D">
              <w:rPr>
                <w:rFonts w:eastAsia="楷体_GB2312"/>
                <w:sz w:val="18"/>
                <w:szCs w:val="18"/>
                <w:lang w:eastAsia="zh-CN"/>
              </w:rPr>
              <w:t>后的相应周年年度（为避免歧义，系指自</w:t>
            </w:r>
            <w:r w:rsidRPr="0091711D">
              <w:rPr>
                <w:rFonts w:eastAsia="楷体_GB2312"/>
                <w:sz w:val="18"/>
                <w:szCs w:val="18"/>
                <w:lang w:eastAsia="zh-CN"/>
              </w:rPr>
              <w:t>“</w:t>
            </w:r>
            <w:r w:rsidRPr="0091711D">
              <w:rPr>
                <w:rFonts w:eastAsia="楷体_GB2312"/>
                <w:sz w:val="18"/>
                <w:szCs w:val="18"/>
                <w:lang w:eastAsia="zh-CN"/>
              </w:rPr>
              <w:t>信托生效日</w:t>
            </w:r>
            <w:r w:rsidRPr="0091711D">
              <w:rPr>
                <w:rFonts w:eastAsia="楷体_GB2312"/>
                <w:sz w:val="18"/>
                <w:szCs w:val="18"/>
                <w:lang w:eastAsia="zh-CN"/>
              </w:rPr>
              <w:t>”</w:t>
            </w:r>
            <w:r w:rsidRPr="0091711D">
              <w:rPr>
                <w:rFonts w:eastAsia="楷体_GB2312"/>
                <w:sz w:val="18"/>
                <w:szCs w:val="18"/>
                <w:lang w:eastAsia="zh-CN"/>
              </w:rPr>
              <w:t>起每满一年的年度）内，某一</w:t>
            </w:r>
            <w:r w:rsidRPr="0091711D">
              <w:rPr>
                <w:rFonts w:eastAsia="楷体_GB2312"/>
                <w:sz w:val="18"/>
                <w:szCs w:val="18"/>
                <w:lang w:eastAsia="zh-CN"/>
              </w:rPr>
              <w:t>“</w:t>
            </w:r>
            <w:r w:rsidRPr="0091711D">
              <w:rPr>
                <w:rFonts w:eastAsia="楷体_GB2312"/>
                <w:sz w:val="18"/>
                <w:szCs w:val="18"/>
                <w:lang w:eastAsia="zh-CN"/>
              </w:rPr>
              <w:t>收款期间</w:t>
            </w:r>
            <w:r w:rsidRPr="0091711D">
              <w:rPr>
                <w:rFonts w:eastAsia="楷体_GB2312"/>
                <w:sz w:val="18"/>
                <w:szCs w:val="18"/>
                <w:lang w:eastAsia="zh-CN"/>
              </w:rPr>
              <w:t>”</w:t>
            </w:r>
            <w:r w:rsidRPr="0091711D">
              <w:rPr>
                <w:rFonts w:eastAsia="楷体_GB2312"/>
                <w:sz w:val="18"/>
                <w:szCs w:val="18"/>
                <w:lang w:eastAsia="zh-CN"/>
              </w:rPr>
              <w:t>结束时的</w:t>
            </w:r>
            <w:r w:rsidRPr="0091711D">
              <w:rPr>
                <w:rFonts w:eastAsia="楷体_GB2312"/>
                <w:sz w:val="18"/>
                <w:szCs w:val="18"/>
                <w:lang w:eastAsia="zh-CN"/>
              </w:rPr>
              <w:t>“</w:t>
            </w:r>
            <w:r w:rsidRPr="0091711D">
              <w:rPr>
                <w:rFonts w:eastAsia="楷体_GB2312"/>
                <w:sz w:val="18"/>
                <w:szCs w:val="18"/>
                <w:lang w:eastAsia="zh-CN"/>
              </w:rPr>
              <w:t>累计违约率</w:t>
            </w:r>
            <w:r w:rsidRPr="0091711D">
              <w:rPr>
                <w:rFonts w:eastAsia="楷体_GB2312"/>
                <w:sz w:val="18"/>
                <w:szCs w:val="18"/>
                <w:lang w:eastAsia="zh-CN"/>
              </w:rPr>
              <w:t>”</w:t>
            </w:r>
            <w:r w:rsidRPr="0091711D">
              <w:rPr>
                <w:rFonts w:eastAsia="楷体_GB2312"/>
                <w:sz w:val="18"/>
                <w:szCs w:val="18"/>
                <w:lang w:eastAsia="zh-CN"/>
              </w:rPr>
              <w:t>超过与之相对应的数值：第一年</w:t>
            </w:r>
            <w:r w:rsidR="00905C0B">
              <w:rPr>
                <w:rFonts w:eastAsia="楷体_GB2312" w:hint="eastAsia"/>
                <w:sz w:val="18"/>
                <w:szCs w:val="18"/>
                <w:lang w:eastAsia="zh-CN"/>
              </w:rPr>
              <w:t>【】</w:t>
            </w:r>
            <w:r w:rsidRPr="00905C0B">
              <w:rPr>
                <w:rFonts w:eastAsia="楷体_GB2312"/>
                <w:sz w:val="18"/>
                <w:szCs w:val="18"/>
                <w:lang w:eastAsia="zh-CN"/>
              </w:rPr>
              <w:t>%</w:t>
            </w:r>
            <w:r w:rsidRPr="0091711D">
              <w:rPr>
                <w:rFonts w:eastAsia="楷体_GB2312"/>
                <w:sz w:val="18"/>
                <w:szCs w:val="18"/>
                <w:lang w:eastAsia="zh-CN"/>
              </w:rPr>
              <w:t>，第二年及第三年</w:t>
            </w:r>
            <w:r w:rsidR="00905C0B">
              <w:rPr>
                <w:rFonts w:eastAsia="楷体_GB2312" w:hint="eastAsia"/>
                <w:sz w:val="18"/>
                <w:szCs w:val="18"/>
                <w:lang w:eastAsia="zh-CN"/>
              </w:rPr>
              <w:t>【】</w:t>
            </w:r>
            <w:r w:rsidRPr="00905C0B">
              <w:rPr>
                <w:rFonts w:eastAsia="楷体_GB2312"/>
                <w:sz w:val="18"/>
                <w:szCs w:val="18"/>
                <w:lang w:eastAsia="zh-CN"/>
              </w:rPr>
              <w:t>%</w:t>
            </w:r>
            <w:r w:rsidRPr="0091711D">
              <w:rPr>
                <w:rFonts w:eastAsia="楷体_GB2312"/>
                <w:sz w:val="18"/>
                <w:szCs w:val="18"/>
                <w:lang w:eastAsia="zh-CN"/>
              </w:rPr>
              <w:t>，第四年及第五年</w:t>
            </w:r>
            <w:r w:rsidR="00905C0B">
              <w:rPr>
                <w:rFonts w:eastAsia="楷体_GB2312" w:hint="eastAsia"/>
                <w:sz w:val="18"/>
                <w:szCs w:val="18"/>
                <w:lang w:eastAsia="zh-CN"/>
              </w:rPr>
              <w:t>【】</w:t>
            </w:r>
            <w:r w:rsidRPr="00905C0B">
              <w:rPr>
                <w:rFonts w:eastAsia="楷体_GB2312"/>
                <w:sz w:val="18"/>
                <w:szCs w:val="18"/>
                <w:lang w:eastAsia="zh-CN"/>
              </w:rPr>
              <w:t>%</w:t>
            </w:r>
            <w:r w:rsidRPr="0091711D">
              <w:rPr>
                <w:rFonts w:eastAsia="楷体_GB2312"/>
                <w:sz w:val="18"/>
                <w:szCs w:val="18"/>
                <w:lang w:eastAsia="zh-CN"/>
              </w:rPr>
              <w:t>，第六年起及以</w:t>
            </w:r>
            <w:r w:rsidRPr="006B68A6">
              <w:rPr>
                <w:rFonts w:eastAsia="楷体_GB2312"/>
                <w:sz w:val="18"/>
                <w:szCs w:val="18"/>
                <w:lang w:eastAsia="zh-CN"/>
              </w:rPr>
              <w:t>后</w:t>
            </w:r>
            <w:r w:rsidR="00905C0B">
              <w:rPr>
                <w:rFonts w:eastAsia="楷体_GB2312" w:hint="eastAsia"/>
                <w:sz w:val="18"/>
                <w:szCs w:val="18"/>
                <w:lang w:eastAsia="zh-CN"/>
              </w:rPr>
              <w:t>【】</w:t>
            </w:r>
            <w:r w:rsidRPr="00905C0B">
              <w:rPr>
                <w:rFonts w:eastAsia="楷体_GB2312"/>
                <w:sz w:val="18"/>
                <w:szCs w:val="18"/>
                <w:lang w:eastAsia="zh-CN"/>
              </w:rPr>
              <w:t>%</w:t>
            </w:r>
            <w:r w:rsidRPr="0091711D">
              <w:rPr>
                <w:rFonts w:eastAsia="楷体_GB2312"/>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411CF8C6"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0F80929C" w14:textId="77777777" w:rsidR="00C51DBC" w:rsidRPr="0091711D" w:rsidRDefault="00C51DBC">
            <w:pPr>
              <w:spacing w:line="360" w:lineRule="auto"/>
              <w:rPr>
                <w:rFonts w:eastAsia="楷体_GB2312"/>
                <w:lang w:eastAsia="zh-CN"/>
              </w:rPr>
            </w:pPr>
          </w:p>
        </w:tc>
      </w:tr>
      <w:tr w:rsidR="00C51DBC" w:rsidRPr="0091711D" w14:paraId="7FDD6935" w14:textId="77777777">
        <w:trPr>
          <w:trHeight w:val="855"/>
        </w:trPr>
        <w:tc>
          <w:tcPr>
            <w:tcW w:w="534" w:type="dxa"/>
            <w:tcBorders>
              <w:top w:val="single" w:sz="4" w:space="0" w:color="auto"/>
              <w:left w:val="single" w:sz="4" w:space="0" w:color="auto"/>
              <w:bottom w:val="single" w:sz="4" w:space="0" w:color="auto"/>
              <w:right w:val="single" w:sz="4" w:space="0" w:color="auto"/>
            </w:tcBorders>
          </w:tcPr>
          <w:p w14:paraId="564A3BD7"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78E68A3C"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color w:val="000000"/>
                <w:sz w:val="18"/>
                <w:szCs w:val="18"/>
                <w:lang w:eastAsia="zh-CN"/>
              </w:rPr>
              <w:t>前三个连续</w:t>
            </w:r>
            <w:r w:rsidRPr="0091711D">
              <w:rPr>
                <w:rFonts w:eastAsia="楷体_GB2312"/>
                <w:color w:val="000000"/>
                <w:sz w:val="18"/>
                <w:szCs w:val="18"/>
                <w:lang w:eastAsia="zh-CN"/>
              </w:rPr>
              <w:t>“</w:t>
            </w:r>
            <w:r w:rsidRPr="0091711D">
              <w:rPr>
                <w:rFonts w:eastAsia="楷体_GB2312"/>
                <w:color w:val="000000"/>
                <w:sz w:val="18"/>
                <w:szCs w:val="18"/>
                <w:lang w:eastAsia="zh-CN"/>
              </w:rPr>
              <w:t>收款期间</w:t>
            </w:r>
            <w:r w:rsidRPr="0091711D">
              <w:rPr>
                <w:rFonts w:eastAsia="楷体_GB2312"/>
                <w:color w:val="000000"/>
                <w:sz w:val="18"/>
                <w:szCs w:val="18"/>
                <w:lang w:eastAsia="zh-CN"/>
              </w:rPr>
              <w:t>”</w:t>
            </w:r>
            <w:r w:rsidRPr="0091711D">
              <w:rPr>
                <w:rFonts w:eastAsia="楷体_GB2312"/>
                <w:color w:val="000000"/>
                <w:sz w:val="18"/>
                <w:szCs w:val="18"/>
                <w:lang w:eastAsia="zh-CN"/>
              </w:rPr>
              <w:t>（如指第一个和第二个</w:t>
            </w:r>
            <w:r w:rsidRPr="0091711D">
              <w:rPr>
                <w:rFonts w:eastAsia="楷体_GB2312"/>
                <w:color w:val="000000"/>
                <w:sz w:val="18"/>
                <w:szCs w:val="18"/>
                <w:lang w:eastAsia="zh-CN"/>
              </w:rPr>
              <w:t>“</w:t>
            </w:r>
            <w:r w:rsidRPr="0091711D">
              <w:rPr>
                <w:rFonts w:eastAsia="楷体_GB2312"/>
                <w:color w:val="000000"/>
                <w:sz w:val="18"/>
                <w:szCs w:val="18"/>
                <w:lang w:eastAsia="zh-CN"/>
              </w:rPr>
              <w:t>收款期间</w:t>
            </w:r>
            <w:r w:rsidRPr="0091711D">
              <w:rPr>
                <w:rFonts w:eastAsia="楷体_GB2312"/>
                <w:color w:val="000000"/>
                <w:sz w:val="18"/>
                <w:szCs w:val="18"/>
                <w:lang w:eastAsia="zh-CN"/>
              </w:rPr>
              <w:t>”</w:t>
            </w:r>
            <w:r w:rsidRPr="0091711D">
              <w:rPr>
                <w:rFonts w:eastAsia="楷体_GB2312"/>
                <w:color w:val="000000"/>
                <w:sz w:val="18"/>
                <w:szCs w:val="18"/>
                <w:lang w:eastAsia="zh-CN"/>
              </w:rPr>
              <w:t>，则分别指连续一个或两个</w:t>
            </w:r>
            <w:r w:rsidRPr="0091711D">
              <w:rPr>
                <w:rFonts w:eastAsia="楷体_GB2312"/>
                <w:color w:val="000000"/>
                <w:sz w:val="18"/>
                <w:szCs w:val="18"/>
                <w:lang w:eastAsia="zh-CN"/>
              </w:rPr>
              <w:t>“</w:t>
            </w:r>
            <w:r w:rsidRPr="0091711D">
              <w:rPr>
                <w:rFonts w:eastAsia="楷体_GB2312"/>
                <w:color w:val="000000"/>
                <w:sz w:val="18"/>
                <w:szCs w:val="18"/>
                <w:lang w:eastAsia="zh-CN"/>
              </w:rPr>
              <w:t>收款期间</w:t>
            </w:r>
            <w:r w:rsidRPr="0091711D">
              <w:rPr>
                <w:rFonts w:eastAsia="楷体_GB2312"/>
                <w:color w:val="000000"/>
                <w:sz w:val="18"/>
                <w:szCs w:val="18"/>
                <w:lang w:eastAsia="zh-CN"/>
              </w:rPr>
              <w:t>”</w:t>
            </w:r>
            <w:r w:rsidRPr="0091711D">
              <w:rPr>
                <w:rFonts w:eastAsia="楷体_GB2312"/>
                <w:color w:val="000000"/>
                <w:sz w:val="18"/>
                <w:szCs w:val="18"/>
                <w:lang w:eastAsia="zh-CN"/>
              </w:rPr>
              <w:t>）的平均</w:t>
            </w:r>
            <w:r w:rsidRPr="0091711D">
              <w:rPr>
                <w:rFonts w:eastAsia="楷体_GB2312"/>
                <w:color w:val="000000"/>
                <w:sz w:val="18"/>
                <w:szCs w:val="18"/>
                <w:lang w:eastAsia="zh-CN"/>
              </w:rPr>
              <w:t>“</w:t>
            </w:r>
            <w:r w:rsidRPr="0091711D">
              <w:rPr>
                <w:rFonts w:eastAsia="楷体_GB2312"/>
                <w:color w:val="000000"/>
                <w:sz w:val="18"/>
                <w:szCs w:val="18"/>
                <w:lang w:eastAsia="zh-CN"/>
              </w:rPr>
              <w:t>严重拖欠率</w:t>
            </w:r>
            <w:r w:rsidRPr="0091711D">
              <w:rPr>
                <w:rFonts w:eastAsia="楷体_GB2312"/>
                <w:color w:val="000000"/>
                <w:sz w:val="18"/>
                <w:szCs w:val="18"/>
                <w:lang w:eastAsia="zh-CN"/>
              </w:rPr>
              <w:t>”</w:t>
            </w:r>
            <w:r w:rsidRPr="0091711D">
              <w:rPr>
                <w:rFonts w:eastAsia="楷体_GB2312"/>
                <w:color w:val="000000"/>
                <w:sz w:val="18"/>
                <w:szCs w:val="18"/>
                <w:lang w:eastAsia="zh-CN"/>
              </w:rPr>
              <w:t>超过</w:t>
            </w:r>
            <w:r w:rsidR="00905C0B">
              <w:rPr>
                <w:rFonts w:eastAsia="楷体_GB2312" w:hint="eastAsia"/>
                <w:color w:val="000000"/>
                <w:sz w:val="18"/>
                <w:szCs w:val="18"/>
                <w:lang w:eastAsia="zh-CN"/>
              </w:rPr>
              <w:t>【】</w:t>
            </w:r>
            <w:r w:rsidRPr="00905C0B">
              <w:rPr>
                <w:rFonts w:eastAsia="楷体_GB2312"/>
                <w:color w:val="000000"/>
                <w:sz w:val="18"/>
                <w:szCs w:val="18"/>
                <w:lang w:eastAsia="zh-CN"/>
              </w:rPr>
              <w:t>％</w:t>
            </w:r>
            <w:r w:rsidRPr="0091711D">
              <w:rPr>
                <w:rFonts w:eastAsia="楷体_GB2312"/>
                <w:color w:val="000000"/>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3F52058D"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48ABBF79" w14:textId="77777777" w:rsidR="00C51DBC" w:rsidRPr="0091711D" w:rsidRDefault="00C51DBC">
            <w:pPr>
              <w:spacing w:line="360" w:lineRule="auto"/>
              <w:rPr>
                <w:rFonts w:eastAsia="楷体_GB2312"/>
                <w:lang w:eastAsia="zh-CN"/>
              </w:rPr>
            </w:pPr>
          </w:p>
        </w:tc>
      </w:tr>
      <w:tr w:rsidR="00C51DBC" w:rsidRPr="0091711D" w14:paraId="4AAB95F4" w14:textId="77777777">
        <w:trPr>
          <w:trHeight w:val="650"/>
        </w:trPr>
        <w:tc>
          <w:tcPr>
            <w:tcW w:w="534" w:type="dxa"/>
            <w:tcBorders>
              <w:top w:val="single" w:sz="4" w:space="0" w:color="auto"/>
              <w:left w:val="single" w:sz="4" w:space="0" w:color="auto"/>
              <w:bottom w:val="single" w:sz="4" w:space="0" w:color="auto"/>
              <w:right w:val="single" w:sz="4" w:space="0" w:color="auto"/>
            </w:tcBorders>
          </w:tcPr>
          <w:p w14:paraId="6C1A17CD"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401015EC" w14:textId="77777777" w:rsidR="00C51DBC" w:rsidRPr="0091711D" w:rsidRDefault="008B011C">
            <w:pPr>
              <w:pStyle w:val="FWBCont2"/>
              <w:spacing w:after="0" w:line="360" w:lineRule="auto"/>
              <w:rPr>
                <w:rFonts w:eastAsia="楷体_GB2312"/>
                <w:color w:val="000000"/>
                <w:sz w:val="18"/>
                <w:szCs w:val="18"/>
                <w:lang w:eastAsia="zh-CN"/>
              </w:rPr>
            </w:pPr>
            <w:r w:rsidRPr="0091711D">
              <w:rPr>
                <w:rFonts w:eastAsia="楷体_GB2312"/>
                <w:color w:val="000000"/>
                <w:sz w:val="18"/>
                <w:szCs w:val="18"/>
                <w:lang w:eastAsia="zh-CN"/>
              </w:rPr>
              <w:t>发生</w:t>
            </w:r>
            <w:r w:rsidRPr="0091711D">
              <w:rPr>
                <w:rFonts w:eastAsia="楷体_GB2312"/>
                <w:color w:val="000000"/>
                <w:sz w:val="18"/>
                <w:szCs w:val="18"/>
                <w:lang w:eastAsia="zh-CN"/>
              </w:rPr>
              <w:t>“</w:t>
            </w:r>
            <w:r w:rsidRPr="0091711D">
              <w:rPr>
                <w:rFonts w:eastAsia="楷体_GB2312"/>
                <w:color w:val="000000"/>
                <w:sz w:val="18"/>
                <w:szCs w:val="18"/>
                <w:lang w:eastAsia="zh-CN"/>
              </w:rPr>
              <w:t>违约事件</w:t>
            </w:r>
            <w:r w:rsidRPr="0091711D">
              <w:rPr>
                <w:rFonts w:eastAsia="楷体_GB2312"/>
                <w:color w:val="000000"/>
                <w:sz w:val="18"/>
                <w:szCs w:val="18"/>
                <w:lang w:eastAsia="zh-CN"/>
              </w:rPr>
              <w:t>”</w:t>
            </w:r>
            <w:r w:rsidRPr="0091711D">
              <w:rPr>
                <w:rFonts w:eastAsia="楷体_GB2312"/>
                <w:color w:val="000000"/>
                <w:sz w:val="18"/>
                <w:szCs w:val="18"/>
                <w:lang w:eastAsia="zh-CN"/>
              </w:rPr>
              <w:t>中所列的</w:t>
            </w:r>
            <w:r w:rsidRPr="0091711D">
              <w:rPr>
                <w:rFonts w:eastAsia="楷体_GB2312"/>
                <w:color w:val="000000"/>
                <w:sz w:val="18"/>
                <w:szCs w:val="18"/>
                <w:lang w:eastAsia="zh-CN"/>
              </w:rPr>
              <w:t>(d)</w:t>
            </w:r>
            <w:r w:rsidRPr="0091711D">
              <w:rPr>
                <w:rFonts w:eastAsia="楷体_GB2312"/>
                <w:color w:val="000000"/>
                <w:sz w:val="18"/>
                <w:szCs w:val="18"/>
                <w:lang w:eastAsia="zh-CN"/>
              </w:rPr>
              <w:t>或</w:t>
            </w:r>
            <w:r w:rsidRPr="0091711D">
              <w:rPr>
                <w:rFonts w:eastAsia="楷体_GB2312"/>
                <w:color w:val="000000"/>
                <w:sz w:val="18"/>
                <w:szCs w:val="18"/>
                <w:lang w:eastAsia="zh-CN"/>
              </w:rPr>
              <w:t>(e)</w:t>
            </w:r>
            <w:r w:rsidRPr="0091711D">
              <w:rPr>
                <w:rFonts w:eastAsia="楷体_GB2312"/>
                <w:color w:val="000000"/>
                <w:sz w:val="18"/>
                <w:szCs w:val="18"/>
                <w:lang w:eastAsia="zh-CN"/>
              </w:rPr>
              <w:t>项，且</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尚未决定宣布发生</w:t>
            </w:r>
            <w:r w:rsidRPr="0091711D">
              <w:rPr>
                <w:rFonts w:eastAsia="楷体_GB2312"/>
                <w:color w:val="000000"/>
                <w:sz w:val="18"/>
                <w:szCs w:val="18"/>
                <w:lang w:eastAsia="zh-CN"/>
              </w:rPr>
              <w:t>“</w:t>
            </w:r>
            <w:r w:rsidRPr="0091711D">
              <w:rPr>
                <w:rFonts w:eastAsia="楷体_GB2312"/>
                <w:color w:val="000000"/>
                <w:sz w:val="18"/>
                <w:szCs w:val="18"/>
                <w:lang w:eastAsia="zh-CN"/>
              </w:rPr>
              <w:t>违约事件</w:t>
            </w:r>
            <w:r w:rsidRPr="0091711D">
              <w:rPr>
                <w:rFonts w:eastAsia="楷体_GB2312"/>
                <w:color w:val="000000"/>
                <w:sz w:val="18"/>
                <w:szCs w:val="18"/>
                <w:lang w:eastAsia="zh-CN"/>
              </w:rPr>
              <w:t>”</w:t>
            </w:r>
            <w:r w:rsidRPr="0091711D">
              <w:rPr>
                <w:rFonts w:eastAsia="楷体_GB2312"/>
                <w:color w:val="000000"/>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4425E1B7"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7C51014B" w14:textId="77777777" w:rsidR="00C51DBC" w:rsidRPr="0091711D" w:rsidRDefault="00C51DBC">
            <w:pPr>
              <w:spacing w:line="360" w:lineRule="auto"/>
              <w:rPr>
                <w:rFonts w:eastAsia="楷体_GB2312"/>
                <w:lang w:eastAsia="zh-CN"/>
              </w:rPr>
            </w:pPr>
          </w:p>
        </w:tc>
      </w:tr>
      <w:tr w:rsidR="00C51DBC" w:rsidRPr="0091711D" w14:paraId="670B81A5" w14:textId="77777777">
        <w:tc>
          <w:tcPr>
            <w:tcW w:w="7488" w:type="dxa"/>
            <w:gridSpan w:val="2"/>
            <w:tcBorders>
              <w:top w:val="single" w:sz="4" w:space="0" w:color="auto"/>
              <w:left w:val="single" w:sz="4" w:space="0" w:color="auto"/>
              <w:bottom w:val="single" w:sz="4" w:space="0" w:color="auto"/>
              <w:right w:val="single" w:sz="4" w:space="0" w:color="auto"/>
            </w:tcBorders>
          </w:tcPr>
          <w:p w14:paraId="33A48749" w14:textId="77777777" w:rsidR="00C51DBC" w:rsidRPr="0091711D" w:rsidRDefault="008B011C">
            <w:pPr>
              <w:spacing w:line="360" w:lineRule="auto"/>
              <w:rPr>
                <w:rFonts w:eastAsia="楷体_GB2312"/>
                <w:b/>
                <w:sz w:val="18"/>
                <w:szCs w:val="18"/>
                <w:lang w:eastAsia="zh-CN"/>
              </w:rPr>
            </w:pPr>
            <w:r w:rsidRPr="0091711D">
              <w:rPr>
                <w:rFonts w:eastAsia="楷体_GB2312"/>
                <w:b/>
                <w:sz w:val="18"/>
                <w:szCs w:val="18"/>
                <w:lang w:eastAsia="zh-CN"/>
              </w:rPr>
              <w:t>需经宣布生效的加速清偿事件</w:t>
            </w:r>
          </w:p>
        </w:tc>
        <w:tc>
          <w:tcPr>
            <w:tcW w:w="540" w:type="dxa"/>
            <w:tcBorders>
              <w:top w:val="single" w:sz="4" w:space="0" w:color="auto"/>
              <w:left w:val="single" w:sz="4" w:space="0" w:color="auto"/>
              <w:bottom w:val="single" w:sz="4" w:space="0" w:color="auto"/>
              <w:right w:val="single" w:sz="4" w:space="0" w:color="auto"/>
            </w:tcBorders>
          </w:tcPr>
          <w:p w14:paraId="49E6C699" w14:textId="77777777" w:rsidR="00C51DBC" w:rsidRPr="0091711D" w:rsidRDefault="008B011C">
            <w:pPr>
              <w:spacing w:line="360" w:lineRule="auto"/>
              <w:jc w:val="center"/>
              <w:rPr>
                <w:rFonts w:eastAsia="楷体_GB2312"/>
                <w:sz w:val="18"/>
              </w:rPr>
            </w:pPr>
            <w:r w:rsidRPr="0091711D">
              <w:rPr>
                <w:rFonts w:eastAsia="楷体_GB2312"/>
                <w:sz w:val="18"/>
              </w:rPr>
              <w:t>是</w:t>
            </w:r>
          </w:p>
        </w:tc>
        <w:tc>
          <w:tcPr>
            <w:tcW w:w="494" w:type="dxa"/>
            <w:tcBorders>
              <w:top w:val="single" w:sz="4" w:space="0" w:color="auto"/>
              <w:left w:val="single" w:sz="4" w:space="0" w:color="auto"/>
              <w:bottom w:val="single" w:sz="4" w:space="0" w:color="auto"/>
              <w:right w:val="single" w:sz="4" w:space="0" w:color="auto"/>
            </w:tcBorders>
          </w:tcPr>
          <w:p w14:paraId="355DB592" w14:textId="77777777" w:rsidR="00C51DBC" w:rsidRPr="0091711D" w:rsidRDefault="008B011C">
            <w:pPr>
              <w:spacing w:line="360" w:lineRule="auto"/>
              <w:jc w:val="center"/>
              <w:rPr>
                <w:rFonts w:eastAsia="楷体_GB2312"/>
                <w:sz w:val="18"/>
              </w:rPr>
            </w:pPr>
            <w:r w:rsidRPr="0091711D">
              <w:rPr>
                <w:rFonts w:eastAsia="楷体_GB2312"/>
                <w:sz w:val="18"/>
              </w:rPr>
              <w:t>否</w:t>
            </w:r>
          </w:p>
        </w:tc>
      </w:tr>
      <w:tr w:rsidR="00C51DBC" w:rsidRPr="0091711D" w14:paraId="4CA7001A" w14:textId="77777777">
        <w:trPr>
          <w:trHeight w:val="1149"/>
        </w:trPr>
        <w:tc>
          <w:tcPr>
            <w:tcW w:w="534" w:type="dxa"/>
            <w:tcBorders>
              <w:top w:val="single" w:sz="4" w:space="0" w:color="auto"/>
              <w:left w:val="single" w:sz="4" w:space="0" w:color="auto"/>
              <w:bottom w:val="single" w:sz="4" w:space="0" w:color="auto"/>
              <w:right w:val="single" w:sz="4" w:space="0" w:color="auto"/>
            </w:tcBorders>
          </w:tcPr>
          <w:p w14:paraId="3F798E74"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355AC71E" w14:textId="77777777" w:rsidR="00C51DBC" w:rsidRPr="0091711D" w:rsidRDefault="008B011C">
            <w:pPr>
              <w:pStyle w:val="FWBCont2"/>
              <w:spacing w:after="0" w:line="360" w:lineRule="auto"/>
              <w:rPr>
                <w:rFonts w:eastAsia="楷体_GB2312"/>
                <w:sz w:val="18"/>
                <w:szCs w:val="18"/>
                <w:lang w:eastAsia="zh-CN"/>
              </w:rPr>
            </w:pPr>
            <w:r w:rsidRPr="0091711D">
              <w:rPr>
                <w:rFonts w:eastAsia="楷体_GB2312"/>
                <w:color w:val="000000"/>
                <w:sz w:val="18"/>
                <w:szCs w:val="18"/>
                <w:lang w:eastAsia="zh-CN"/>
              </w:rPr>
              <w:t>“</w:t>
            </w:r>
            <w:r w:rsidRPr="0091711D">
              <w:rPr>
                <w:rFonts w:eastAsia="楷体_GB2312"/>
                <w:color w:val="000000"/>
                <w:sz w:val="18"/>
                <w:szCs w:val="18"/>
                <w:lang w:eastAsia="zh-CN"/>
              </w:rPr>
              <w:t>委托人</w:t>
            </w:r>
            <w:r w:rsidRPr="0091711D">
              <w:rPr>
                <w:rFonts w:eastAsia="楷体_GB2312"/>
                <w:color w:val="000000"/>
                <w:sz w:val="18"/>
                <w:szCs w:val="18"/>
                <w:lang w:eastAsia="zh-CN"/>
              </w:rPr>
              <w:t>”</w:t>
            </w:r>
            <w:r w:rsidRPr="0091711D">
              <w:rPr>
                <w:rFonts w:eastAsia="楷体_GB2312"/>
                <w:color w:val="000000"/>
                <w:sz w:val="18"/>
                <w:szCs w:val="18"/>
                <w:lang w:eastAsia="zh-CN"/>
              </w:rPr>
              <w:t>或</w:t>
            </w:r>
            <w:r w:rsidRPr="0091711D">
              <w:rPr>
                <w:rFonts w:eastAsia="楷体_GB2312"/>
                <w:color w:val="000000"/>
                <w:sz w:val="18"/>
                <w:szCs w:val="18"/>
                <w:lang w:eastAsia="zh-CN"/>
              </w:rPr>
              <w:t>“</w:t>
            </w:r>
            <w:r w:rsidRPr="0091711D">
              <w:rPr>
                <w:rFonts w:eastAsia="楷体_GB2312"/>
                <w:color w:val="000000"/>
                <w:sz w:val="18"/>
                <w:szCs w:val="18"/>
                <w:lang w:eastAsia="zh-CN"/>
              </w:rPr>
              <w:t>贷款服务机构</w:t>
            </w:r>
            <w:r w:rsidRPr="0091711D">
              <w:rPr>
                <w:rFonts w:eastAsia="楷体_GB2312"/>
                <w:color w:val="000000"/>
                <w:sz w:val="18"/>
                <w:szCs w:val="18"/>
                <w:lang w:eastAsia="zh-CN"/>
              </w:rPr>
              <w:t>”</w:t>
            </w:r>
            <w:r w:rsidRPr="0091711D">
              <w:rPr>
                <w:rFonts w:eastAsia="楷体_GB2312"/>
                <w:color w:val="000000"/>
                <w:sz w:val="18"/>
                <w:szCs w:val="18"/>
                <w:lang w:eastAsia="zh-CN"/>
              </w:rPr>
              <w:t>未能履行或遵守其在</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项下的任何主要义务（上述</w:t>
            </w:r>
            <w:r w:rsidRPr="0091711D">
              <w:rPr>
                <w:rFonts w:eastAsia="楷体_GB2312"/>
                <w:color w:val="000000"/>
                <w:sz w:val="18"/>
                <w:szCs w:val="18"/>
                <w:lang w:eastAsia="zh-CN"/>
              </w:rPr>
              <w:t>(c)</w:t>
            </w:r>
            <w:r w:rsidRPr="0091711D">
              <w:rPr>
                <w:rFonts w:eastAsia="楷体_GB2312"/>
                <w:color w:val="000000"/>
                <w:sz w:val="18"/>
                <w:szCs w:val="18"/>
                <w:lang w:eastAsia="zh-CN"/>
              </w:rPr>
              <w:t>项约定的义务除外），并且</w:t>
            </w:r>
            <w:r w:rsidRPr="0091711D">
              <w:rPr>
                <w:rFonts w:eastAsia="楷体_GB2312"/>
                <w:color w:val="000000"/>
                <w:sz w:val="18"/>
                <w:szCs w:val="18"/>
                <w:lang w:eastAsia="zh-CN"/>
              </w:rPr>
              <w:t>“</w:t>
            </w:r>
            <w:r w:rsidRPr="0091711D">
              <w:rPr>
                <w:rFonts w:eastAsia="楷体_GB2312"/>
                <w:color w:val="000000"/>
                <w:sz w:val="18"/>
                <w:szCs w:val="18"/>
                <w:lang w:eastAsia="zh-CN"/>
              </w:rPr>
              <w:t>受托人</w:t>
            </w:r>
            <w:r w:rsidRPr="0091711D">
              <w:rPr>
                <w:rFonts w:eastAsia="楷体_GB2312"/>
                <w:color w:val="000000"/>
                <w:sz w:val="18"/>
                <w:szCs w:val="18"/>
                <w:lang w:eastAsia="zh-CN"/>
              </w:rPr>
              <w:t>”</w:t>
            </w:r>
            <w:r w:rsidRPr="0091711D">
              <w:rPr>
                <w:rFonts w:eastAsia="楷体_GB2312"/>
                <w:color w:val="000000"/>
                <w:sz w:val="18"/>
                <w:szCs w:val="18"/>
                <w:lang w:eastAsia="zh-CN"/>
              </w:rPr>
              <w:t>合理地认为该等行为无法补救或在</w:t>
            </w:r>
            <w:r w:rsidRPr="0091711D">
              <w:rPr>
                <w:rFonts w:eastAsia="楷体_GB2312"/>
                <w:color w:val="000000"/>
                <w:sz w:val="18"/>
                <w:szCs w:val="18"/>
                <w:lang w:eastAsia="zh-CN"/>
              </w:rPr>
              <w:t>“</w:t>
            </w:r>
            <w:r w:rsidRPr="0091711D">
              <w:rPr>
                <w:rFonts w:eastAsia="楷体_GB2312"/>
                <w:color w:val="000000"/>
                <w:sz w:val="18"/>
                <w:szCs w:val="18"/>
                <w:lang w:eastAsia="zh-CN"/>
              </w:rPr>
              <w:t>受托人</w:t>
            </w:r>
            <w:r w:rsidRPr="0091711D">
              <w:rPr>
                <w:rFonts w:eastAsia="楷体_GB2312"/>
                <w:color w:val="000000"/>
                <w:sz w:val="18"/>
                <w:szCs w:val="18"/>
                <w:lang w:eastAsia="zh-CN"/>
              </w:rPr>
              <w:t>”</w:t>
            </w:r>
            <w:r w:rsidRPr="0091711D">
              <w:rPr>
                <w:rFonts w:eastAsia="楷体_GB2312"/>
                <w:color w:val="000000"/>
                <w:sz w:val="18"/>
                <w:szCs w:val="18"/>
                <w:lang w:eastAsia="zh-CN"/>
              </w:rPr>
              <w:t>发出要求其补救的书面通知后</w:t>
            </w:r>
            <w:r w:rsidRPr="00905C0B">
              <w:rPr>
                <w:rFonts w:eastAsia="楷体_GB2312"/>
                <w:color w:val="000000"/>
                <w:sz w:val="18"/>
                <w:szCs w:val="18"/>
                <w:lang w:eastAsia="zh-CN"/>
              </w:rPr>
              <w:t>30</w:t>
            </w:r>
            <w:r w:rsidRPr="00905C0B">
              <w:rPr>
                <w:rFonts w:eastAsia="楷体_GB2312"/>
                <w:color w:val="000000"/>
                <w:sz w:val="18"/>
                <w:szCs w:val="18"/>
                <w:lang w:eastAsia="zh-CN"/>
              </w:rPr>
              <w:t>天</w:t>
            </w:r>
            <w:r w:rsidRPr="0091711D">
              <w:rPr>
                <w:rFonts w:eastAsia="楷体_GB2312"/>
                <w:color w:val="000000"/>
                <w:sz w:val="18"/>
                <w:szCs w:val="18"/>
                <w:lang w:eastAsia="zh-CN"/>
              </w:rPr>
              <w:t>内未能得到补救；</w:t>
            </w:r>
          </w:p>
        </w:tc>
        <w:tc>
          <w:tcPr>
            <w:tcW w:w="540" w:type="dxa"/>
            <w:tcBorders>
              <w:top w:val="single" w:sz="4" w:space="0" w:color="auto"/>
              <w:left w:val="single" w:sz="4" w:space="0" w:color="auto"/>
              <w:bottom w:val="single" w:sz="4" w:space="0" w:color="auto"/>
              <w:right w:val="single" w:sz="4" w:space="0" w:color="auto"/>
            </w:tcBorders>
          </w:tcPr>
          <w:p w14:paraId="76958E9B"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628CBFCD" w14:textId="77777777" w:rsidR="00C51DBC" w:rsidRPr="0091711D" w:rsidRDefault="00C51DBC">
            <w:pPr>
              <w:spacing w:line="360" w:lineRule="auto"/>
              <w:rPr>
                <w:rFonts w:eastAsia="楷体_GB2312"/>
                <w:lang w:eastAsia="zh-CN"/>
              </w:rPr>
            </w:pPr>
          </w:p>
        </w:tc>
      </w:tr>
      <w:tr w:rsidR="00C51DBC" w:rsidRPr="0091711D" w14:paraId="35F97298" w14:textId="77777777">
        <w:trPr>
          <w:trHeight w:val="795"/>
        </w:trPr>
        <w:tc>
          <w:tcPr>
            <w:tcW w:w="534" w:type="dxa"/>
            <w:tcBorders>
              <w:top w:val="single" w:sz="4" w:space="0" w:color="auto"/>
              <w:left w:val="single" w:sz="4" w:space="0" w:color="auto"/>
              <w:bottom w:val="single" w:sz="4" w:space="0" w:color="auto"/>
              <w:right w:val="single" w:sz="4" w:space="0" w:color="auto"/>
            </w:tcBorders>
          </w:tcPr>
          <w:p w14:paraId="3DBBBD1D"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6652C8F1" w14:textId="77777777" w:rsidR="00C51DBC" w:rsidRPr="0091711D" w:rsidRDefault="008B011C">
            <w:pPr>
              <w:pStyle w:val="FWBCont2"/>
              <w:spacing w:after="0" w:line="360" w:lineRule="auto"/>
              <w:rPr>
                <w:rFonts w:eastAsia="楷体_GB2312"/>
                <w:color w:val="000000"/>
                <w:sz w:val="18"/>
                <w:szCs w:val="18"/>
                <w:lang w:eastAsia="zh-CN"/>
              </w:rPr>
            </w:pPr>
            <w:r w:rsidRPr="0091711D">
              <w:rPr>
                <w:rFonts w:eastAsia="楷体_GB2312"/>
                <w:color w:val="000000"/>
                <w:sz w:val="18"/>
                <w:szCs w:val="18"/>
                <w:lang w:eastAsia="zh-CN"/>
              </w:rPr>
              <w:t>“</w:t>
            </w:r>
            <w:r w:rsidRPr="0091711D">
              <w:rPr>
                <w:rFonts w:eastAsia="楷体_GB2312"/>
                <w:color w:val="000000"/>
                <w:sz w:val="18"/>
                <w:szCs w:val="18"/>
                <w:lang w:eastAsia="zh-CN"/>
              </w:rPr>
              <w:t>委托人</w:t>
            </w:r>
            <w:r w:rsidRPr="0091711D">
              <w:rPr>
                <w:rFonts w:eastAsia="楷体_GB2312"/>
                <w:color w:val="000000"/>
                <w:sz w:val="18"/>
                <w:szCs w:val="18"/>
                <w:lang w:eastAsia="zh-CN"/>
              </w:rPr>
              <w:t>”</w:t>
            </w:r>
            <w:r w:rsidRPr="0091711D">
              <w:rPr>
                <w:rFonts w:eastAsia="楷体_GB2312"/>
                <w:color w:val="000000"/>
                <w:sz w:val="18"/>
                <w:szCs w:val="18"/>
                <w:lang w:eastAsia="zh-CN"/>
              </w:rPr>
              <w:t>在</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中提供的任何陈述、保证（</w:t>
            </w:r>
            <w:r w:rsidRPr="0091711D">
              <w:rPr>
                <w:rFonts w:eastAsia="楷体_GB2312"/>
                <w:color w:val="000000"/>
                <w:sz w:val="18"/>
                <w:szCs w:val="18"/>
                <w:lang w:eastAsia="zh-CN"/>
              </w:rPr>
              <w:t>“</w:t>
            </w:r>
            <w:r w:rsidRPr="0091711D">
              <w:rPr>
                <w:rFonts w:eastAsia="楷体_GB2312"/>
                <w:color w:val="000000"/>
                <w:sz w:val="18"/>
                <w:szCs w:val="18"/>
                <w:lang w:eastAsia="zh-CN"/>
              </w:rPr>
              <w:t>资产保证</w:t>
            </w:r>
            <w:r w:rsidRPr="0091711D">
              <w:rPr>
                <w:rFonts w:eastAsia="楷体_GB2312"/>
                <w:color w:val="000000"/>
                <w:sz w:val="18"/>
                <w:szCs w:val="18"/>
                <w:lang w:eastAsia="zh-CN"/>
              </w:rPr>
              <w:t>”</w:t>
            </w:r>
            <w:r w:rsidRPr="0091711D">
              <w:rPr>
                <w:rFonts w:eastAsia="楷体_GB2312"/>
                <w:color w:val="000000"/>
                <w:sz w:val="18"/>
                <w:szCs w:val="18"/>
                <w:lang w:eastAsia="zh-CN"/>
              </w:rPr>
              <w:t>除外）在提供时便有重大不实或误导成分；</w:t>
            </w:r>
          </w:p>
        </w:tc>
        <w:tc>
          <w:tcPr>
            <w:tcW w:w="540" w:type="dxa"/>
            <w:tcBorders>
              <w:top w:val="single" w:sz="4" w:space="0" w:color="auto"/>
              <w:left w:val="single" w:sz="4" w:space="0" w:color="auto"/>
              <w:bottom w:val="single" w:sz="4" w:space="0" w:color="auto"/>
              <w:right w:val="single" w:sz="4" w:space="0" w:color="auto"/>
            </w:tcBorders>
          </w:tcPr>
          <w:p w14:paraId="10F3A35D"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6DCEEA25" w14:textId="77777777" w:rsidR="00C51DBC" w:rsidRPr="0091711D" w:rsidRDefault="00C51DBC">
            <w:pPr>
              <w:spacing w:line="360" w:lineRule="auto"/>
              <w:rPr>
                <w:rFonts w:eastAsia="楷体_GB2312"/>
                <w:lang w:eastAsia="zh-CN"/>
              </w:rPr>
            </w:pPr>
          </w:p>
        </w:tc>
      </w:tr>
      <w:tr w:rsidR="00C51DBC" w:rsidRPr="0091711D" w14:paraId="399C9846" w14:textId="77777777">
        <w:trPr>
          <w:trHeight w:val="810"/>
        </w:trPr>
        <w:tc>
          <w:tcPr>
            <w:tcW w:w="534" w:type="dxa"/>
            <w:tcBorders>
              <w:top w:val="single" w:sz="4" w:space="0" w:color="auto"/>
              <w:left w:val="single" w:sz="4" w:space="0" w:color="auto"/>
              <w:bottom w:val="single" w:sz="4" w:space="0" w:color="auto"/>
              <w:right w:val="single" w:sz="4" w:space="0" w:color="auto"/>
            </w:tcBorders>
          </w:tcPr>
          <w:p w14:paraId="3DAE1373"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5A2D01A3" w14:textId="77777777" w:rsidR="00C51DBC" w:rsidRPr="0091711D" w:rsidRDefault="008B011C">
            <w:pPr>
              <w:pStyle w:val="FWBCont2"/>
              <w:spacing w:after="0" w:line="360" w:lineRule="auto"/>
              <w:rPr>
                <w:rFonts w:eastAsia="楷体_GB2312"/>
                <w:color w:val="000000"/>
                <w:sz w:val="18"/>
                <w:szCs w:val="18"/>
                <w:lang w:eastAsia="zh-CN"/>
              </w:rPr>
            </w:pPr>
            <w:r w:rsidRPr="0091711D">
              <w:rPr>
                <w:rFonts w:eastAsia="楷体_GB2312"/>
                <w:color w:val="000000"/>
                <w:sz w:val="18"/>
                <w:szCs w:val="18"/>
                <w:lang w:eastAsia="zh-CN"/>
              </w:rPr>
              <w:t>发生对</w:t>
            </w:r>
            <w:r w:rsidRPr="0091711D">
              <w:rPr>
                <w:rFonts w:eastAsia="楷体_GB2312"/>
                <w:color w:val="000000"/>
                <w:sz w:val="18"/>
                <w:szCs w:val="18"/>
                <w:lang w:eastAsia="zh-CN"/>
              </w:rPr>
              <w:t>“</w:t>
            </w:r>
            <w:r w:rsidRPr="0091711D">
              <w:rPr>
                <w:rFonts w:eastAsia="楷体_GB2312"/>
                <w:color w:val="000000"/>
                <w:sz w:val="18"/>
                <w:szCs w:val="18"/>
                <w:lang w:eastAsia="zh-CN"/>
              </w:rPr>
              <w:t>贷款服务机构</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委托人</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受托人</w:t>
            </w:r>
            <w:r w:rsidRPr="0091711D">
              <w:rPr>
                <w:rFonts w:eastAsia="楷体_GB2312"/>
                <w:color w:val="000000"/>
                <w:sz w:val="18"/>
                <w:szCs w:val="18"/>
                <w:lang w:eastAsia="zh-CN"/>
              </w:rPr>
              <w:t>”</w:t>
            </w:r>
            <w:r w:rsidRPr="0091711D">
              <w:rPr>
                <w:rFonts w:eastAsia="楷体_GB2312"/>
                <w:color w:val="000000"/>
                <w:sz w:val="18"/>
                <w:szCs w:val="18"/>
                <w:lang w:eastAsia="zh-CN"/>
              </w:rPr>
              <w:t>或者</w:t>
            </w:r>
            <w:r w:rsidRPr="0091711D">
              <w:rPr>
                <w:rFonts w:eastAsia="楷体_GB2312"/>
                <w:color w:val="000000"/>
                <w:sz w:val="18"/>
                <w:szCs w:val="18"/>
                <w:lang w:eastAsia="zh-CN"/>
              </w:rPr>
              <w:t>“</w:t>
            </w:r>
            <w:r w:rsidRPr="0091711D">
              <w:rPr>
                <w:rFonts w:eastAsia="楷体_GB2312"/>
                <w:color w:val="000000"/>
                <w:sz w:val="18"/>
                <w:szCs w:val="18"/>
                <w:lang w:eastAsia="zh-CN"/>
              </w:rPr>
              <w:t>住房贷款</w:t>
            </w:r>
            <w:r w:rsidRPr="0091711D">
              <w:rPr>
                <w:rFonts w:eastAsia="楷体_GB2312"/>
                <w:color w:val="000000"/>
                <w:sz w:val="18"/>
                <w:szCs w:val="18"/>
                <w:lang w:eastAsia="zh-CN"/>
              </w:rPr>
              <w:t>”</w:t>
            </w:r>
            <w:r w:rsidRPr="0091711D">
              <w:rPr>
                <w:rFonts w:eastAsia="楷体_GB2312"/>
                <w:color w:val="000000"/>
                <w:sz w:val="18"/>
                <w:szCs w:val="18"/>
                <w:lang w:eastAsia="zh-CN"/>
              </w:rPr>
              <w:t>或其</w:t>
            </w:r>
            <w:r w:rsidRPr="0091711D">
              <w:rPr>
                <w:rFonts w:eastAsia="楷体_GB2312"/>
                <w:color w:val="000000"/>
                <w:sz w:val="18"/>
                <w:szCs w:val="18"/>
                <w:lang w:eastAsia="zh-CN"/>
              </w:rPr>
              <w:t>“</w:t>
            </w:r>
            <w:r w:rsidRPr="0091711D">
              <w:rPr>
                <w:rFonts w:eastAsia="楷体_GB2312"/>
                <w:color w:val="000000"/>
                <w:sz w:val="18"/>
                <w:szCs w:val="18"/>
                <w:lang w:eastAsia="zh-CN"/>
              </w:rPr>
              <w:t>附属担保权益</w:t>
            </w:r>
            <w:r w:rsidRPr="0091711D">
              <w:rPr>
                <w:rFonts w:eastAsia="楷体_GB2312"/>
                <w:color w:val="000000"/>
                <w:sz w:val="18"/>
                <w:szCs w:val="18"/>
                <w:lang w:eastAsia="zh-CN"/>
              </w:rPr>
              <w:t>”</w:t>
            </w:r>
            <w:r w:rsidRPr="0091711D">
              <w:rPr>
                <w:rFonts w:eastAsia="楷体_GB2312"/>
                <w:color w:val="000000"/>
                <w:sz w:val="18"/>
                <w:szCs w:val="18"/>
                <w:lang w:eastAsia="zh-CN"/>
              </w:rPr>
              <w:t>有</w:t>
            </w:r>
            <w:r w:rsidRPr="0091711D">
              <w:rPr>
                <w:rFonts w:eastAsia="楷体_GB2312"/>
                <w:color w:val="000000"/>
                <w:sz w:val="18"/>
                <w:szCs w:val="18"/>
                <w:lang w:eastAsia="zh-CN"/>
              </w:rPr>
              <w:t>“</w:t>
            </w:r>
            <w:r w:rsidRPr="0091711D">
              <w:rPr>
                <w:rFonts w:eastAsia="楷体_GB2312"/>
                <w:color w:val="000000"/>
                <w:sz w:val="18"/>
                <w:szCs w:val="18"/>
                <w:lang w:eastAsia="zh-CN"/>
              </w:rPr>
              <w:t>重大不利影响</w:t>
            </w:r>
            <w:r w:rsidRPr="0091711D">
              <w:rPr>
                <w:rFonts w:eastAsia="楷体_GB2312"/>
                <w:color w:val="000000"/>
                <w:sz w:val="18"/>
                <w:szCs w:val="18"/>
                <w:lang w:eastAsia="zh-CN"/>
              </w:rPr>
              <w:t>”</w:t>
            </w:r>
            <w:r w:rsidRPr="0091711D">
              <w:rPr>
                <w:rFonts w:eastAsia="楷体_GB2312"/>
                <w:color w:val="000000"/>
                <w:sz w:val="18"/>
                <w:szCs w:val="18"/>
                <w:lang w:eastAsia="zh-CN"/>
              </w:rPr>
              <w:t>的事件；</w:t>
            </w:r>
          </w:p>
        </w:tc>
        <w:tc>
          <w:tcPr>
            <w:tcW w:w="540" w:type="dxa"/>
            <w:tcBorders>
              <w:top w:val="single" w:sz="4" w:space="0" w:color="auto"/>
              <w:left w:val="single" w:sz="4" w:space="0" w:color="auto"/>
              <w:bottom w:val="single" w:sz="4" w:space="0" w:color="auto"/>
              <w:right w:val="single" w:sz="4" w:space="0" w:color="auto"/>
            </w:tcBorders>
          </w:tcPr>
          <w:p w14:paraId="0BA4A269"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45F7419A" w14:textId="77777777" w:rsidR="00C51DBC" w:rsidRPr="0091711D" w:rsidRDefault="00C51DBC">
            <w:pPr>
              <w:spacing w:line="360" w:lineRule="auto"/>
              <w:rPr>
                <w:rFonts w:eastAsia="楷体_GB2312"/>
                <w:lang w:eastAsia="zh-CN"/>
              </w:rPr>
            </w:pPr>
          </w:p>
        </w:tc>
      </w:tr>
      <w:tr w:rsidR="00C51DBC" w:rsidRPr="0091711D" w14:paraId="6EB9183E" w14:textId="77777777">
        <w:trPr>
          <w:trHeight w:val="695"/>
        </w:trPr>
        <w:tc>
          <w:tcPr>
            <w:tcW w:w="534" w:type="dxa"/>
            <w:tcBorders>
              <w:top w:val="single" w:sz="4" w:space="0" w:color="auto"/>
              <w:left w:val="single" w:sz="4" w:space="0" w:color="auto"/>
              <w:bottom w:val="single" w:sz="4" w:space="0" w:color="auto"/>
              <w:right w:val="single" w:sz="4" w:space="0" w:color="auto"/>
            </w:tcBorders>
          </w:tcPr>
          <w:p w14:paraId="478A7B6A" w14:textId="77777777" w:rsidR="00C51DBC" w:rsidRPr="0091711D" w:rsidRDefault="00C51DBC">
            <w:pPr>
              <w:numPr>
                <w:ilvl w:val="0"/>
                <w:numId w:val="14"/>
              </w:numPr>
              <w:spacing w:line="360" w:lineRule="auto"/>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26AD5E03" w14:textId="77777777" w:rsidR="00C51DBC" w:rsidRPr="0091711D" w:rsidRDefault="008B011C">
            <w:pPr>
              <w:pStyle w:val="FWBCont2"/>
              <w:spacing w:after="0" w:line="360" w:lineRule="auto"/>
              <w:rPr>
                <w:rFonts w:eastAsia="楷体_GB2312"/>
                <w:color w:val="000000"/>
                <w:sz w:val="18"/>
                <w:szCs w:val="18"/>
                <w:lang w:eastAsia="zh-CN"/>
              </w:rPr>
            </w:pP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w:t>
            </w:r>
            <w:r w:rsidRPr="0091711D">
              <w:rPr>
                <w:rFonts w:eastAsia="楷体_GB2312"/>
                <w:color w:val="000000"/>
                <w:sz w:val="18"/>
                <w:szCs w:val="18"/>
                <w:lang w:eastAsia="zh-CN"/>
              </w:rPr>
              <w:t>《承销协议》</w:t>
            </w:r>
            <w:r w:rsidRPr="0091711D">
              <w:rPr>
                <w:rFonts w:eastAsia="楷体_GB2312"/>
                <w:color w:val="000000"/>
                <w:sz w:val="18"/>
                <w:szCs w:val="18"/>
                <w:lang w:eastAsia="zh-CN"/>
              </w:rPr>
              <w:t>”</w:t>
            </w:r>
            <w:r w:rsidRPr="0091711D">
              <w:rPr>
                <w:rFonts w:eastAsia="楷体_GB2312"/>
                <w:color w:val="000000"/>
                <w:sz w:val="18"/>
                <w:szCs w:val="18"/>
                <w:lang w:eastAsia="zh-CN"/>
              </w:rPr>
              <w:t>除外）全部或部分被终止，成为或将成为无效、违法或不可根据其条款主张权利，并由此产生</w:t>
            </w:r>
            <w:r w:rsidRPr="0091711D">
              <w:rPr>
                <w:rFonts w:eastAsia="楷体_GB2312"/>
                <w:color w:val="000000"/>
                <w:sz w:val="18"/>
                <w:szCs w:val="18"/>
                <w:lang w:eastAsia="zh-CN"/>
              </w:rPr>
              <w:t>“</w:t>
            </w:r>
            <w:r w:rsidRPr="0091711D">
              <w:rPr>
                <w:rFonts w:eastAsia="楷体_GB2312"/>
                <w:color w:val="000000"/>
                <w:sz w:val="18"/>
                <w:szCs w:val="18"/>
                <w:lang w:eastAsia="zh-CN"/>
              </w:rPr>
              <w:t>重大不利影响</w:t>
            </w:r>
            <w:r w:rsidRPr="0091711D">
              <w:rPr>
                <w:rFonts w:eastAsia="楷体_GB2312"/>
                <w:color w:val="000000"/>
                <w:sz w:val="18"/>
                <w:szCs w:val="18"/>
                <w:lang w:eastAsia="zh-CN"/>
              </w:rPr>
              <w:t>”</w:t>
            </w:r>
            <w:r w:rsidRPr="0091711D">
              <w:rPr>
                <w:rFonts w:eastAsia="楷体_GB2312"/>
                <w:color w:val="000000"/>
                <w:sz w:val="18"/>
                <w:szCs w:val="18"/>
                <w:lang w:eastAsia="zh-CN"/>
              </w:rPr>
              <w:t>。</w:t>
            </w:r>
          </w:p>
        </w:tc>
        <w:tc>
          <w:tcPr>
            <w:tcW w:w="540" w:type="dxa"/>
            <w:tcBorders>
              <w:top w:val="single" w:sz="4" w:space="0" w:color="auto"/>
              <w:left w:val="single" w:sz="4" w:space="0" w:color="auto"/>
              <w:bottom w:val="single" w:sz="4" w:space="0" w:color="auto"/>
              <w:right w:val="single" w:sz="4" w:space="0" w:color="auto"/>
            </w:tcBorders>
          </w:tcPr>
          <w:p w14:paraId="63FC5E06"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63AFEA36" w14:textId="77777777" w:rsidR="00C51DBC" w:rsidRPr="0091711D" w:rsidRDefault="00C51DBC">
            <w:pPr>
              <w:spacing w:line="360" w:lineRule="auto"/>
              <w:rPr>
                <w:rFonts w:eastAsia="楷体_GB2312"/>
                <w:lang w:eastAsia="zh-CN"/>
              </w:rPr>
            </w:pPr>
          </w:p>
        </w:tc>
      </w:tr>
      <w:tr w:rsidR="00C51DBC" w:rsidRPr="0091711D" w14:paraId="352AA049" w14:textId="77777777">
        <w:tc>
          <w:tcPr>
            <w:tcW w:w="7488" w:type="dxa"/>
            <w:gridSpan w:val="2"/>
            <w:tcBorders>
              <w:top w:val="single" w:sz="4" w:space="0" w:color="auto"/>
              <w:left w:val="single" w:sz="4" w:space="0" w:color="auto"/>
              <w:bottom w:val="single" w:sz="4" w:space="0" w:color="auto"/>
              <w:right w:val="single" w:sz="4" w:space="0" w:color="auto"/>
            </w:tcBorders>
          </w:tcPr>
          <w:p w14:paraId="4DE401AD" w14:textId="77777777" w:rsidR="00C51DBC" w:rsidRPr="0091711D" w:rsidRDefault="008B011C" w:rsidP="00DB37B1">
            <w:pPr>
              <w:spacing w:line="360" w:lineRule="auto"/>
              <w:rPr>
                <w:rFonts w:eastAsia="楷体_GB2312"/>
                <w:b/>
                <w:sz w:val="18"/>
                <w:lang w:eastAsia="zh-CN"/>
              </w:rPr>
            </w:pPr>
            <w:r w:rsidRPr="0091711D">
              <w:rPr>
                <w:rFonts w:eastAsia="楷体_GB2312"/>
                <w:b/>
                <w:sz w:val="18"/>
                <w:lang w:eastAsia="zh-CN"/>
              </w:rPr>
              <w:t>加速清偿</w:t>
            </w:r>
            <w:r w:rsidR="00DB37B1" w:rsidRPr="0091711D">
              <w:rPr>
                <w:rFonts w:eastAsia="楷体_GB2312"/>
                <w:b/>
                <w:sz w:val="18"/>
                <w:lang w:eastAsia="zh-CN"/>
              </w:rPr>
              <w:t>停止</w:t>
            </w:r>
            <w:r w:rsidRPr="0091711D">
              <w:rPr>
                <w:rFonts w:eastAsia="楷体_GB2312"/>
                <w:b/>
                <w:sz w:val="18"/>
                <w:lang w:eastAsia="zh-CN"/>
              </w:rPr>
              <w:t>，并恢复正常现金流分配机制</w:t>
            </w:r>
          </w:p>
        </w:tc>
        <w:tc>
          <w:tcPr>
            <w:tcW w:w="540" w:type="dxa"/>
            <w:tcBorders>
              <w:top w:val="single" w:sz="4" w:space="0" w:color="auto"/>
              <w:left w:val="single" w:sz="4" w:space="0" w:color="auto"/>
              <w:bottom w:val="single" w:sz="4" w:space="0" w:color="auto"/>
              <w:right w:val="single" w:sz="4" w:space="0" w:color="auto"/>
            </w:tcBorders>
          </w:tcPr>
          <w:p w14:paraId="3F212D21" w14:textId="77777777" w:rsidR="00C51DBC" w:rsidRPr="0091711D" w:rsidRDefault="008B011C">
            <w:pPr>
              <w:spacing w:line="360" w:lineRule="auto"/>
              <w:jc w:val="center"/>
              <w:rPr>
                <w:rFonts w:eastAsia="楷体_GB2312"/>
                <w:sz w:val="18"/>
              </w:rPr>
            </w:pPr>
            <w:r w:rsidRPr="0091711D">
              <w:rPr>
                <w:rFonts w:eastAsia="楷体_GB2312"/>
                <w:sz w:val="18"/>
              </w:rPr>
              <w:t>是</w:t>
            </w:r>
          </w:p>
        </w:tc>
        <w:tc>
          <w:tcPr>
            <w:tcW w:w="494" w:type="dxa"/>
            <w:tcBorders>
              <w:top w:val="single" w:sz="4" w:space="0" w:color="auto"/>
              <w:left w:val="single" w:sz="4" w:space="0" w:color="auto"/>
              <w:bottom w:val="single" w:sz="4" w:space="0" w:color="auto"/>
              <w:right w:val="single" w:sz="4" w:space="0" w:color="auto"/>
            </w:tcBorders>
          </w:tcPr>
          <w:p w14:paraId="76CD1850" w14:textId="77777777" w:rsidR="00C51DBC" w:rsidRPr="0091711D" w:rsidRDefault="008B011C">
            <w:pPr>
              <w:spacing w:line="360" w:lineRule="auto"/>
              <w:jc w:val="center"/>
              <w:rPr>
                <w:rFonts w:eastAsia="楷体_GB2312"/>
                <w:sz w:val="18"/>
              </w:rPr>
            </w:pPr>
            <w:r w:rsidRPr="0091711D">
              <w:rPr>
                <w:rFonts w:eastAsia="楷体_GB2312"/>
                <w:sz w:val="18"/>
              </w:rPr>
              <w:t>否</w:t>
            </w:r>
          </w:p>
        </w:tc>
      </w:tr>
      <w:tr w:rsidR="00C51DBC" w:rsidRPr="0091711D" w14:paraId="42035E86" w14:textId="77777777">
        <w:tc>
          <w:tcPr>
            <w:tcW w:w="534" w:type="dxa"/>
            <w:tcBorders>
              <w:top w:val="single" w:sz="4" w:space="0" w:color="auto"/>
              <w:left w:val="single" w:sz="4" w:space="0" w:color="auto"/>
              <w:bottom w:val="single" w:sz="4" w:space="0" w:color="auto"/>
              <w:right w:val="single" w:sz="4" w:space="0" w:color="auto"/>
            </w:tcBorders>
          </w:tcPr>
          <w:p w14:paraId="3F53E7A9" w14:textId="77777777" w:rsidR="00C51DBC" w:rsidRPr="0091711D" w:rsidRDefault="00C51DBC">
            <w:pPr>
              <w:spacing w:line="360" w:lineRule="auto"/>
              <w:ind w:left="420"/>
              <w:rPr>
                <w:rFonts w:eastAsia="楷体_GB2312"/>
              </w:rPr>
            </w:pPr>
          </w:p>
        </w:tc>
        <w:tc>
          <w:tcPr>
            <w:tcW w:w="6954" w:type="dxa"/>
            <w:tcBorders>
              <w:top w:val="single" w:sz="4" w:space="0" w:color="auto"/>
              <w:left w:val="single" w:sz="4" w:space="0" w:color="auto"/>
              <w:bottom w:val="single" w:sz="4" w:space="0" w:color="auto"/>
              <w:right w:val="single" w:sz="4" w:space="0" w:color="auto"/>
            </w:tcBorders>
          </w:tcPr>
          <w:p w14:paraId="10EB21C1" w14:textId="77777777" w:rsidR="00C51DBC" w:rsidRPr="0091711D" w:rsidRDefault="008B011C" w:rsidP="00DB37B1">
            <w:pPr>
              <w:spacing w:line="360" w:lineRule="auto"/>
              <w:rPr>
                <w:rFonts w:eastAsia="楷体_GB2312"/>
                <w:sz w:val="18"/>
                <w:lang w:eastAsia="zh-CN"/>
              </w:rPr>
            </w:pPr>
            <w:r w:rsidRPr="0091711D">
              <w:rPr>
                <w:rFonts w:eastAsia="楷体_GB2312"/>
                <w:sz w:val="18"/>
                <w:lang w:eastAsia="zh-CN"/>
              </w:rPr>
              <w:t>若</w:t>
            </w:r>
            <w:r w:rsidRPr="0091711D">
              <w:rPr>
                <w:rFonts w:eastAsia="楷体_GB2312"/>
                <w:sz w:val="18"/>
                <w:lang w:eastAsia="zh-CN"/>
              </w:rPr>
              <w:t>“</w:t>
            </w:r>
            <w:r w:rsidRPr="0091711D">
              <w:rPr>
                <w:rFonts w:eastAsia="楷体_GB2312"/>
                <w:sz w:val="18"/>
                <w:lang w:eastAsia="zh-CN"/>
              </w:rPr>
              <w:t>加速清偿事件</w:t>
            </w:r>
            <w:r w:rsidRPr="0091711D">
              <w:rPr>
                <w:rFonts w:eastAsia="楷体_GB2312"/>
                <w:sz w:val="18"/>
                <w:lang w:eastAsia="zh-CN"/>
              </w:rPr>
              <w:t>”</w:t>
            </w:r>
            <w:r w:rsidRPr="0091711D">
              <w:rPr>
                <w:rFonts w:eastAsia="楷体_GB2312"/>
                <w:sz w:val="18"/>
                <w:lang w:eastAsia="zh-CN"/>
              </w:rPr>
              <w:t>仅仅由于</w:t>
            </w:r>
            <w:r w:rsidRPr="0091711D">
              <w:rPr>
                <w:rFonts w:eastAsia="楷体_GB2312"/>
                <w:sz w:val="18"/>
                <w:lang w:eastAsia="zh-CN"/>
              </w:rPr>
              <w:t>“</w:t>
            </w:r>
            <w:r w:rsidRPr="0091711D">
              <w:rPr>
                <w:rFonts w:eastAsia="楷体_GB2312"/>
                <w:sz w:val="18"/>
                <w:lang w:eastAsia="zh-CN"/>
              </w:rPr>
              <w:t>严重拖欠率</w:t>
            </w:r>
            <w:r w:rsidRPr="0091711D">
              <w:rPr>
                <w:rFonts w:eastAsia="楷体_GB2312"/>
                <w:sz w:val="18"/>
                <w:lang w:eastAsia="zh-CN"/>
              </w:rPr>
              <w:t>”</w:t>
            </w:r>
            <w:r w:rsidRPr="0091711D">
              <w:rPr>
                <w:rFonts w:eastAsia="楷体_GB2312"/>
                <w:sz w:val="18"/>
                <w:lang w:eastAsia="zh-CN"/>
              </w:rPr>
              <w:t>而被触发后，则可以因</w:t>
            </w:r>
            <w:r w:rsidRPr="0091711D">
              <w:rPr>
                <w:rFonts w:eastAsia="楷体_GB2312"/>
                <w:sz w:val="18"/>
                <w:lang w:eastAsia="zh-CN"/>
              </w:rPr>
              <w:t>“</w:t>
            </w:r>
            <w:r w:rsidRPr="0091711D">
              <w:rPr>
                <w:rFonts w:eastAsia="楷体_GB2312"/>
                <w:sz w:val="18"/>
                <w:lang w:eastAsia="zh-CN"/>
              </w:rPr>
              <w:t>严重拖欠率</w:t>
            </w:r>
            <w:r w:rsidRPr="0091711D">
              <w:rPr>
                <w:rFonts w:eastAsia="楷体_GB2312"/>
                <w:sz w:val="18"/>
                <w:lang w:eastAsia="zh-CN"/>
              </w:rPr>
              <w:t>”</w:t>
            </w:r>
            <w:r w:rsidRPr="0091711D">
              <w:rPr>
                <w:rFonts w:eastAsia="楷体_GB2312"/>
                <w:sz w:val="18"/>
                <w:lang w:eastAsia="zh-CN"/>
              </w:rPr>
              <w:t>好转并低于触发水平，而在对当期回收现金流进行分配时</w:t>
            </w:r>
            <w:r w:rsidR="00DB37B1" w:rsidRPr="0091711D">
              <w:rPr>
                <w:rFonts w:eastAsia="楷体_GB2312"/>
                <w:sz w:val="18"/>
                <w:lang w:eastAsia="zh-CN"/>
              </w:rPr>
              <w:t>停止</w:t>
            </w:r>
            <w:r w:rsidRPr="0091711D">
              <w:rPr>
                <w:rFonts w:eastAsia="楷体_GB2312"/>
                <w:sz w:val="18"/>
                <w:lang w:eastAsia="zh-CN"/>
              </w:rPr>
              <w:t>现金流加速分配机制并恢复正常现金流分配顺序。</w:t>
            </w:r>
          </w:p>
        </w:tc>
        <w:tc>
          <w:tcPr>
            <w:tcW w:w="540" w:type="dxa"/>
            <w:tcBorders>
              <w:top w:val="single" w:sz="4" w:space="0" w:color="auto"/>
              <w:left w:val="single" w:sz="4" w:space="0" w:color="auto"/>
              <w:bottom w:val="single" w:sz="4" w:space="0" w:color="auto"/>
              <w:right w:val="single" w:sz="4" w:space="0" w:color="auto"/>
            </w:tcBorders>
          </w:tcPr>
          <w:p w14:paraId="277A970C" w14:textId="77777777" w:rsidR="00C51DBC" w:rsidRPr="0091711D" w:rsidRDefault="00C51DBC">
            <w:pPr>
              <w:spacing w:line="360" w:lineRule="auto"/>
              <w:rPr>
                <w:rFonts w:eastAsia="楷体_GB2312"/>
                <w:lang w:eastAsia="zh-CN"/>
              </w:rPr>
            </w:pPr>
          </w:p>
        </w:tc>
        <w:tc>
          <w:tcPr>
            <w:tcW w:w="494" w:type="dxa"/>
            <w:tcBorders>
              <w:top w:val="single" w:sz="4" w:space="0" w:color="auto"/>
              <w:left w:val="single" w:sz="4" w:space="0" w:color="auto"/>
              <w:bottom w:val="single" w:sz="4" w:space="0" w:color="auto"/>
              <w:right w:val="single" w:sz="4" w:space="0" w:color="auto"/>
            </w:tcBorders>
          </w:tcPr>
          <w:p w14:paraId="25016819" w14:textId="77777777" w:rsidR="00C51DBC" w:rsidRPr="0091711D" w:rsidRDefault="00C51DBC">
            <w:pPr>
              <w:spacing w:line="360" w:lineRule="auto"/>
              <w:rPr>
                <w:rFonts w:eastAsia="楷体_GB2312"/>
                <w:lang w:eastAsia="zh-CN"/>
              </w:rPr>
            </w:pPr>
          </w:p>
        </w:tc>
      </w:tr>
      <w:tr w:rsidR="00C51DBC" w:rsidRPr="0091711D" w14:paraId="3549A27C" w14:textId="77777777">
        <w:tc>
          <w:tcPr>
            <w:tcW w:w="534" w:type="dxa"/>
            <w:tcBorders>
              <w:top w:val="single" w:sz="4" w:space="0" w:color="auto"/>
            </w:tcBorders>
          </w:tcPr>
          <w:p w14:paraId="164E138C" w14:textId="77777777" w:rsidR="00C51DBC" w:rsidRPr="0091711D" w:rsidRDefault="00C51DBC">
            <w:pPr>
              <w:spacing w:line="360" w:lineRule="auto"/>
              <w:rPr>
                <w:rFonts w:eastAsia="楷体_GB2312"/>
                <w:lang w:eastAsia="zh-CN"/>
              </w:rPr>
            </w:pPr>
          </w:p>
        </w:tc>
        <w:tc>
          <w:tcPr>
            <w:tcW w:w="6954" w:type="dxa"/>
            <w:tcBorders>
              <w:top w:val="single" w:sz="4" w:space="0" w:color="auto"/>
            </w:tcBorders>
          </w:tcPr>
          <w:p w14:paraId="4C50A5AB" w14:textId="77777777" w:rsidR="00C51DBC" w:rsidRPr="0091711D" w:rsidRDefault="00C51DBC">
            <w:pPr>
              <w:spacing w:line="360" w:lineRule="auto"/>
              <w:rPr>
                <w:rFonts w:eastAsia="楷体_GB2312"/>
                <w:sz w:val="18"/>
                <w:lang w:eastAsia="zh-CN"/>
              </w:rPr>
            </w:pPr>
          </w:p>
        </w:tc>
        <w:tc>
          <w:tcPr>
            <w:tcW w:w="540" w:type="dxa"/>
            <w:tcBorders>
              <w:top w:val="single" w:sz="4" w:space="0" w:color="auto"/>
            </w:tcBorders>
          </w:tcPr>
          <w:p w14:paraId="4CF079B8" w14:textId="77777777" w:rsidR="00C51DBC" w:rsidRPr="0091711D" w:rsidRDefault="00C51DBC">
            <w:pPr>
              <w:spacing w:line="360" w:lineRule="auto"/>
              <w:rPr>
                <w:rFonts w:eastAsia="楷体_GB2312"/>
                <w:lang w:eastAsia="zh-CN"/>
              </w:rPr>
            </w:pPr>
          </w:p>
        </w:tc>
        <w:tc>
          <w:tcPr>
            <w:tcW w:w="494" w:type="dxa"/>
            <w:tcBorders>
              <w:top w:val="single" w:sz="4" w:space="0" w:color="auto"/>
            </w:tcBorders>
          </w:tcPr>
          <w:p w14:paraId="407A7790" w14:textId="77777777" w:rsidR="00C51DBC" w:rsidRPr="0091711D" w:rsidRDefault="00C51DBC">
            <w:pPr>
              <w:spacing w:line="360" w:lineRule="auto"/>
              <w:rPr>
                <w:rFonts w:eastAsia="楷体_GB2312"/>
                <w:lang w:eastAsia="zh-CN"/>
              </w:rPr>
            </w:pPr>
          </w:p>
        </w:tc>
      </w:tr>
      <w:tr w:rsidR="00C51DBC" w:rsidRPr="0091711D" w14:paraId="2E3AF873" w14:textId="77777777">
        <w:tc>
          <w:tcPr>
            <w:tcW w:w="534" w:type="dxa"/>
          </w:tcPr>
          <w:p w14:paraId="64EB3A59" w14:textId="77777777" w:rsidR="00C51DBC" w:rsidRPr="0091711D" w:rsidRDefault="00C51DBC">
            <w:pPr>
              <w:spacing w:line="360" w:lineRule="auto"/>
              <w:rPr>
                <w:rFonts w:eastAsia="楷体_GB2312"/>
                <w:lang w:eastAsia="zh-CN"/>
              </w:rPr>
            </w:pPr>
          </w:p>
        </w:tc>
        <w:tc>
          <w:tcPr>
            <w:tcW w:w="6954" w:type="dxa"/>
          </w:tcPr>
          <w:p w14:paraId="2F2A573A"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______________________________________</w:t>
            </w:r>
          </w:p>
          <w:p w14:paraId="06611F52"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56FB38B2" w14:textId="77777777" w:rsidR="00C51DBC" w:rsidRPr="0091711D" w:rsidRDefault="008B011C">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Pr="0091711D">
              <w:rPr>
                <w:rFonts w:eastAsia="楷体_GB2312"/>
                <w:sz w:val="18"/>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Pr="0091711D">
              <w:rPr>
                <w:rFonts w:eastAsia="楷体_GB2312"/>
                <w:lang w:eastAsia="zh-CN"/>
              </w:rPr>
              <w:tab/>
            </w:r>
          </w:p>
        </w:tc>
        <w:tc>
          <w:tcPr>
            <w:tcW w:w="540" w:type="dxa"/>
          </w:tcPr>
          <w:p w14:paraId="7EBAEF6F" w14:textId="77777777" w:rsidR="00C51DBC" w:rsidRPr="0091711D" w:rsidRDefault="00C51DBC">
            <w:pPr>
              <w:spacing w:line="360" w:lineRule="auto"/>
              <w:rPr>
                <w:rFonts w:eastAsia="楷体_GB2312"/>
                <w:lang w:eastAsia="zh-CN"/>
              </w:rPr>
            </w:pPr>
          </w:p>
        </w:tc>
        <w:tc>
          <w:tcPr>
            <w:tcW w:w="494" w:type="dxa"/>
          </w:tcPr>
          <w:p w14:paraId="64806F4E" w14:textId="77777777" w:rsidR="00C51DBC" w:rsidRPr="0091711D" w:rsidRDefault="00C51DBC">
            <w:pPr>
              <w:spacing w:line="360" w:lineRule="auto"/>
              <w:rPr>
                <w:rFonts w:eastAsia="楷体_GB2312"/>
                <w:lang w:eastAsia="zh-CN"/>
              </w:rPr>
            </w:pPr>
          </w:p>
        </w:tc>
      </w:tr>
    </w:tbl>
    <w:p w14:paraId="275A29F2" w14:textId="77777777" w:rsidR="006F3AA7" w:rsidRPr="0091711D" w:rsidRDefault="006F3AA7">
      <w:pPr>
        <w:spacing w:line="360" w:lineRule="auto"/>
        <w:rPr>
          <w:rFonts w:eastAsia="楷体_GB2312"/>
          <w:lang w:eastAsia="zh-CN"/>
        </w:rPr>
      </w:pPr>
    </w:p>
    <w:p w14:paraId="4907FE68" w14:textId="77777777" w:rsidR="00803554" w:rsidRDefault="006F3AA7" w:rsidP="00F95110">
      <w:pPr>
        <w:rPr>
          <w:rFonts w:eastAsia="楷体_GB2312"/>
          <w:lang w:eastAsia="zh-CN"/>
        </w:rPr>
      </w:pPr>
      <w:r w:rsidRPr="0091711D">
        <w:rPr>
          <w:rFonts w:eastAsia="楷体_GB2312"/>
          <w:lang w:eastAsia="zh-CN"/>
        </w:rPr>
        <w:br w:type="page"/>
      </w:r>
    </w:p>
    <w:tbl>
      <w:tblPr>
        <w:tblW w:w="0" w:type="auto"/>
        <w:tblLayout w:type="fixed"/>
        <w:tblLook w:val="04A0" w:firstRow="1" w:lastRow="0" w:firstColumn="1" w:lastColumn="0" w:noHBand="0" w:noVBand="1"/>
      </w:tblPr>
      <w:tblGrid>
        <w:gridCol w:w="534"/>
        <w:gridCol w:w="6954"/>
        <w:gridCol w:w="558"/>
        <w:gridCol w:w="476"/>
      </w:tblGrid>
      <w:tr w:rsidR="006F3AA7" w:rsidRPr="0091711D" w14:paraId="6E3235BF" w14:textId="77777777" w:rsidTr="00F95110">
        <w:tc>
          <w:tcPr>
            <w:tcW w:w="8522" w:type="dxa"/>
            <w:gridSpan w:val="4"/>
          </w:tcPr>
          <w:p w14:paraId="52B7BF49" w14:textId="77777777" w:rsidR="006F3AA7" w:rsidRPr="0091711D" w:rsidRDefault="00D52AA4" w:rsidP="006F3AA7">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6F3AA7"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6F3AA7" w:rsidRPr="0091711D">
              <w:rPr>
                <w:rFonts w:eastAsia="楷体_GB2312"/>
                <w:b/>
                <w:lang w:eastAsia="zh-CN"/>
              </w:rPr>
              <w:t>服务机构报告</w:t>
            </w:r>
          </w:p>
        </w:tc>
      </w:tr>
      <w:tr w:rsidR="006F3AA7" w:rsidRPr="0091711D" w14:paraId="49296A03" w14:textId="77777777" w:rsidTr="00F95110">
        <w:tc>
          <w:tcPr>
            <w:tcW w:w="8522" w:type="dxa"/>
            <w:gridSpan w:val="4"/>
            <w:tcBorders>
              <w:bottom w:val="single" w:sz="4" w:space="0" w:color="auto"/>
            </w:tcBorders>
          </w:tcPr>
          <w:p w14:paraId="1744E59D" w14:textId="77777777" w:rsidR="006F3AA7" w:rsidRPr="0091711D" w:rsidRDefault="006F3AA7" w:rsidP="006F3AA7">
            <w:pPr>
              <w:spacing w:line="360" w:lineRule="auto"/>
              <w:jc w:val="center"/>
              <w:rPr>
                <w:rFonts w:eastAsia="楷体_GB2312"/>
                <w:b/>
                <w:lang w:eastAsia="zh-CN"/>
              </w:rPr>
            </w:pPr>
          </w:p>
        </w:tc>
      </w:tr>
      <w:tr w:rsidR="006F3AA7" w:rsidRPr="0091711D" w14:paraId="03F667EC" w14:textId="77777777" w:rsidTr="00F95110">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54D4D4D9" w14:textId="77777777" w:rsidR="00803554" w:rsidRDefault="006F3AA7" w:rsidP="00F95110">
            <w:pPr>
              <w:numPr>
                <w:ilvl w:val="0"/>
                <w:numId w:val="25"/>
              </w:numPr>
              <w:spacing w:line="360" w:lineRule="auto"/>
              <w:rPr>
                <w:rFonts w:eastAsia="楷体_GB2312"/>
                <w:b/>
                <w:lang w:eastAsia="zh-CN"/>
              </w:rPr>
            </w:pPr>
            <w:r w:rsidRPr="0091711D">
              <w:rPr>
                <w:rFonts w:eastAsia="楷体_GB2312"/>
                <w:b/>
                <w:lang w:eastAsia="zh-CN"/>
              </w:rPr>
              <w:t>重大事件</w:t>
            </w:r>
          </w:p>
        </w:tc>
      </w:tr>
      <w:tr w:rsidR="006F3AA7" w:rsidRPr="0091711D" w14:paraId="7AB5F644" w14:textId="77777777" w:rsidTr="006F3AA7">
        <w:tblPrEx>
          <w:tblLook w:val="0000" w:firstRow="0" w:lastRow="0" w:firstColumn="0" w:lastColumn="0" w:noHBand="0" w:noVBand="0"/>
        </w:tblPrEx>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EFD691B" w14:textId="77777777" w:rsidR="006F3AA7" w:rsidRPr="0091711D" w:rsidRDefault="006F3AA7" w:rsidP="006F3AA7">
            <w:pPr>
              <w:pStyle w:val="1-21"/>
              <w:numPr>
                <w:ilvl w:val="1"/>
                <w:numId w:val="23"/>
              </w:numPr>
              <w:spacing w:line="360" w:lineRule="auto"/>
              <w:ind w:firstLineChars="0"/>
              <w:rPr>
                <w:rFonts w:eastAsia="楷体_GB2312"/>
                <w:b/>
                <w:lang w:eastAsia="zh-CN"/>
              </w:rPr>
            </w:pPr>
            <w:r w:rsidRPr="0091711D">
              <w:rPr>
                <w:rFonts w:eastAsia="楷体_GB2312"/>
                <w:b/>
                <w:lang w:eastAsia="zh-CN"/>
              </w:rPr>
              <w:t>不合格资产赎回事件</w:t>
            </w:r>
          </w:p>
        </w:tc>
      </w:tr>
      <w:tr w:rsidR="006F3AA7" w:rsidRPr="0091711D" w14:paraId="247B428B" w14:textId="77777777" w:rsidTr="006F3AA7">
        <w:tblPrEx>
          <w:tblLook w:val="0000" w:firstRow="0" w:lastRow="0" w:firstColumn="0" w:lastColumn="0" w:noHBand="0" w:noVBand="0"/>
        </w:tblPrEx>
        <w:tc>
          <w:tcPr>
            <w:tcW w:w="534" w:type="dxa"/>
            <w:tcBorders>
              <w:top w:val="single" w:sz="4" w:space="0" w:color="auto"/>
              <w:left w:val="single" w:sz="4" w:space="0" w:color="auto"/>
              <w:bottom w:val="single" w:sz="4" w:space="0" w:color="auto"/>
            </w:tcBorders>
          </w:tcPr>
          <w:p w14:paraId="31B57728" w14:textId="77777777" w:rsidR="006F3AA7" w:rsidRPr="0091711D" w:rsidRDefault="006F3AA7" w:rsidP="006F3AA7">
            <w:pPr>
              <w:spacing w:line="360" w:lineRule="auto"/>
              <w:rPr>
                <w:rFonts w:eastAsia="楷体_GB2312"/>
                <w:lang w:eastAsia="zh-CN"/>
              </w:rPr>
            </w:pPr>
          </w:p>
        </w:tc>
        <w:tc>
          <w:tcPr>
            <w:tcW w:w="6954" w:type="dxa"/>
            <w:tcBorders>
              <w:top w:val="single" w:sz="4" w:space="0" w:color="auto"/>
              <w:bottom w:val="single" w:sz="4" w:space="0" w:color="auto"/>
            </w:tcBorders>
          </w:tcPr>
          <w:p w14:paraId="19A8F51A" w14:textId="77777777" w:rsidR="006F3AA7" w:rsidRPr="0091711D" w:rsidRDefault="006F3AA7" w:rsidP="006F3AA7">
            <w:pPr>
              <w:spacing w:line="360" w:lineRule="auto"/>
              <w:rPr>
                <w:rFonts w:eastAsia="楷体_GB2312"/>
                <w:lang w:eastAsia="zh-CN"/>
              </w:rPr>
            </w:pPr>
          </w:p>
        </w:tc>
        <w:tc>
          <w:tcPr>
            <w:tcW w:w="558" w:type="dxa"/>
            <w:tcBorders>
              <w:top w:val="single" w:sz="4" w:space="0" w:color="auto"/>
              <w:bottom w:val="single" w:sz="4" w:space="0" w:color="auto"/>
            </w:tcBorders>
          </w:tcPr>
          <w:p w14:paraId="01CFA96F" w14:textId="77777777" w:rsidR="006F3AA7" w:rsidRPr="0091711D" w:rsidRDefault="006F3AA7" w:rsidP="006F3AA7">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16A3C9A3" w14:textId="77777777" w:rsidR="006F3AA7" w:rsidRPr="0091711D" w:rsidRDefault="006F3AA7" w:rsidP="006F3AA7">
            <w:pPr>
              <w:spacing w:line="360" w:lineRule="auto"/>
              <w:jc w:val="center"/>
              <w:rPr>
                <w:rFonts w:eastAsia="楷体_GB2312"/>
                <w:sz w:val="18"/>
              </w:rPr>
            </w:pPr>
            <w:r w:rsidRPr="0091711D">
              <w:rPr>
                <w:rFonts w:eastAsia="楷体_GB2312"/>
                <w:sz w:val="18"/>
              </w:rPr>
              <w:t>否</w:t>
            </w:r>
          </w:p>
        </w:tc>
      </w:tr>
      <w:tr w:rsidR="006F3AA7" w:rsidRPr="0091711D" w14:paraId="7706BB20" w14:textId="77777777" w:rsidTr="006F3AA7">
        <w:tblPrEx>
          <w:tblLook w:val="0000" w:firstRow="0" w:lastRow="0" w:firstColumn="0" w:lastColumn="0" w:noHBand="0" w:noVBand="0"/>
        </w:tblPrEx>
        <w:trPr>
          <w:trHeight w:val="652"/>
        </w:trPr>
        <w:tc>
          <w:tcPr>
            <w:tcW w:w="534" w:type="dxa"/>
            <w:tcBorders>
              <w:top w:val="single" w:sz="4" w:space="0" w:color="auto"/>
              <w:left w:val="single" w:sz="4" w:space="0" w:color="auto"/>
              <w:bottom w:val="single" w:sz="4" w:space="0" w:color="auto"/>
              <w:right w:val="single" w:sz="4" w:space="0" w:color="auto"/>
            </w:tcBorders>
          </w:tcPr>
          <w:p w14:paraId="27B48E30" w14:textId="77777777" w:rsidR="006F3AA7" w:rsidRPr="0091711D" w:rsidRDefault="006F3AA7" w:rsidP="006F3AA7">
            <w:pPr>
              <w:numPr>
                <w:ilvl w:val="0"/>
                <w:numId w:val="26"/>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54BF8A0C" w14:textId="77777777" w:rsidR="00F07790" w:rsidRDefault="006F3AA7" w:rsidP="001A2D0A">
            <w:pPr>
              <w:pStyle w:val="FWBCont2"/>
              <w:widowControl w:val="0"/>
              <w:spacing w:afterLines="50" w:after="120" w:line="360" w:lineRule="auto"/>
              <w:rPr>
                <w:rFonts w:eastAsia="楷体_GB2312"/>
                <w:sz w:val="18"/>
                <w:szCs w:val="18"/>
                <w:lang w:eastAsia="zh-CN"/>
              </w:rPr>
            </w:pPr>
            <w:r w:rsidRPr="0091711D">
              <w:rPr>
                <w:rFonts w:eastAsia="楷体_GB2312"/>
                <w:sz w:val="18"/>
                <w:szCs w:val="18"/>
                <w:lang w:eastAsia="zh-CN"/>
              </w:rPr>
              <w:t>违反</w:t>
            </w:r>
            <w:r w:rsidRPr="0091711D">
              <w:rPr>
                <w:rFonts w:eastAsia="楷体_GB2312"/>
                <w:sz w:val="18"/>
                <w:szCs w:val="18"/>
                <w:lang w:eastAsia="zh-CN"/>
              </w:rPr>
              <w:t>“</w:t>
            </w:r>
            <w:r w:rsidRPr="0091711D">
              <w:rPr>
                <w:rFonts w:eastAsia="楷体_GB2312"/>
                <w:sz w:val="18"/>
                <w:szCs w:val="18"/>
                <w:lang w:eastAsia="zh-CN"/>
              </w:rPr>
              <w:t>委托人</w:t>
            </w:r>
            <w:r w:rsidRPr="0091711D">
              <w:rPr>
                <w:rFonts w:eastAsia="楷体_GB2312"/>
                <w:sz w:val="18"/>
                <w:szCs w:val="18"/>
                <w:lang w:eastAsia="zh-CN"/>
              </w:rPr>
              <w:t>”</w:t>
            </w:r>
            <w:r w:rsidRPr="0091711D">
              <w:rPr>
                <w:rFonts w:eastAsia="楷体_GB2312"/>
                <w:sz w:val="18"/>
                <w:szCs w:val="18"/>
                <w:lang w:eastAsia="zh-CN"/>
              </w:rPr>
              <w:t>关于该</w:t>
            </w:r>
            <w:r w:rsidRPr="0091711D">
              <w:rPr>
                <w:rFonts w:eastAsia="楷体_GB2312"/>
                <w:sz w:val="18"/>
                <w:szCs w:val="18"/>
                <w:lang w:eastAsia="zh-CN"/>
              </w:rPr>
              <w:t>“</w:t>
            </w:r>
            <w:r w:rsidRPr="0091711D">
              <w:rPr>
                <w:rFonts w:eastAsia="楷体_GB2312"/>
                <w:sz w:val="18"/>
                <w:szCs w:val="18"/>
                <w:lang w:eastAsia="zh-CN"/>
              </w:rPr>
              <w:t>基础资产</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资产保证</w:t>
            </w:r>
            <w:r w:rsidRPr="0091711D">
              <w:rPr>
                <w:rFonts w:eastAsia="楷体_GB2312"/>
                <w:sz w:val="18"/>
                <w:szCs w:val="18"/>
                <w:lang w:eastAsia="zh-CN"/>
              </w:rPr>
              <w:t>”</w:t>
            </w:r>
            <w:r w:rsidRPr="0091711D">
              <w:rPr>
                <w:rFonts w:eastAsia="楷体_GB2312"/>
                <w:sz w:val="18"/>
                <w:szCs w:val="18"/>
                <w:lang w:eastAsia="zh-CN"/>
              </w:rPr>
              <w:t>或关于该</w:t>
            </w:r>
            <w:r w:rsidRPr="0091711D">
              <w:rPr>
                <w:rFonts w:eastAsia="楷体_GB2312"/>
                <w:sz w:val="18"/>
                <w:szCs w:val="18"/>
                <w:lang w:eastAsia="zh-CN"/>
              </w:rPr>
              <w:t>“</w:t>
            </w:r>
            <w:r w:rsidRPr="0091711D">
              <w:rPr>
                <w:rFonts w:eastAsia="楷体_GB2312"/>
                <w:sz w:val="18"/>
                <w:szCs w:val="18"/>
                <w:lang w:eastAsia="zh-CN"/>
              </w:rPr>
              <w:t>基础资产</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资产保证</w:t>
            </w:r>
            <w:r w:rsidRPr="0091711D">
              <w:rPr>
                <w:rFonts w:eastAsia="楷体_GB2312"/>
                <w:sz w:val="18"/>
                <w:szCs w:val="18"/>
                <w:lang w:eastAsia="zh-CN"/>
              </w:rPr>
              <w:t>”</w:t>
            </w:r>
            <w:r w:rsidRPr="0091711D">
              <w:rPr>
                <w:rFonts w:eastAsia="楷体_GB2312"/>
                <w:sz w:val="18"/>
                <w:szCs w:val="18"/>
                <w:lang w:eastAsia="zh-CN"/>
              </w:rPr>
              <w:t>于</w:t>
            </w:r>
            <w:r w:rsidRPr="0091711D">
              <w:rPr>
                <w:rFonts w:eastAsia="楷体_GB2312"/>
                <w:sz w:val="18"/>
                <w:szCs w:val="18"/>
                <w:lang w:eastAsia="zh-CN"/>
              </w:rPr>
              <w:t>“</w:t>
            </w:r>
            <w:r w:rsidRPr="0091711D">
              <w:rPr>
                <w:rFonts w:eastAsia="楷体_GB2312"/>
                <w:sz w:val="18"/>
                <w:szCs w:val="18"/>
                <w:lang w:eastAsia="zh-CN"/>
              </w:rPr>
              <w:t>初始起算日</w:t>
            </w:r>
            <w:r w:rsidRPr="0091711D">
              <w:rPr>
                <w:rFonts w:eastAsia="楷体_GB2312"/>
                <w:sz w:val="18"/>
                <w:szCs w:val="18"/>
                <w:lang w:eastAsia="zh-CN"/>
              </w:rPr>
              <w:t>”</w:t>
            </w:r>
            <w:r w:rsidRPr="0091711D">
              <w:rPr>
                <w:rFonts w:eastAsia="楷体_GB2312"/>
                <w:sz w:val="18"/>
                <w:szCs w:val="18"/>
                <w:lang w:eastAsia="zh-CN"/>
              </w:rPr>
              <w:t>或</w:t>
            </w:r>
            <w:r w:rsidRPr="0091711D">
              <w:rPr>
                <w:rFonts w:eastAsia="楷体_GB2312"/>
                <w:sz w:val="18"/>
                <w:szCs w:val="18"/>
                <w:lang w:eastAsia="zh-CN"/>
              </w:rPr>
              <w:t>“</w:t>
            </w:r>
            <w:r w:rsidRPr="0091711D">
              <w:rPr>
                <w:rFonts w:eastAsia="楷体_GB2312"/>
                <w:sz w:val="18"/>
                <w:szCs w:val="18"/>
                <w:lang w:eastAsia="zh-CN"/>
              </w:rPr>
              <w:t>信托财产交付日</w:t>
            </w:r>
            <w:r w:rsidRPr="0091711D">
              <w:rPr>
                <w:rFonts w:eastAsia="楷体_GB2312"/>
                <w:sz w:val="18"/>
                <w:szCs w:val="18"/>
                <w:lang w:eastAsia="zh-CN"/>
              </w:rPr>
              <w:t>”</w:t>
            </w:r>
            <w:r w:rsidRPr="0091711D">
              <w:rPr>
                <w:rFonts w:eastAsia="楷体_GB2312"/>
                <w:sz w:val="18"/>
                <w:szCs w:val="18"/>
                <w:lang w:eastAsia="zh-CN"/>
              </w:rPr>
              <w:t>在重大方面是不真实的和不准确的；</w:t>
            </w:r>
          </w:p>
        </w:tc>
        <w:tc>
          <w:tcPr>
            <w:tcW w:w="558" w:type="dxa"/>
            <w:tcBorders>
              <w:top w:val="single" w:sz="4" w:space="0" w:color="auto"/>
              <w:left w:val="single" w:sz="4" w:space="0" w:color="auto"/>
              <w:bottom w:val="single" w:sz="4" w:space="0" w:color="auto"/>
              <w:right w:val="single" w:sz="4" w:space="0" w:color="auto"/>
            </w:tcBorders>
          </w:tcPr>
          <w:p w14:paraId="531FDA8E"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08105E85" w14:textId="77777777" w:rsidR="006F3AA7" w:rsidRPr="0091711D" w:rsidRDefault="006F3AA7" w:rsidP="006F3AA7">
            <w:pPr>
              <w:spacing w:line="360" w:lineRule="auto"/>
              <w:rPr>
                <w:rFonts w:eastAsia="楷体_GB2312"/>
                <w:sz w:val="18"/>
                <w:szCs w:val="18"/>
                <w:lang w:eastAsia="zh-CN"/>
              </w:rPr>
            </w:pPr>
          </w:p>
        </w:tc>
      </w:tr>
      <w:tr w:rsidR="00255CC3" w:rsidRPr="0091711D" w14:paraId="18202508" w14:textId="77777777" w:rsidTr="006F3AA7">
        <w:tblPrEx>
          <w:tblLook w:val="0000" w:firstRow="0" w:lastRow="0" w:firstColumn="0" w:lastColumn="0" w:noHBand="0" w:noVBand="0"/>
        </w:tblPrEx>
        <w:trPr>
          <w:trHeight w:val="652"/>
        </w:trPr>
        <w:tc>
          <w:tcPr>
            <w:tcW w:w="534" w:type="dxa"/>
            <w:tcBorders>
              <w:top w:val="single" w:sz="4" w:space="0" w:color="auto"/>
              <w:left w:val="single" w:sz="4" w:space="0" w:color="auto"/>
              <w:bottom w:val="single" w:sz="4" w:space="0" w:color="auto"/>
              <w:right w:val="single" w:sz="4" w:space="0" w:color="auto"/>
            </w:tcBorders>
          </w:tcPr>
          <w:p w14:paraId="5845BE46" w14:textId="77777777" w:rsidR="00255CC3" w:rsidRPr="0091711D" w:rsidRDefault="00255CC3" w:rsidP="006F3AA7">
            <w:pPr>
              <w:numPr>
                <w:ilvl w:val="0"/>
                <w:numId w:val="26"/>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06A162D1" w14:textId="77777777" w:rsidR="00F07790" w:rsidRDefault="00255CC3" w:rsidP="001A2D0A">
            <w:pPr>
              <w:pStyle w:val="FWBCont2"/>
              <w:widowControl w:val="0"/>
              <w:spacing w:afterLines="50" w:after="120" w:line="360" w:lineRule="auto"/>
              <w:rPr>
                <w:rFonts w:eastAsia="楷体_GB2312"/>
                <w:sz w:val="18"/>
                <w:szCs w:val="18"/>
                <w:lang w:eastAsia="zh-CN"/>
              </w:rPr>
            </w:pPr>
            <w:r w:rsidRPr="0091711D">
              <w:rPr>
                <w:rFonts w:eastAsia="楷体_GB2312"/>
                <w:sz w:val="18"/>
                <w:szCs w:val="18"/>
                <w:lang w:eastAsia="zh-CN"/>
              </w:rPr>
              <w:t>就</w:t>
            </w:r>
            <w:r w:rsidRPr="0091711D">
              <w:rPr>
                <w:rFonts w:eastAsia="楷体_GB2312"/>
                <w:sz w:val="18"/>
                <w:szCs w:val="18"/>
                <w:lang w:eastAsia="zh-CN"/>
              </w:rPr>
              <w:t>“</w:t>
            </w:r>
            <w:r w:rsidRPr="0091711D">
              <w:rPr>
                <w:rFonts w:eastAsia="楷体_GB2312"/>
                <w:sz w:val="18"/>
                <w:szCs w:val="18"/>
                <w:lang w:eastAsia="zh-CN"/>
              </w:rPr>
              <w:t>初始起算日</w:t>
            </w:r>
            <w:r w:rsidRPr="0091711D">
              <w:rPr>
                <w:rFonts w:eastAsia="楷体_GB2312"/>
                <w:sz w:val="18"/>
                <w:szCs w:val="18"/>
                <w:lang w:eastAsia="zh-CN"/>
              </w:rPr>
              <w:t>”</w:t>
            </w:r>
            <w:r w:rsidRPr="0091711D">
              <w:rPr>
                <w:rFonts w:eastAsia="楷体_GB2312"/>
                <w:sz w:val="18"/>
                <w:szCs w:val="18"/>
                <w:lang w:eastAsia="zh-CN"/>
              </w:rPr>
              <w:t>和</w:t>
            </w:r>
            <w:r w:rsidRPr="0091711D">
              <w:rPr>
                <w:rFonts w:eastAsia="楷体_GB2312"/>
                <w:sz w:val="18"/>
                <w:szCs w:val="18"/>
                <w:lang w:eastAsia="zh-CN"/>
              </w:rPr>
              <w:t>“</w:t>
            </w:r>
            <w:r w:rsidRPr="0091711D">
              <w:rPr>
                <w:rFonts w:eastAsia="楷体_GB2312"/>
                <w:sz w:val="18"/>
                <w:szCs w:val="18"/>
                <w:lang w:eastAsia="zh-CN"/>
              </w:rPr>
              <w:t>信托财产交付日</w:t>
            </w:r>
            <w:r w:rsidRPr="0091711D">
              <w:rPr>
                <w:rFonts w:eastAsia="楷体_GB2312"/>
                <w:sz w:val="18"/>
                <w:szCs w:val="18"/>
                <w:lang w:eastAsia="zh-CN"/>
              </w:rPr>
              <w:t>”</w:t>
            </w:r>
            <w:r w:rsidRPr="0091711D">
              <w:rPr>
                <w:rFonts w:eastAsia="楷体_GB2312"/>
                <w:sz w:val="18"/>
                <w:szCs w:val="18"/>
                <w:lang w:eastAsia="zh-CN"/>
              </w:rPr>
              <w:t>尚未办理</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设立登记的附有</w:t>
            </w:r>
            <w:r w:rsidRPr="0091711D">
              <w:rPr>
                <w:rFonts w:eastAsia="楷体_GB2312"/>
                <w:sz w:val="18"/>
                <w:szCs w:val="18"/>
                <w:lang w:eastAsia="zh-CN"/>
              </w:rPr>
              <w:t>“</w:t>
            </w:r>
            <w:r w:rsidRPr="0091711D">
              <w:rPr>
                <w:rFonts w:eastAsia="楷体_GB2312"/>
                <w:sz w:val="18"/>
                <w:szCs w:val="18"/>
                <w:lang w:eastAsia="zh-CN"/>
              </w:rPr>
              <w:t>预登记</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住房贷款</w:t>
            </w:r>
            <w:r w:rsidRPr="0091711D">
              <w:rPr>
                <w:rFonts w:eastAsia="楷体_GB2312"/>
                <w:sz w:val="18"/>
                <w:szCs w:val="18"/>
                <w:lang w:eastAsia="zh-CN"/>
              </w:rPr>
              <w:t>”</w:t>
            </w:r>
            <w:r w:rsidRPr="0091711D">
              <w:rPr>
                <w:rFonts w:eastAsia="楷体_GB2312"/>
                <w:sz w:val="18"/>
                <w:szCs w:val="18"/>
                <w:lang w:eastAsia="zh-CN"/>
              </w:rPr>
              <w:t>而言，在</w:t>
            </w:r>
            <w:r w:rsidRPr="0091711D">
              <w:rPr>
                <w:rFonts w:eastAsia="楷体_GB2312"/>
                <w:sz w:val="18"/>
                <w:szCs w:val="18"/>
                <w:lang w:eastAsia="zh-CN"/>
              </w:rPr>
              <w:t>“</w:t>
            </w:r>
            <w:r w:rsidRPr="0091711D">
              <w:rPr>
                <w:rFonts w:eastAsia="楷体_GB2312"/>
                <w:sz w:val="18"/>
                <w:szCs w:val="18"/>
                <w:lang w:eastAsia="zh-CN"/>
              </w:rPr>
              <w:t>中国</w:t>
            </w:r>
            <w:r w:rsidRPr="0091711D">
              <w:rPr>
                <w:rFonts w:eastAsia="楷体_GB2312"/>
                <w:sz w:val="18"/>
                <w:szCs w:val="18"/>
                <w:lang w:eastAsia="zh-CN"/>
              </w:rPr>
              <w:t>”“</w:t>
            </w:r>
            <w:r w:rsidRPr="0091711D">
              <w:rPr>
                <w:rFonts w:eastAsia="楷体_GB2312"/>
                <w:sz w:val="18"/>
                <w:szCs w:val="18"/>
                <w:lang w:eastAsia="zh-CN"/>
              </w:rPr>
              <w:t>法律</w:t>
            </w:r>
            <w:r w:rsidRPr="0091711D">
              <w:rPr>
                <w:rFonts w:eastAsia="楷体_GB2312"/>
                <w:sz w:val="18"/>
                <w:szCs w:val="18"/>
                <w:lang w:eastAsia="zh-CN"/>
              </w:rPr>
              <w:t>”</w:t>
            </w:r>
            <w:r w:rsidRPr="0091711D">
              <w:rPr>
                <w:rFonts w:eastAsia="楷体_GB2312"/>
                <w:sz w:val="18"/>
                <w:szCs w:val="18"/>
                <w:lang w:eastAsia="zh-CN"/>
              </w:rPr>
              <w:t>规定的</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设立登记条件具备之日起且在</w:t>
            </w:r>
            <w:r w:rsidRPr="0091711D">
              <w:rPr>
                <w:rFonts w:eastAsia="楷体_GB2312"/>
                <w:sz w:val="18"/>
                <w:szCs w:val="18"/>
                <w:lang w:eastAsia="zh-CN"/>
              </w:rPr>
              <w:t>“</w:t>
            </w:r>
            <w:r w:rsidRPr="0091711D">
              <w:rPr>
                <w:rFonts w:eastAsia="楷体_GB2312"/>
                <w:sz w:val="18"/>
                <w:szCs w:val="18"/>
                <w:lang w:eastAsia="zh-CN"/>
              </w:rPr>
              <w:t>中国</w:t>
            </w:r>
            <w:r w:rsidRPr="0091711D">
              <w:rPr>
                <w:rFonts w:eastAsia="楷体_GB2312"/>
                <w:sz w:val="18"/>
                <w:szCs w:val="18"/>
                <w:lang w:eastAsia="zh-CN"/>
              </w:rPr>
              <w:t>”“</w:t>
            </w:r>
            <w:r w:rsidRPr="0091711D">
              <w:rPr>
                <w:rFonts w:eastAsia="楷体_GB2312"/>
                <w:sz w:val="18"/>
                <w:szCs w:val="18"/>
                <w:lang w:eastAsia="zh-CN"/>
              </w:rPr>
              <w:t>法律</w:t>
            </w:r>
            <w:r w:rsidRPr="0091711D">
              <w:rPr>
                <w:rFonts w:eastAsia="楷体_GB2312"/>
                <w:sz w:val="18"/>
                <w:szCs w:val="18"/>
                <w:lang w:eastAsia="zh-CN"/>
              </w:rPr>
              <w:t>”</w:t>
            </w:r>
            <w:r w:rsidRPr="0091711D">
              <w:rPr>
                <w:rFonts w:eastAsia="楷体_GB2312"/>
                <w:sz w:val="18"/>
                <w:szCs w:val="18"/>
                <w:lang w:eastAsia="zh-CN"/>
              </w:rPr>
              <w:t>规定要求的期限内仍未能办理完毕相应的第一顺位</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设立登记手续，导致</w:t>
            </w:r>
            <w:r w:rsidRPr="0091711D">
              <w:rPr>
                <w:rFonts w:eastAsia="楷体_GB2312"/>
                <w:sz w:val="18"/>
                <w:szCs w:val="18"/>
                <w:lang w:eastAsia="zh-CN"/>
              </w:rPr>
              <w:t>“</w:t>
            </w:r>
            <w:r w:rsidRPr="0091711D">
              <w:rPr>
                <w:rFonts w:eastAsia="楷体_GB2312"/>
                <w:sz w:val="18"/>
                <w:szCs w:val="18"/>
                <w:lang w:eastAsia="zh-CN"/>
              </w:rPr>
              <w:t>预登记</w:t>
            </w:r>
            <w:r w:rsidRPr="0091711D">
              <w:rPr>
                <w:rFonts w:eastAsia="楷体_GB2312"/>
                <w:sz w:val="18"/>
                <w:szCs w:val="18"/>
                <w:lang w:eastAsia="zh-CN"/>
              </w:rPr>
              <w:t>”</w:t>
            </w:r>
            <w:r w:rsidRPr="0091711D">
              <w:rPr>
                <w:rFonts w:eastAsia="楷体_GB2312"/>
                <w:sz w:val="18"/>
                <w:szCs w:val="18"/>
                <w:lang w:eastAsia="zh-CN"/>
              </w:rPr>
              <w:t>失效、第一顺位</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未能设立的；</w:t>
            </w:r>
          </w:p>
        </w:tc>
        <w:tc>
          <w:tcPr>
            <w:tcW w:w="558" w:type="dxa"/>
            <w:tcBorders>
              <w:top w:val="single" w:sz="4" w:space="0" w:color="auto"/>
              <w:left w:val="single" w:sz="4" w:space="0" w:color="auto"/>
              <w:bottom w:val="single" w:sz="4" w:space="0" w:color="auto"/>
              <w:right w:val="single" w:sz="4" w:space="0" w:color="auto"/>
            </w:tcBorders>
          </w:tcPr>
          <w:p w14:paraId="7858A82A" w14:textId="77777777" w:rsidR="00255CC3" w:rsidRPr="0091711D" w:rsidRDefault="00255CC3"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7C3854F5" w14:textId="77777777" w:rsidR="00255CC3" w:rsidRPr="0091711D" w:rsidRDefault="00255CC3" w:rsidP="006F3AA7">
            <w:pPr>
              <w:spacing w:line="360" w:lineRule="auto"/>
              <w:rPr>
                <w:rFonts w:eastAsia="楷体_GB2312"/>
                <w:sz w:val="18"/>
                <w:szCs w:val="18"/>
                <w:lang w:eastAsia="zh-CN"/>
              </w:rPr>
            </w:pPr>
          </w:p>
        </w:tc>
      </w:tr>
      <w:tr w:rsidR="006F3AA7" w:rsidRPr="0091711D" w14:paraId="62172C22" w14:textId="77777777" w:rsidTr="006F3AA7">
        <w:tblPrEx>
          <w:tblLook w:val="0000" w:firstRow="0" w:lastRow="0" w:firstColumn="0" w:lastColumn="0" w:noHBand="0" w:noVBand="0"/>
        </w:tblPrEx>
        <w:trPr>
          <w:trHeight w:val="660"/>
        </w:trPr>
        <w:tc>
          <w:tcPr>
            <w:tcW w:w="534" w:type="dxa"/>
            <w:tcBorders>
              <w:top w:val="single" w:sz="4" w:space="0" w:color="auto"/>
              <w:left w:val="single" w:sz="4" w:space="0" w:color="auto"/>
              <w:bottom w:val="single" w:sz="4" w:space="0" w:color="auto"/>
              <w:right w:val="single" w:sz="4" w:space="0" w:color="auto"/>
            </w:tcBorders>
          </w:tcPr>
          <w:p w14:paraId="24395848" w14:textId="77777777" w:rsidR="006F3AA7" w:rsidRPr="0091711D" w:rsidRDefault="006F3AA7" w:rsidP="006F3AA7">
            <w:pPr>
              <w:numPr>
                <w:ilvl w:val="0"/>
                <w:numId w:val="26"/>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46FC9AB9" w14:textId="77777777" w:rsidR="00190ADA" w:rsidRPr="0091711D" w:rsidRDefault="00255CC3" w:rsidP="0091711D">
            <w:pPr>
              <w:spacing w:after="120" w:line="360" w:lineRule="auto"/>
              <w:rPr>
                <w:rFonts w:eastAsia="楷体_GB2312"/>
                <w:sz w:val="18"/>
                <w:szCs w:val="18"/>
                <w:lang w:eastAsia="zh-CN"/>
              </w:rPr>
            </w:pPr>
            <w:r w:rsidRPr="0091711D">
              <w:rPr>
                <w:rFonts w:eastAsia="楷体_GB2312"/>
                <w:sz w:val="18"/>
                <w:szCs w:val="18"/>
                <w:lang w:eastAsia="zh-CN"/>
              </w:rPr>
              <w:t>由于</w:t>
            </w:r>
            <w:r w:rsidRPr="0091711D">
              <w:rPr>
                <w:rFonts w:eastAsia="楷体_GB2312"/>
                <w:sz w:val="18"/>
                <w:szCs w:val="18"/>
                <w:lang w:eastAsia="zh-CN"/>
              </w:rPr>
              <w:t>“</w:t>
            </w:r>
            <w:r w:rsidRPr="0091711D">
              <w:rPr>
                <w:rFonts w:eastAsia="楷体_GB2312"/>
                <w:sz w:val="18"/>
                <w:szCs w:val="18"/>
                <w:lang w:eastAsia="zh-CN"/>
              </w:rPr>
              <w:t>信托生效日</w:t>
            </w:r>
            <w:r w:rsidRPr="0091711D">
              <w:rPr>
                <w:rFonts w:eastAsia="楷体_GB2312"/>
                <w:sz w:val="18"/>
                <w:szCs w:val="18"/>
                <w:lang w:eastAsia="zh-CN"/>
              </w:rPr>
              <w:t>”</w:t>
            </w:r>
            <w:r w:rsidRPr="0091711D">
              <w:rPr>
                <w:rFonts w:eastAsia="楷体_GB2312"/>
                <w:sz w:val="18"/>
                <w:szCs w:val="18"/>
                <w:lang w:eastAsia="zh-CN"/>
              </w:rPr>
              <w:t>前已存在的任何原因导致该</w:t>
            </w:r>
            <w:r w:rsidRPr="0091711D">
              <w:rPr>
                <w:rFonts w:eastAsia="楷体_GB2312"/>
                <w:sz w:val="18"/>
                <w:szCs w:val="18"/>
                <w:lang w:eastAsia="zh-CN"/>
              </w:rPr>
              <w:t>“</w:t>
            </w:r>
            <w:r w:rsidRPr="0091711D">
              <w:rPr>
                <w:rFonts w:eastAsia="楷体_GB2312"/>
                <w:sz w:val="18"/>
                <w:szCs w:val="18"/>
                <w:lang w:eastAsia="zh-CN"/>
              </w:rPr>
              <w:t>基础资产</w:t>
            </w:r>
            <w:r w:rsidRPr="0091711D">
              <w:rPr>
                <w:rFonts w:eastAsia="楷体_GB2312"/>
                <w:sz w:val="18"/>
                <w:szCs w:val="18"/>
                <w:lang w:eastAsia="zh-CN"/>
              </w:rPr>
              <w:t>”</w:t>
            </w:r>
            <w:r w:rsidRPr="0091711D">
              <w:rPr>
                <w:rFonts w:eastAsia="楷体_GB2312"/>
                <w:sz w:val="18"/>
                <w:szCs w:val="18"/>
                <w:lang w:eastAsia="zh-CN"/>
              </w:rPr>
              <w:t>未能在</w:t>
            </w:r>
            <w:r w:rsidRPr="0091711D">
              <w:rPr>
                <w:rFonts w:eastAsia="楷体_GB2312"/>
                <w:sz w:val="18"/>
                <w:szCs w:val="18"/>
                <w:lang w:eastAsia="zh-CN"/>
              </w:rPr>
              <w:t>“</w:t>
            </w:r>
            <w:r w:rsidRPr="0091711D">
              <w:rPr>
                <w:rFonts w:eastAsia="楷体_GB2312"/>
                <w:sz w:val="18"/>
                <w:szCs w:val="18"/>
                <w:lang w:eastAsia="zh-CN"/>
              </w:rPr>
              <w:t>《信托合同》</w:t>
            </w:r>
            <w:r w:rsidRPr="0091711D">
              <w:rPr>
                <w:rFonts w:eastAsia="楷体_GB2312"/>
                <w:sz w:val="18"/>
                <w:szCs w:val="18"/>
                <w:lang w:eastAsia="zh-CN"/>
              </w:rPr>
              <w:t xml:space="preserve">” </w:t>
            </w:r>
            <w:r w:rsidRPr="0091711D">
              <w:rPr>
                <w:rFonts w:eastAsia="楷体_GB2312"/>
                <w:sz w:val="18"/>
                <w:szCs w:val="18"/>
                <w:lang w:eastAsia="zh-CN"/>
              </w:rPr>
              <w:t>第</w:t>
            </w:r>
            <w:r w:rsidRPr="0091711D">
              <w:rPr>
                <w:rFonts w:eastAsia="楷体_GB2312"/>
                <w:sz w:val="18"/>
                <w:szCs w:val="18"/>
                <w:lang w:eastAsia="zh-CN"/>
              </w:rPr>
              <w:t>3.5.1</w:t>
            </w:r>
            <w:r w:rsidRPr="0091711D">
              <w:rPr>
                <w:rFonts w:eastAsia="楷体_GB2312"/>
                <w:sz w:val="18"/>
                <w:szCs w:val="18"/>
                <w:lang w:eastAsia="zh-CN"/>
              </w:rPr>
              <w:t>款、第</w:t>
            </w:r>
            <w:r w:rsidRPr="0091711D">
              <w:rPr>
                <w:rFonts w:eastAsia="楷体_GB2312"/>
                <w:sz w:val="18"/>
                <w:szCs w:val="18"/>
                <w:lang w:eastAsia="zh-CN"/>
              </w:rPr>
              <w:t>3.5.2</w:t>
            </w:r>
            <w:r w:rsidRPr="0091711D">
              <w:rPr>
                <w:rFonts w:eastAsia="楷体_GB2312"/>
                <w:sz w:val="18"/>
                <w:szCs w:val="18"/>
                <w:lang w:eastAsia="zh-CN"/>
              </w:rPr>
              <w:t>款约定的登记期限内办理完毕相应</w:t>
            </w:r>
            <w:r w:rsidRPr="0091711D">
              <w:rPr>
                <w:rFonts w:eastAsia="楷体_GB2312"/>
                <w:sz w:val="18"/>
                <w:szCs w:val="18"/>
                <w:lang w:eastAsia="zh-CN"/>
              </w:rPr>
              <w:t>“</w:t>
            </w:r>
            <w:r w:rsidRPr="0091711D">
              <w:rPr>
                <w:rFonts w:eastAsia="楷体_GB2312"/>
                <w:sz w:val="18"/>
                <w:szCs w:val="18"/>
                <w:lang w:eastAsia="zh-CN"/>
              </w:rPr>
              <w:t>预登记</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的转移登记手续的；</w:t>
            </w:r>
          </w:p>
        </w:tc>
        <w:tc>
          <w:tcPr>
            <w:tcW w:w="558" w:type="dxa"/>
            <w:tcBorders>
              <w:top w:val="single" w:sz="4" w:space="0" w:color="auto"/>
              <w:left w:val="single" w:sz="4" w:space="0" w:color="auto"/>
              <w:bottom w:val="single" w:sz="4" w:space="0" w:color="auto"/>
              <w:right w:val="single" w:sz="4" w:space="0" w:color="auto"/>
            </w:tcBorders>
          </w:tcPr>
          <w:p w14:paraId="63C87981"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1CEA42F3" w14:textId="77777777" w:rsidR="006F3AA7" w:rsidRPr="0091711D" w:rsidRDefault="006F3AA7" w:rsidP="006F3AA7">
            <w:pPr>
              <w:spacing w:line="360" w:lineRule="auto"/>
              <w:rPr>
                <w:rFonts w:eastAsia="楷体_GB2312"/>
                <w:sz w:val="18"/>
                <w:szCs w:val="18"/>
                <w:lang w:eastAsia="zh-CN"/>
              </w:rPr>
            </w:pPr>
          </w:p>
        </w:tc>
      </w:tr>
      <w:tr w:rsidR="006F3AA7" w:rsidRPr="0091711D" w14:paraId="3503C54F" w14:textId="77777777" w:rsidTr="006F3AA7">
        <w:tblPrEx>
          <w:tblLook w:val="0000" w:firstRow="0" w:lastRow="0" w:firstColumn="0" w:lastColumn="0" w:noHBand="0" w:noVBand="0"/>
        </w:tblPrEx>
        <w:trPr>
          <w:trHeight w:val="435"/>
        </w:trPr>
        <w:tc>
          <w:tcPr>
            <w:tcW w:w="534" w:type="dxa"/>
            <w:tcBorders>
              <w:top w:val="single" w:sz="4" w:space="0" w:color="auto"/>
              <w:left w:val="single" w:sz="4" w:space="0" w:color="auto"/>
              <w:bottom w:val="single" w:sz="4" w:space="0" w:color="auto"/>
              <w:right w:val="single" w:sz="4" w:space="0" w:color="auto"/>
            </w:tcBorders>
          </w:tcPr>
          <w:p w14:paraId="2E04F59C" w14:textId="77777777" w:rsidR="006F3AA7" w:rsidRPr="0091711D" w:rsidRDefault="006F3AA7" w:rsidP="006F3AA7">
            <w:pPr>
              <w:numPr>
                <w:ilvl w:val="0"/>
                <w:numId w:val="26"/>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0F4F32AC" w14:textId="77777777" w:rsidR="006F3AA7" w:rsidRPr="0091711D" w:rsidRDefault="00255CC3" w:rsidP="00577041">
            <w:pPr>
              <w:pStyle w:val="FWBCont2"/>
              <w:widowControl w:val="0"/>
              <w:spacing w:afterLines="50" w:after="120" w:line="360" w:lineRule="auto"/>
              <w:rPr>
                <w:rFonts w:eastAsia="楷体_GB2312"/>
                <w:sz w:val="18"/>
                <w:szCs w:val="18"/>
                <w:lang w:eastAsia="zh-CN"/>
              </w:rPr>
            </w:pPr>
            <w:r w:rsidRPr="0091711D">
              <w:rPr>
                <w:rFonts w:eastAsia="楷体_GB2312"/>
                <w:sz w:val="18"/>
                <w:szCs w:val="18"/>
                <w:lang w:eastAsia="zh-CN"/>
              </w:rPr>
              <w:t>就附有</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住房贷款</w:t>
            </w:r>
            <w:r w:rsidRPr="0091711D">
              <w:rPr>
                <w:rFonts w:eastAsia="楷体_GB2312"/>
                <w:sz w:val="18"/>
                <w:szCs w:val="18"/>
                <w:lang w:eastAsia="zh-CN"/>
              </w:rPr>
              <w:t>”</w:t>
            </w:r>
            <w:r w:rsidRPr="0091711D">
              <w:rPr>
                <w:rFonts w:eastAsia="楷体_GB2312"/>
                <w:sz w:val="18"/>
                <w:szCs w:val="18"/>
                <w:lang w:eastAsia="zh-CN"/>
              </w:rPr>
              <w:t>而言，在</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转移至</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名下之前（或就附有</w:t>
            </w:r>
            <w:r w:rsidRPr="0091711D">
              <w:rPr>
                <w:rFonts w:eastAsia="楷体_GB2312"/>
                <w:sz w:val="18"/>
                <w:szCs w:val="18"/>
                <w:lang w:eastAsia="zh-CN"/>
              </w:rPr>
              <w:t>“</w:t>
            </w:r>
            <w:r w:rsidRPr="0091711D">
              <w:rPr>
                <w:rFonts w:eastAsia="楷体_GB2312"/>
                <w:sz w:val="18"/>
                <w:szCs w:val="18"/>
                <w:lang w:eastAsia="zh-CN"/>
              </w:rPr>
              <w:t>预登记</w:t>
            </w:r>
            <w:r w:rsidRPr="0091711D">
              <w:rPr>
                <w:rFonts w:eastAsia="楷体_GB2312"/>
                <w:sz w:val="18"/>
                <w:szCs w:val="18"/>
                <w:lang w:eastAsia="zh-CN"/>
              </w:rPr>
              <w:t>”</w:t>
            </w:r>
            <w:r w:rsidRPr="0091711D">
              <w:rPr>
                <w:rFonts w:eastAsia="楷体_GB2312"/>
                <w:sz w:val="18"/>
                <w:szCs w:val="18"/>
                <w:lang w:eastAsia="zh-CN"/>
              </w:rPr>
              <w:t>的</w:t>
            </w:r>
            <w:r w:rsidRPr="0091711D">
              <w:rPr>
                <w:rFonts w:eastAsia="楷体_GB2312"/>
                <w:sz w:val="18"/>
                <w:szCs w:val="18"/>
                <w:lang w:eastAsia="zh-CN"/>
              </w:rPr>
              <w:t>“</w:t>
            </w:r>
            <w:r w:rsidRPr="0091711D">
              <w:rPr>
                <w:rFonts w:eastAsia="楷体_GB2312"/>
                <w:sz w:val="18"/>
                <w:szCs w:val="18"/>
                <w:lang w:eastAsia="zh-CN"/>
              </w:rPr>
              <w:t>住房贷款</w:t>
            </w:r>
            <w:r w:rsidRPr="0091711D">
              <w:rPr>
                <w:rFonts w:eastAsia="楷体_GB2312"/>
                <w:sz w:val="18"/>
                <w:szCs w:val="18"/>
                <w:lang w:eastAsia="zh-CN"/>
              </w:rPr>
              <w:t>”</w:t>
            </w:r>
            <w:r w:rsidRPr="0091711D">
              <w:rPr>
                <w:rFonts w:eastAsia="楷体_GB2312"/>
                <w:sz w:val="18"/>
                <w:szCs w:val="18"/>
                <w:lang w:eastAsia="zh-CN"/>
              </w:rPr>
              <w:t>而言，在将</w:t>
            </w:r>
            <w:r w:rsidRPr="0091711D">
              <w:rPr>
                <w:rFonts w:eastAsia="楷体_GB2312"/>
                <w:sz w:val="18"/>
                <w:szCs w:val="18"/>
                <w:lang w:eastAsia="zh-CN"/>
              </w:rPr>
              <w:t>“</w:t>
            </w:r>
            <w:r w:rsidRPr="0091711D">
              <w:rPr>
                <w:rFonts w:eastAsia="楷体_GB2312"/>
                <w:sz w:val="18"/>
                <w:szCs w:val="18"/>
                <w:lang w:eastAsia="zh-CN"/>
              </w:rPr>
              <w:t>预登记权益</w:t>
            </w:r>
            <w:r w:rsidRPr="0091711D">
              <w:rPr>
                <w:rFonts w:eastAsia="楷体_GB2312"/>
                <w:sz w:val="18"/>
                <w:szCs w:val="18"/>
                <w:lang w:eastAsia="zh-CN"/>
              </w:rPr>
              <w:t>”</w:t>
            </w:r>
            <w:r w:rsidRPr="0091711D">
              <w:rPr>
                <w:rFonts w:eastAsia="楷体_GB2312"/>
                <w:sz w:val="18"/>
                <w:szCs w:val="18"/>
                <w:lang w:eastAsia="zh-CN"/>
              </w:rPr>
              <w:t>转移登记至</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名下之前），出现善意第三人对</w:t>
            </w:r>
            <w:r w:rsidRPr="0091711D">
              <w:rPr>
                <w:rFonts w:eastAsia="楷体_GB2312"/>
                <w:sz w:val="18"/>
                <w:szCs w:val="18"/>
                <w:lang w:eastAsia="zh-CN"/>
              </w:rPr>
              <w:t>“</w:t>
            </w:r>
            <w:r w:rsidRPr="0091711D">
              <w:rPr>
                <w:rFonts w:eastAsia="楷体_GB2312"/>
                <w:sz w:val="18"/>
                <w:szCs w:val="18"/>
                <w:lang w:eastAsia="zh-CN"/>
              </w:rPr>
              <w:t>抵押房产</w:t>
            </w:r>
            <w:r w:rsidRPr="0091711D">
              <w:rPr>
                <w:rFonts w:eastAsia="楷体_GB2312"/>
                <w:sz w:val="18"/>
                <w:szCs w:val="18"/>
                <w:lang w:eastAsia="zh-CN"/>
              </w:rPr>
              <w:t>”</w:t>
            </w:r>
            <w:r w:rsidRPr="0091711D">
              <w:rPr>
                <w:rFonts w:eastAsia="楷体_GB2312"/>
                <w:sz w:val="18"/>
                <w:szCs w:val="18"/>
                <w:lang w:eastAsia="zh-CN"/>
              </w:rPr>
              <w:t>主张担保权利，而</w:t>
            </w: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所享有的</w:t>
            </w:r>
            <w:r w:rsidRPr="0091711D">
              <w:rPr>
                <w:rFonts w:eastAsia="楷体_GB2312"/>
                <w:sz w:val="18"/>
                <w:szCs w:val="18"/>
                <w:lang w:eastAsia="zh-CN"/>
              </w:rPr>
              <w:t>“</w:t>
            </w:r>
            <w:r w:rsidRPr="0091711D">
              <w:rPr>
                <w:rFonts w:eastAsia="楷体_GB2312"/>
                <w:sz w:val="18"/>
                <w:szCs w:val="18"/>
                <w:lang w:eastAsia="zh-CN"/>
              </w:rPr>
              <w:t>抵押权</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预登记权益</w:t>
            </w:r>
            <w:r w:rsidRPr="0091711D">
              <w:rPr>
                <w:rFonts w:eastAsia="楷体_GB2312"/>
                <w:sz w:val="18"/>
                <w:szCs w:val="18"/>
                <w:lang w:eastAsia="zh-CN"/>
              </w:rPr>
              <w:t>”</w:t>
            </w:r>
            <w:r w:rsidRPr="0091711D">
              <w:rPr>
                <w:rFonts w:eastAsia="楷体_GB2312"/>
                <w:sz w:val="18"/>
                <w:szCs w:val="18"/>
                <w:lang w:eastAsia="zh-CN"/>
              </w:rPr>
              <w:t>无法对抗善意第三人的。</w:t>
            </w:r>
          </w:p>
        </w:tc>
        <w:tc>
          <w:tcPr>
            <w:tcW w:w="558" w:type="dxa"/>
            <w:tcBorders>
              <w:top w:val="single" w:sz="4" w:space="0" w:color="auto"/>
              <w:left w:val="single" w:sz="4" w:space="0" w:color="auto"/>
              <w:bottom w:val="single" w:sz="4" w:space="0" w:color="auto"/>
              <w:right w:val="single" w:sz="4" w:space="0" w:color="auto"/>
            </w:tcBorders>
          </w:tcPr>
          <w:p w14:paraId="6C57B185"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7B422EA1" w14:textId="77777777" w:rsidR="006F3AA7" w:rsidRPr="0091711D" w:rsidRDefault="006F3AA7" w:rsidP="006F3AA7">
            <w:pPr>
              <w:spacing w:line="360" w:lineRule="auto"/>
              <w:rPr>
                <w:rFonts w:eastAsia="楷体_GB2312"/>
                <w:sz w:val="18"/>
                <w:szCs w:val="18"/>
                <w:lang w:eastAsia="zh-CN"/>
              </w:rPr>
            </w:pPr>
          </w:p>
        </w:tc>
      </w:tr>
      <w:tr w:rsidR="006F3AA7" w:rsidRPr="0091711D" w14:paraId="636FEABF" w14:textId="77777777" w:rsidTr="006F3AA7">
        <w:tblPrEx>
          <w:tblLook w:val="0000" w:firstRow="0" w:lastRow="0" w:firstColumn="0" w:lastColumn="0" w:noHBand="0" w:noVBand="0"/>
        </w:tblPrEx>
        <w:tc>
          <w:tcPr>
            <w:tcW w:w="534" w:type="dxa"/>
            <w:tcBorders>
              <w:top w:val="single" w:sz="4" w:space="0" w:color="auto"/>
            </w:tcBorders>
          </w:tcPr>
          <w:p w14:paraId="6CB5340C" w14:textId="77777777" w:rsidR="006F3AA7" w:rsidRPr="0091711D" w:rsidRDefault="006F3AA7" w:rsidP="006F3AA7">
            <w:pPr>
              <w:spacing w:line="360" w:lineRule="auto"/>
              <w:rPr>
                <w:rFonts w:eastAsia="楷体_GB2312"/>
              </w:rPr>
            </w:pPr>
          </w:p>
        </w:tc>
        <w:tc>
          <w:tcPr>
            <w:tcW w:w="6954" w:type="dxa"/>
            <w:tcBorders>
              <w:top w:val="single" w:sz="4" w:space="0" w:color="auto"/>
            </w:tcBorders>
          </w:tcPr>
          <w:p w14:paraId="7E9AB414" w14:textId="77777777" w:rsidR="006F3AA7" w:rsidRPr="0091711D" w:rsidRDefault="00CD31EB" w:rsidP="006F3AA7">
            <w:pPr>
              <w:spacing w:line="360" w:lineRule="auto"/>
              <w:rPr>
                <w:rFonts w:eastAsia="楷体_GB2312"/>
                <w:sz w:val="18"/>
                <w:lang w:eastAsia="zh-CN"/>
              </w:rPr>
            </w:pPr>
            <w:r w:rsidRPr="0091711D">
              <w:rPr>
                <w:rFonts w:eastAsia="楷体_GB2312"/>
                <w:sz w:val="18"/>
                <w:lang w:eastAsia="zh-CN"/>
              </w:rPr>
              <w:t>________________________________________</w:t>
            </w:r>
          </w:p>
          <w:p w14:paraId="0FFB700F" w14:textId="77777777" w:rsidR="006F3AA7" w:rsidRPr="0091711D" w:rsidRDefault="006F3AA7" w:rsidP="006F3AA7">
            <w:pPr>
              <w:spacing w:line="360" w:lineRule="auto"/>
              <w:rPr>
                <w:rFonts w:eastAsia="楷体_GB2312"/>
                <w:sz w:val="18"/>
                <w:lang w:eastAsia="zh-CN"/>
              </w:rPr>
            </w:pPr>
          </w:p>
          <w:p w14:paraId="3C06AE9D" w14:textId="77777777" w:rsidR="00255CC3" w:rsidRPr="0091711D" w:rsidRDefault="00255CC3" w:rsidP="00255CC3">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67659B98" w14:textId="77777777" w:rsidR="006F3AA7" w:rsidRPr="0091711D" w:rsidRDefault="00255CC3" w:rsidP="00255CC3">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006F3AA7" w:rsidRPr="0091711D">
              <w:rPr>
                <w:rFonts w:eastAsia="楷体_GB2312"/>
                <w:sz w:val="18"/>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p>
        </w:tc>
        <w:tc>
          <w:tcPr>
            <w:tcW w:w="558" w:type="dxa"/>
            <w:tcBorders>
              <w:top w:val="single" w:sz="4" w:space="0" w:color="auto"/>
            </w:tcBorders>
          </w:tcPr>
          <w:p w14:paraId="400EF8E6" w14:textId="77777777" w:rsidR="006F3AA7" w:rsidRPr="0091711D" w:rsidRDefault="006F3AA7" w:rsidP="006F3AA7">
            <w:pPr>
              <w:spacing w:line="360" w:lineRule="auto"/>
              <w:rPr>
                <w:rFonts w:eastAsia="楷体_GB2312"/>
                <w:lang w:eastAsia="zh-CN"/>
              </w:rPr>
            </w:pPr>
          </w:p>
        </w:tc>
        <w:tc>
          <w:tcPr>
            <w:tcW w:w="476" w:type="dxa"/>
            <w:tcBorders>
              <w:top w:val="single" w:sz="4" w:space="0" w:color="auto"/>
            </w:tcBorders>
          </w:tcPr>
          <w:p w14:paraId="196F71DD" w14:textId="77777777" w:rsidR="006F3AA7" w:rsidRPr="0091711D" w:rsidRDefault="006F3AA7" w:rsidP="006F3AA7">
            <w:pPr>
              <w:spacing w:line="360" w:lineRule="auto"/>
              <w:rPr>
                <w:rFonts w:eastAsia="楷体_GB2312"/>
                <w:lang w:eastAsia="zh-CN"/>
              </w:rPr>
            </w:pPr>
          </w:p>
        </w:tc>
      </w:tr>
      <w:tr w:rsidR="006F3AA7" w:rsidRPr="0091711D" w14:paraId="6E9F997C" w14:textId="77777777" w:rsidTr="006F3AA7">
        <w:tblPrEx>
          <w:tblLook w:val="0000" w:firstRow="0" w:lastRow="0" w:firstColumn="0" w:lastColumn="0" w:noHBand="0" w:noVBand="0"/>
        </w:tblPrEx>
        <w:tc>
          <w:tcPr>
            <w:tcW w:w="8522" w:type="dxa"/>
            <w:gridSpan w:val="4"/>
          </w:tcPr>
          <w:p w14:paraId="578D9BD2" w14:textId="77777777" w:rsidR="006F3AA7" w:rsidRPr="0091711D" w:rsidRDefault="006F3AA7" w:rsidP="006F3AA7">
            <w:pPr>
              <w:spacing w:line="360" w:lineRule="auto"/>
              <w:jc w:val="center"/>
              <w:rPr>
                <w:rFonts w:eastAsia="楷体_GB2312"/>
                <w:sz w:val="28"/>
                <w:lang w:eastAsia="zh-CN"/>
              </w:rPr>
            </w:pPr>
          </w:p>
        </w:tc>
      </w:tr>
    </w:tbl>
    <w:p w14:paraId="7BD00DD9" w14:textId="77777777" w:rsidR="006F3AA7" w:rsidRPr="0091711D" w:rsidRDefault="006F3AA7" w:rsidP="006F3AA7">
      <w:pPr>
        <w:spacing w:line="360" w:lineRule="auto"/>
        <w:rPr>
          <w:rFonts w:eastAsia="楷体_GB2312"/>
          <w:lang w:eastAsia="zh-CN"/>
        </w:rPr>
      </w:pPr>
    </w:p>
    <w:p w14:paraId="77B03BEF" w14:textId="77777777" w:rsidR="006F3AA7" w:rsidRPr="0091711D" w:rsidRDefault="006F3AA7" w:rsidP="006F3AA7">
      <w:pPr>
        <w:spacing w:line="360" w:lineRule="auto"/>
        <w:rPr>
          <w:rFonts w:eastAsia="楷体_GB2312"/>
          <w:lang w:eastAsia="zh-CN"/>
        </w:rPr>
      </w:pPr>
    </w:p>
    <w:p w14:paraId="3EF834A3" w14:textId="77777777" w:rsidR="006F3AA7" w:rsidRPr="0091711D" w:rsidRDefault="006F3AA7" w:rsidP="006F3AA7">
      <w:pPr>
        <w:spacing w:line="360" w:lineRule="auto"/>
        <w:rPr>
          <w:rFonts w:eastAsia="楷体_GB2312"/>
          <w:lang w:eastAsia="zh-CN"/>
        </w:rPr>
      </w:pPr>
      <w:r w:rsidRPr="0091711D">
        <w:rPr>
          <w:rFonts w:eastAsia="楷体_GB2312"/>
          <w:lang w:eastAsia="zh-CN"/>
        </w:rPr>
        <w:br w:type="page"/>
      </w:r>
    </w:p>
    <w:tbl>
      <w:tblPr>
        <w:tblW w:w="0" w:type="auto"/>
        <w:tblLayout w:type="fixed"/>
        <w:tblLook w:val="0000" w:firstRow="0" w:lastRow="0" w:firstColumn="0" w:lastColumn="0" w:noHBand="0" w:noVBand="0"/>
      </w:tblPr>
      <w:tblGrid>
        <w:gridCol w:w="534"/>
        <w:gridCol w:w="6954"/>
        <w:gridCol w:w="558"/>
        <w:gridCol w:w="476"/>
      </w:tblGrid>
      <w:tr w:rsidR="006F3AA7" w:rsidRPr="0091711D" w14:paraId="7C70FDDB" w14:textId="77777777" w:rsidTr="006F3AA7">
        <w:tc>
          <w:tcPr>
            <w:tcW w:w="8522" w:type="dxa"/>
            <w:gridSpan w:val="4"/>
          </w:tcPr>
          <w:p w14:paraId="530831F2" w14:textId="77777777" w:rsidR="006F3AA7" w:rsidRPr="0091711D" w:rsidRDefault="00D52AA4" w:rsidP="006F3AA7">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6F3AA7"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6F3AA7" w:rsidRPr="0091711D">
              <w:rPr>
                <w:rFonts w:eastAsia="楷体_GB2312"/>
                <w:b/>
                <w:lang w:eastAsia="zh-CN"/>
              </w:rPr>
              <w:t>服务机构报告</w:t>
            </w:r>
          </w:p>
        </w:tc>
      </w:tr>
      <w:tr w:rsidR="006F3AA7" w:rsidRPr="0091711D" w14:paraId="2AEFD59B" w14:textId="77777777" w:rsidTr="006F3AA7">
        <w:tc>
          <w:tcPr>
            <w:tcW w:w="8522" w:type="dxa"/>
            <w:gridSpan w:val="4"/>
            <w:tcBorders>
              <w:bottom w:val="single" w:sz="4" w:space="0" w:color="auto"/>
            </w:tcBorders>
          </w:tcPr>
          <w:p w14:paraId="15C7BECF" w14:textId="77777777" w:rsidR="006F3AA7" w:rsidRPr="0091711D" w:rsidRDefault="006F3AA7" w:rsidP="006F3AA7">
            <w:pPr>
              <w:spacing w:line="360" w:lineRule="auto"/>
              <w:jc w:val="center"/>
              <w:rPr>
                <w:rFonts w:eastAsia="楷体_GB2312"/>
                <w:b/>
                <w:lang w:eastAsia="zh-CN"/>
              </w:rPr>
            </w:pPr>
          </w:p>
        </w:tc>
      </w:tr>
      <w:tr w:rsidR="006F3AA7" w:rsidRPr="0091711D" w14:paraId="00148E41"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4DE25CF2" w14:textId="77777777" w:rsidR="006F3AA7" w:rsidRPr="0091711D" w:rsidRDefault="006F3AA7" w:rsidP="006F3AA7">
            <w:pPr>
              <w:numPr>
                <w:ilvl w:val="0"/>
                <w:numId w:val="27"/>
              </w:numPr>
              <w:spacing w:line="360" w:lineRule="auto"/>
              <w:rPr>
                <w:rFonts w:eastAsia="楷体_GB2312"/>
                <w:b/>
                <w:lang w:eastAsia="zh-CN"/>
              </w:rPr>
            </w:pPr>
            <w:r w:rsidRPr="0091711D">
              <w:rPr>
                <w:rFonts w:eastAsia="楷体_GB2312"/>
                <w:b/>
                <w:lang w:eastAsia="zh-CN"/>
              </w:rPr>
              <w:t>重大事件</w:t>
            </w:r>
          </w:p>
        </w:tc>
      </w:tr>
      <w:tr w:rsidR="006F3AA7" w:rsidRPr="0091711D" w14:paraId="742803D9"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2FA1FB07" w14:textId="77777777" w:rsidR="006F3AA7" w:rsidRPr="0091711D" w:rsidRDefault="006F3AA7" w:rsidP="006F3AA7">
            <w:pPr>
              <w:pStyle w:val="1-21"/>
              <w:numPr>
                <w:ilvl w:val="1"/>
                <w:numId w:val="23"/>
              </w:numPr>
              <w:spacing w:line="360" w:lineRule="auto"/>
              <w:ind w:firstLineChars="0"/>
              <w:rPr>
                <w:rFonts w:eastAsia="楷体_GB2312"/>
                <w:b/>
                <w:lang w:eastAsia="zh-CN"/>
              </w:rPr>
            </w:pPr>
            <w:r w:rsidRPr="0091711D">
              <w:rPr>
                <w:rFonts w:eastAsia="楷体_GB2312"/>
                <w:b/>
                <w:lang w:eastAsia="zh-CN"/>
              </w:rPr>
              <w:t>清仓回购事件</w:t>
            </w:r>
          </w:p>
        </w:tc>
      </w:tr>
      <w:tr w:rsidR="006F3AA7" w:rsidRPr="0091711D" w14:paraId="50404E30" w14:textId="77777777" w:rsidTr="006F3AA7">
        <w:tc>
          <w:tcPr>
            <w:tcW w:w="534" w:type="dxa"/>
            <w:tcBorders>
              <w:top w:val="single" w:sz="4" w:space="0" w:color="auto"/>
              <w:left w:val="single" w:sz="4" w:space="0" w:color="auto"/>
              <w:bottom w:val="single" w:sz="4" w:space="0" w:color="auto"/>
            </w:tcBorders>
          </w:tcPr>
          <w:p w14:paraId="3E288E2C" w14:textId="77777777" w:rsidR="006F3AA7" w:rsidRPr="0091711D" w:rsidRDefault="006F3AA7" w:rsidP="006F3AA7">
            <w:pPr>
              <w:spacing w:line="360" w:lineRule="auto"/>
              <w:rPr>
                <w:rFonts w:eastAsia="楷体_GB2312"/>
                <w:lang w:eastAsia="zh-CN"/>
              </w:rPr>
            </w:pPr>
          </w:p>
        </w:tc>
        <w:tc>
          <w:tcPr>
            <w:tcW w:w="6954" w:type="dxa"/>
            <w:tcBorders>
              <w:top w:val="single" w:sz="4" w:space="0" w:color="auto"/>
              <w:bottom w:val="single" w:sz="4" w:space="0" w:color="auto"/>
            </w:tcBorders>
          </w:tcPr>
          <w:p w14:paraId="34E30F04" w14:textId="77777777" w:rsidR="006F3AA7" w:rsidRPr="0091711D" w:rsidRDefault="006F3AA7" w:rsidP="006F3AA7">
            <w:pPr>
              <w:spacing w:line="360" w:lineRule="auto"/>
              <w:rPr>
                <w:rFonts w:eastAsia="楷体_GB2312"/>
                <w:lang w:eastAsia="zh-CN"/>
              </w:rPr>
            </w:pPr>
          </w:p>
        </w:tc>
        <w:tc>
          <w:tcPr>
            <w:tcW w:w="558" w:type="dxa"/>
            <w:tcBorders>
              <w:top w:val="single" w:sz="4" w:space="0" w:color="auto"/>
              <w:bottom w:val="single" w:sz="4" w:space="0" w:color="auto"/>
            </w:tcBorders>
          </w:tcPr>
          <w:p w14:paraId="05C3EEEA" w14:textId="77777777" w:rsidR="006F3AA7" w:rsidRPr="0091711D" w:rsidRDefault="006F3AA7" w:rsidP="006F3AA7">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48B12E0C" w14:textId="77777777" w:rsidR="006F3AA7" w:rsidRPr="0091711D" w:rsidRDefault="006F3AA7" w:rsidP="006F3AA7">
            <w:pPr>
              <w:spacing w:line="360" w:lineRule="auto"/>
              <w:jc w:val="center"/>
              <w:rPr>
                <w:rFonts w:eastAsia="楷体_GB2312"/>
                <w:sz w:val="18"/>
              </w:rPr>
            </w:pPr>
            <w:r w:rsidRPr="0091711D">
              <w:rPr>
                <w:rFonts w:eastAsia="楷体_GB2312"/>
                <w:sz w:val="18"/>
              </w:rPr>
              <w:t>否</w:t>
            </w:r>
          </w:p>
        </w:tc>
      </w:tr>
      <w:tr w:rsidR="006F3AA7" w:rsidRPr="0091711D" w14:paraId="279DE4B8"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4E045A62" w14:textId="77777777" w:rsidR="006F3AA7" w:rsidRPr="0091711D" w:rsidRDefault="006F3AA7" w:rsidP="006F3AA7">
            <w:pPr>
              <w:spacing w:line="360" w:lineRule="auto"/>
              <w:ind w:left="420"/>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180C3E5E" w14:textId="77777777" w:rsidR="006F3AA7" w:rsidRPr="0091711D" w:rsidRDefault="006F3AA7" w:rsidP="00577041">
            <w:pPr>
              <w:pStyle w:val="FWBCont2"/>
              <w:widowControl w:val="0"/>
              <w:spacing w:afterLines="50" w:after="120" w:line="360" w:lineRule="auto"/>
              <w:rPr>
                <w:rFonts w:eastAsia="楷体_GB2312"/>
                <w:sz w:val="18"/>
                <w:szCs w:val="18"/>
                <w:lang w:eastAsia="zh-CN"/>
              </w:rPr>
            </w:pPr>
            <w:bookmarkStart w:id="727" w:name="_Ref201482701"/>
            <w:r w:rsidRPr="0091711D">
              <w:rPr>
                <w:rFonts w:eastAsia="楷体_GB2312"/>
                <w:sz w:val="18"/>
                <w:lang w:eastAsia="zh-CN"/>
              </w:rPr>
              <w:t>“</w:t>
            </w:r>
            <w:r w:rsidRPr="0091711D">
              <w:rPr>
                <w:rFonts w:eastAsia="楷体_GB2312"/>
                <w:sz w:val="18"/>
                <w:lang w:eastAsia="zh-CN"/>
              </w:rPr>
              <w:t>委托人</w:t>
            </w:r>
            <w:r w:rsidRPr="0091711D">
              <w:rPr>
                <w:rFonts w:eastAsia="楷体_GB2312"/>
                <w:sz w:val="18"/>
                <w:lang w:eastAsia="zh-CN"/>
              </w:rPr>
              <w:t>”</w:t>
            </w:r>
            <w:r w:rsidRPr="0091711D">
              <w:rPr>
                <w:rFonts w:eastAsia="楷体_GB2312"/>
                <w:sz w:val="18"/>
                <w:lang w:eastAsia="zh-CN"/>
              </w:rPr>
              <w:t>根据</w:t>
            </w:r>
            <w:r w:rsidRPr="0091711D">
              <w:rPr>
                <w:rFonts w:eastAsia="楷体_GB2312"/>
                <w:sz w:val="18"/>
                <w:lang w:eastAsia="zh-CN"/>
              </w:rPr>
              <w:t>“</w:t>
            </w:r>
            <w:r w:rsidRPr="0091711D">
              <w:rPr>
                <w:rFonts w:eastAsia="楷体_GB2312"/>
                <w:sz w:val="18"/>
                <w:lang w:eastAsia="zh-CN"/>
              </w:rPr>
              <w:t>《信托合同》</w:t>
            </w:r>
            <w:r w:rsidRPr="0091711D">
              <w:rPr>
                <w:rFonts w:eastAsia="楷体_GB2312"/>
                <w:sz w:val="18"/>
                <w:lang w:eastAsia="zh-CN"/>
              </w:rPr>
              <w:t>”</w:t>
            </w:r>
            <w:r w:rsidRPr="0091711D">
              <w:rPr>
                <w:rFonts w:eastAsia="楷体_GB2312"/>
                <w:sz w:val="18"/>
                <w:lang w:eastAsia="zh-CN"/>
              </w:rPr>
              <w:t>的约定进行</w:t>
            </w:r>
            <w:r w:rsidRPr="0091711D">
              <w:rPr>
                <w:rFonts w:eastAsia="楷体_GB2312"/>
                <w:sz w:val="18"/>
                <w:lang w:eastAsia="zh-CN"/>
              </w:rPr>
              <w:t>“</w:t>
            </w:r>
            <w:r w:rsidRPr="0091711D">
              <w:rPr>
                <w:rFonts w:eastAsia="楷体_GB2312"/>
                <w:sz w:val="18"/>
                <w:lang w:eastAsia="zh-CN"/>
              </w:rPr>
              <w:t>清仓回购</w:t>
            </w:r>
            <w:r w:rsidRPr="0091711D">
              <w:rPr>
                <w:rFonts w:eastAsia="楷体_GB2312"/>
                <w:sz w:val="18"/>
                <w:lang w:eastAsia="zh-CN"/>
              </w:rPr>
              <w:t>”</w:t>
            </w:r>
            <w:bookmarkEnd w:id="727"/>
            <w:r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28C14AAE"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1A5AC756" w14:textId="77777777" w:rsidR="006F3AA7" w:rsidRPr="0091711D" w:rsidRDefault="006F3AA7" w:rsidP="006F3AA7">
            <w:pPr>
              <w:spacing w:line="360" w:lineRule="auto"/>
              <w:rPr>
                <w:rFonts w:eastAsia="楷体_GB2312"/>
                <w:sz w:val="18"/>
                <w:szCs w:val="18"/>
                <w:lang w:eastAsia="zh-CN"/>
              </w:rPr>
            </w:pPr>
          </w:p>
        </w:tc>
      </w:tr>
      <w:tr w:rsidR="006F3AA7" w:rsidRPr="0091711D" w14:paraId="66AB2409" w14:textId="77777777" w:rsidTr="006F3AA7">
        <w:tc>
          <w:tcPr>
            <w:tcW w:w="534" w:type="dxa"/>
            <w:tcBorders>
              <w:top w:val="single" w:sz="4" w:space="0" w:color="auto"/>
            </w:tcBorders>
          </w:tcPr>
          <w:p w14:paraId="6F5C1C57" w14:textId="77777777" w:rsidR="006F3AA7" w:rsidRPr="0091711D" w:rsidRDefault="006F3AA7" w:rsidP="006F3AA7">
            <w:pPr>
              <w:spacing w:line="360" w:lineRule="auto"/>
              <w:rPr>
                <w:rFonts w:eastAsia="楷体_GB2312"/>
              </w:rPr>
            </w:pPr>
          </w:p>
        </w:tc>
        <w:tc>
          <w:tcPr>
            <w:tcW w:w="6954" w:type="dxa"/>
            <w:tcBorders>
              <w:top w:val="single" w:sz="4" w:space="0" w:color="auto"/>
            </w:tcBorders>
          </w:tcPr>
          <w:p w14:paraId="3BB829F8" w14:textId="77777777" w:rsidR="006F3AA7" w:rsidRPr="0091711D" w:rsidRDefault="006F3AA7" w:rsidP="006F3AA7">
            <w:pPr>
              <w:spacing w:line="360" w:lineRule="auto"/>
              <w:rPr>
                <w:rFonts w:eastAsia="楷体_GB2312"/>
                <w:sz w:val="18"/>
                <w:lang w:eastAsia="zh-CN"/>
              </w:rPr>
            </w:pPr>
            <w:r w:rsidRPr="0091711D">
              <w:rPr>
                <w:rFonts w:eastAsia="楷体_GB2312"/>
                <w:sz w:val="18"/>
                <w:lang w:eastAsia="zh-CN"/>
              </w:rPr>
              <w:t>________________________________________</w:t>
            </w:r>
          </w:p>
          <w:p w14:paraId="232EEC62" w14:textId="77777777" w:rsidR="006F3AA7" w:rsidRPr="0091711D" w:rsidRDefault="006F3AA7" w:rsidP="006F3AA7">
            <w:pPr>
              <w:spacing w:line="360" w:lineRule="auto"/>
              <w:rPr>
                <w:rFonts w:eastAsia="楷体_GB2312"/>
                <w:sz w:val="18"/>
                <w:lang w:eastAsia="zh-CN"/>
              </w:rPr>
            </w:pPr>
          </w:p>
          <w:p w14:paraId="5A2F248C" w14:textId="77777777" w:rsidR="00255CC3" w:rsidRPr="0091711D" w:rsidRDefault="00255CC3" w:rsidP="00255CC3">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5D99EA7F" w14:textId="77777777" w:rsidR="006F3AA7" w:rsidRPr="0091711D" w:rsidRDefault="00255CC3" w:rsidP="00255CC3">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006F3AA7" w:rsidRPr="0091711D">
              <w:rPr>
                <w:rFonts w:eastAsia="楷体_GB2312"/>
                <w:sz w:val="18"/>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p>
        </w:tc>
        <w:tc>
          <w:tcPr>
            <w:tcW w:w="558" w:type="dxa"/>
            <w:tcBorders>
              <w:top w:val="single" w:sz="4" w:space="0" w:color="auto"/>
            </w:tcBorders>
          </w:tcPr>
          <w:p w14:paraId="74C5E998" w14:textId="77777777" w:rsidR="006F3AA7" w:rsidRPr="0091711D" w:rsidRDefault="006F3AA7" w:rsidP="006F3AA7">
            <w:pPr>
              <w:spacing w:line="360" w:lineRule="auto"/>
              <w:rPr>
                <w:rFonts w:eastAsia="楷体_GB2312"/>
                <w:lang w:eastAsia="zh-CN"/>
              </w:rPr>
            </w:pPr>
          </w:p>
        </w:tc>
        <w:tc>
          <w:tcPr>
            <w:tcW w:w="476" w:type="dxa"/>
            <w:tcBorders>
              <w:top w:val="single" w:sz="4" w:space="0" w:color="auto"/>
            </w:tcBorders>
          </w:tcPr>
          <w:p w14:paraId="679F55CA" w14:textId="77777777" w:rsidR="006F3AA7" w:rsidRPr="0091711D" w:rsidRDefault="006F3AA7" w:rsidP="006F3AA7">
            <w:pPr>
              <w:spacing w:line="360" w:lineRule="auto"/>
              <w:rPr>
                <w:rFonts w:eastAsia="楷体_GB2312"/>
                <w:lang w:eastAsia="zh-CN"/>
              </w:rPr>
            </w:pPr>
          </w:p>
        </w:tc>
      </w:tr>
      <w:tr w:rsidR="006F3AA7" w:rsidRPr="0091711D" w14:paraId="6042865D" w14:textId="77777777" w:rsidTr="006F3AA7">
        <w:tc>
          <w:tcPr>
            <w:tcW w:w="8522" w:type="dxa"/>
            <w:gridSpan w:val="4"/>
          </w:tcPr>
          <w:p w14:paraId="4E925E8F" w14:textId="77777777" w:rsidR="006F3AA7" w:rsidRPr="0091711D" w:rsidRDefault="006F3AA7" w:rsidP="006F3AA7">
            <w:pPr>
              <w:spacing w:line="360" w:lineRule="auto"/>
              <w:jc w:val="center"/>
              <w:rPr>
                <w:rFonts w:eastAsia="楷体_GB2312"/>
                <w:sz w:val="28"/>
                <w:lang w:eastAsia="zh-CN"/>
              </w:rPr>
            </w:pPr>
          </w:p>
        </w:tc>
      </w:tr>
    </w:tbl>
    <w:p w14:paraId="732985A2" w14:textId="77777777" w:rsidR="006F3AA7" w:rsidRPr="0091711D" w:rsidRDefault="006F3AA7" w:rsidP="006F3AA7">
      <w:pPr>
        <w:spacing w:line="360" w:lineRule="auto"/>
        <w:rPr>
          <w:rFonts w:eastAsia="楷体_GB2312"/>
          <w:lang w:eastAsia="zh-CN"/>
        </w:rPr>
      </w:pPr>
      <w:r w:rsidRPr="0091711D">
        <w:rPr>
          <w:rFonts w:eastAsia="楷体_GB2312"/>
          <w:lang w:eastAsia="zh-CN"/>
        </w:rPr>
        <w:br w:type="page"/>
      </w:r>
    </w:p>
    <w:tbl>
      <w:tblPr>
        <w:tblW w:w="0" w:type="auto"/>
        <w:tblLayout w:type="fixed"/>
        <w:tblLook w:val="0000" w:firstRow="0" w:lastRow="0" w:firstColumn="0" w:lastColumn="0" w:noHBand="0" w:noVBand="0"/>
      </w:tblPr>
      <w:tblGrid>
        <w:gridCol w:w="534"/>
        <w:gridCol w:w="6954"/>
        <w:gridCol w:w="558"/>
        <w:gridCol w:w="476"/>
      </w:tblGrid>
      <w:tr w:rsidR="006F3AA7" w:rsidRPr="0091711D" w14:paraId="4C83F321" w14:textId="77777777" w:rsidTr="006F3AA7">
        <w:tc>
          <w:tcPr>
            <w:tcW w:w="8522" w:type="dxa"/>
            <w:gridSpan w:val="4"/>
          </w:tcPr>
          <w:p w14:paraId="1AF88E9E" w14:textId="77777777" w:rsidR="006F3AA7" w:rsidRPr="0091711D" w:rsidRDefault="00D52AA4" w:rsidP="006F3AA7">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6F3AA7"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6F3AA7" w:rsidRPr="0091711D">
              <w:rPr>
                <w:rFonts w:eastAsia="楷体_GB2312"/>
                <w:b/>
                <w:lang w:eastAsia="zh-CN"/>
              </w:rPr>
              <w:t>服务机构报告</w:t>
            </w:r>
          </w:p>
        </w:tc>
      </w:tr>
      <w:tr w:rsidR="006F3AA7" w:rsidRPr="0091711D" w14:paraId="5E141437" w14:textId="77777777" w:rsidTr="006F3AA7">
        <w:tc>
          <w:tcPr>
            <w:tcW w:w="8522" w:type="dxa"/>
            <w:gridSpan w:val="4"/>
            <w:tcBorders>
              <w:bottom w:val="single" w:sz="4" w:space="0" w:color="auto"/>
            </w:tcBorders>
          </w:tcPr>
          <w:p w14:paraId="7D130782" w14:textId="77777777" w:rsidR="006F3AA7" w:rsidRPr="0091711D" w:rsidRDefault="006F3AA7" w:rsidP="006F3AA7">
            <w:pPr>
              <w:spacing w:line="360" w:lineRule="auto"/>
              <w:jc w:val="center"/>
              <w:rPr>
                <w:rFonts w:eastAsia="楷体_GB2312"/>
                <w:b/>
                <w:lang w:eastAsia="zh-CN"/>
              </w:rPr>
            </w:pPr>
          </w:p>
        </w:tc>
      </w:tr>
      <w:tr w:rsidR="006F3AA7" w:rsidRPr="0091711D" w14:paraId="30FDCAFF"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435863E9" w14:textId="77777777" w:rsidR="006F3AA7" w:rsidRPr="0091711D" w:rsidRDefault="006F3AA7" w:rsidP="006F3AA7">
            <w:pPr>
              <w:numPr>
                <w:ilvl w:val="0"/>
                <w:numId w:val="28"/>
              </w:numPr>
              <w:spacing w:line="360" w:lineRule="auto"/>
              <w:rPr>
                <w:rFonts w:eastAsia="楷体_GB2312"/>
                <w:b/>
                <w:lang w:eastAsia="zh-CN"/>
              </w:rPr>
            </w:pPr>
            <w:r w:rsidRPr="0091711D">
              <w:rPr>
                <w:rFonts w:eastAsia="楷体_GB2312"/>
                <w:b/>
                <w:lang w:eastAsia="zh-CN"/>
              </w:rPr>
              <w:t>重大事件</w:t>
            </w:r>
          </w:p>
        </w:tc>
      </w:tr>
      <w:tr w:rsidR="006F3AA7" w:rsidRPr="0091711D" w14:paraId="18EAEC9A"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3615AF4" w14:textId="77777777" w:rsidR="006F3AA7" w:rsidRPr="0091711D" w:rsidRDefault="006F3AA7" w:rsidP="006F3AA7">
            <w:pPr>
              <w:pStyle w:val="1-21"/>
              <w:numPr>
                <w:ilvl w:val="1"/>
                <w:numId w:val="23"/>
              </w:numPr>
              <w:spacing w:line="360" w:lineRule="auto"/>
              <w:ind w:firstLineChars="0"/>
              <w:rPr>
                <w:rFonts w:eastAsia="楷体_GB2312"/>
                <w:b/>
                <w:lang w:eastAsia="zh-CN"/>
              </w:rPr>
            </w:pPr>
            <w:r w:rsidRPr="0091711D">
              <w:rPr>
                <w:rFonts w:eastAsia="楷体_GB2312"/>
                <w:b/>
                <w:lang w:eastAsia="zh-CN"/>
              </w:rPr>
              <w:t>贷款服务机构</w:t>
            </w:r>
            <w:r w:rsidRPr="0091711D">
              <w:rPr>
                <w:rFonts w:eastAsia="楷体_GB2312"/>
                <w:b/>
                <w:lang w:eastAsia="zh-CN"/>
              </w:rPr>
              <w:t>“</w:t>
            </w:r>
            <w:r w:rsidRPr="0091711D">
              <w:rPr>
                <w:rFonts w:eastAsia="楷体_GB2312"/>
                <w:b/>
                <w:lang w:eastAsia="zh-CN"/>
              </w:rPr>
              <w:t>丧失清偿能力事件</w:t>
            </w:r>
            <w:r w:rsidRPr="0091711D">
              <w:rPr>
                <w:rFonts w:eastAsia="楷体_GB2312"/>
                <w:b/>
                <w:lang w:eastAsia="zh-CN"/>
              </w:rPr>
              <w:t>”</w:t>
            </w:r>
          </w:p>
        </w:tc>
      </w:tr>
      <w:tr w:rsidR="006F3AA7" w:rsidRPr="0091711D" w14:paraId="7748A5A9" w14:textId="77777777" w:rsidTr="006F3AA7">
        <w:tc>
          <w:tcPr>
            <w:tcW w:w="534" w:type="dxa"/>
            <w:tcBorders>
              <w:top w:val="single" w:sz="4" w:space="0" w:color="auto"/>
              <w:left w:val="single" w:sz="4" w:space="0" w:color="auto"/>
              <w:bottom w:val="single" w:sz="4" w:space="0" w:color="auto"/>
            </w:tcBorders>
          </w:tcPr>
          <w:p w14:paraId="07839F00" w14:textId="77777777" w:rsidR="006F3AA7" w:rsidRPr="0091711D" w:rsidRDefault="006F3AA7" w:rsidP="006F3AA7">
            <w:pPr>
              <w:spacing w:line="360" w:lineRule="auto"/>
              <w:rPr>
                <w:rFonts w:eastAsia="楷体_GB2312"/>
                <w:sz w:val="18"/>
                <w:lang w:eastAsia="zh-CN"/>
              </w:rPr>
            </w:pPr>
          </w:p>
        </w:tc>
        <w:tc>
          <w:tcPr>
            <w:tcW w:w="6954" w:type="dxa"/>
            <w:tcBorders>
              <w:top w:val="single" w:sz="4" w:space="0" w:color="auto"/>
              <w:bottom w:val="single" w:sz="4" w:space="0" w:color="auto"/>
            </w:tcBorders>
          </w:tcPr>
          <w:p w14:paraId="5F776850" w14:textId="77777777" w:rsidR="006F3AA7" w:rsidRPr="0091711D" w:rsidRDefault="006F3AA7" w:rsidP="006F3AA7">
            <w:pPr>
              <w:spacing w:line="360" w:lineRule="auto"/>
              <w:rPr>
                <w:rFonts w:eastAsia="楷体_GB2312"/>
                <w:sz w:val="18"/>
                <w:lang w:eastAsia="zh-CN"/>
              </w:rPr>
            </w:pPr>
          </w:p>
        </w:tc>
        <w:tc>
          <w:tcPr>
            <w:tcW w:w="558" w:type="dxa"/>
            <w:tcBorders>
              <w:top w:val="single" w:sz="4" w:space="0" w:color="auto"/>
              <w:bottom w:val="single" w:sz="4" w:space="0" w:color="auto"/>
            </w:tcBorders>
          </w:tcPr>
          <w:p w14:paraId="02E9B070" w14:textId="77777777" w:rsidR="006F3AA7" w:rsidRPr="0091711D" w:rsidRDefault="006F3AA7" w:rsidP="006F3AA7">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5A227754" w14:textId="77777777" w:rsidR="006F3AA7" w:rsidRPr="0091711D" w:rsidRDefault="006F3AA7" w:rsidP="006F3AA7">
            <w:pPr>
              <w:spacing w:line="360" w:lineRule="auto"/>
              <w:jc w:val="center"/>
              <w:rPr>
                <w:rFonts w:eastAsia="楷体_GB2312"/>
                <w:sz w:val="18"/>
              </w:rPr>
            </w:pPr>
            <w:r w:rsidRPr="0091711D">
              <w:rPr>
                <w:rFonts w:eastAsia="楷体_GB2312"/>
                <w:sz w:val="18"/>
              </w:rPr>
              <w:t>否</w:t>
            </w:r>
          </w:p>
        </w:tc>
      </w:tr>
      <w:tr w:rsidR="006F3AA7" w:rsidRPr="0091711D" w14:paraId="342625D9" w14:textId="77777777" w:rsidTr="006F3AA7">
        <w:trPr>
          <w:trHeight w:val="1006"/>
        </w:trPr>
        <w:tc>
          <w:tcPr>
            <w:tcW w:w="534" w:type="dxa"/>
            <w:tcBorders>
              <w:top w:val="single" w:sz="4" w:space="0" w:color="auto"/>
              <w:left w:val="single" w:sz="4" w:space="0" w:color="auto"/>
              <w:bottom w:val="single" w:sz="4" w:space="0" w:color="auto"/>
              <w:right w:val="single" w:sz="4" w:space="0" w:color="auto"/>
            </w:tcBorders>
          </w:tcPr>
          <w:p w14:paraId="39083490"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0AD54F02"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经国务院金融监督管理机构（如</w:t>
            </w:r>
            <w:r w:rsidRPr="0091711D">
              <w:rPr>
                <w:rFonts w:eastAsia="楷体_GB2312"/>
                <w:sz w:val="18"/>
                <w:lang w:eastAsia="zh-CN"/>
              </w:rPr>
              <w:t>“</w:t>
            </w:r>
            <w:r w:rsidRPr="0091711D">
              <w:rPr>
                <w:rFonts w:eastAsia="楷体_GB2312"/>
                <w:sz w:val="18"/>
                <w:lang w:eastAsia="zh-CN"/>
              </w:rPr>
              <w:t>银监会</w:t>
            </w:r>
            <w:r w:rsidRPr="0091711D">
              <w:rPr>
                <w:rFonts w:eastAsia="楷体_GB2312"/>
                <w:sz w:val="18"/>
                <w:lang w:eastAsia="zh-CN"/>
              </w:rPr>
              <w:t>”</w:t>
            </w:r>
            <w:r w:rsidRPr="0091711D">
              <w:rPr>
                <w:rFonts w:eastAsia="楷体_GB2312"/>
                <w:sz w:val="18"/>
                <w:lang w:eastAsia="zh-CN"/>
              </w:rPr>
              <w:t>）同意，贷款服务机构向人民法院提交破产申请，或国务院金融监督管理机构（如</w:t>
            </w:r>
            <w:r w:rsidRPr="0091711D">
              <w:rPr>
                <w:rFonts w:eastAsia="楷体_GB2312"/>
                <w:sz w:val="18"/>
                <w:lang w:eastAsia="zh-CN"/>
              </w:rPr>
              <w:t>“</w:t>
            </w:r>
            <w:r w:rsidRPr="0091711D">
              <w:rPr>
                <w:rFonts w:eastAsia="楷体_GB2312"/>
                <w:sz w:val="18"/>
                <w:lang w:eastAsia="zh-CN"/>
              </w:rPr>
              <w:t>银监会</w:t>
            </w:r>
            <w:r w:rsidRPr="0091711D">
              <w:rPr>
                <w:rFonts w:eastAsia="楷体_GB2312"/>
                <w:sz w:val="18"/>
                <w:lang w:eastAsia="zh-CN"/>
              </w:rPr>
              <w:t>”</w:t>
            </w:r>
            <w:r w:rsidRPr="0091711D">
              <w:rPr>
                <w:rFonts w:eastAsia="楷体_GB2312"/>
                <w:sz w:val="18"/>
                <w:lang w:eastAsia="zh-CN"/>
              </w:rPr>
              <w:t>）向人民法院提出对贷款服务机构进行重整或破产清算的申请</w:t>
            </w:r>
            <w:r w:rsidR="006F3AA7"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3444B946"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4B847916" w14:textId="77777777" w:rsidR="006F3AA7" w:rsidRPr="0091711D" w:rsidRDefault="006F3AA7" w:rsidP="006F3AA7">
            <w:pPr>
              <w:spacing w:line="360" w:lineRule="auto"/>
              <w:rPr>
                <w:rFonts w:eastAsia="楷体_GB2312"/>
                <w:sz w:val="18"/>
                <w:szCs w:val="18"/>
                <w:lang w:eastAsia="zh-CN"/>
              </w:rPr>
            </w:pPr>
          </w:p>
        </w:tc>
      </w:tr>
      <w:tr w:rsidR="006F3AA7" w:rsidRPr="0091711D" w14:paraId="04D5A372"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3686BC0A"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69E8AD0A"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其债权人向人民法院申请宣布贷款服务机构破产且该等申请未在</w:t>
            </w:r>
            <w:r w:rsidRPr="00905C0B">
              <w:rPr>
                <w:rFonts w:eastAsia="楷体_GB2312"/>
                <w:sz w:val="18"/>
                <w:lang w:eastAsia="zh-CN"/>
              </w:rPr>
              <w:t>120</w:t>
            </w:r>
            <w:r w:rsidRPr="0091711D">
              <w:rPr>
                <w:rFonts w:eastAsia="楷体_GB2312"/>
                <w:sz w:val="18"/>
                <w:lang w:eastAsia="zh-CN"/>
              </w:rPr>
              <w:t>个</w:t>
            </w:r>
            <w:r w:rsidRPr="0091711D">
              <w:rPr>
                <w:rFonts w:eastAsia="楷体_GB2312"/>
                <w:sz w:val="18"/>
                <w:lang w:eastAsia="zh-CN"/>
              </w:rPr>
              <w:t>“</w:t>
            </w:r>
            <w:r w:rsidRPr="0091711D">
              <w:rPr>
                <w:rFonts w:eastAsia="楷体_GB2312"/>
                <w:sz w:val="18"/>
                <w:lang w:eastAsia="zh-CN"/>
              </w:rPr>
              <w:t>工作日</w:t>
            </w:r>
            <w:r w:rsidRPr="0091711D">
              <w:rPr>
                <w:rFonts w:eastAsia="楷体_GB2312"/>
                <w:sz w:val="18"/>
                <w:lang w:eastAsia="zh-CN"/>
              </w:rPr>
              <w:t>”</w:t>
            </w:r>
            <w:r w:rsidRPr="0091711D">
              <w:rPr>
                <w:rFonts w:eastAsia="楷体_GB2312"/>
                <w:sz w:val="18"/>
                <w:lang w:eastAsia="zh-CN"/>
              </w:rPr>
              <w:t>内被驳回或撤诉</w:t>
            </w:r>
            <w:r w:rsidR="006F3AA7"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1E433792"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13B794D6" w14:textId="77777777" w:rsidR="006F3AA7" w:rsidRPr="0091711D" w:rsidRDefault="006F3AA7" w:rsidP="006F3AA7">
            <w:pPr>
              <w:spacing w:line="360" w:lineRule="auto"/>
              <w:rPr>
                <w:rFonts w:eastAsia="楷体_GB2312"/>
                <w:sz w:val="18"/>
                <w:szCs w:val="18"/>
                <w:lang w:eastAsia="zh-CN"/>
              </w:rPr>
            </w:pPr>
          </w:p>
        </w:tc>
      </w:tr>
      <w:tr w:rsidR="006F3AA7" w:rsidRPr="0091711D" w14:paraId="1FB0972E"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12EC0DC1"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04D86794"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贷款服务机构因分立、合并或出现公司章程规定的解散事由，向国务院金融业监管机构（如</w:t>
            </w:r>
            <w:r w:rsidRPr="0091711D">
              <w:rPr>
                <w:rFonts w:eastAsia="楷体_GB2312"/>
                <w:sz w:val="18"/>
                <w:lang w:eastAsia="zh-CN"/>
              </w:rPr>
              <w:t>“</w:t>
            </w:r>
            <w:r w:rsidRPr="0091711D">
              <w:rPr>
                <w:rFonts w:eastAsia="楷体_GB2312"/>
                <w:sz w:val="18"/>
                <w:lang w:eastAsia="zh-CN"/>
              </w:rPr>
              <w:t>银监会</w:t>
            </w:r>
            <w:r w:rsidRPr="0091711D">
              <w:rPr>
                <w:rFonts w:eastAsia="楷体_GB2312"/>
                <w:sz w:val="18"/>
                <w:lang w:eastAsia="zh-CN"/>
              </w:rPr>
              <w:t>”</w:t>
            </w:r>
            <w:r w:rsidRPr="0091711D">
              <w:rPr>
                <w:rFonts w:eastAsia="楷体_GB2312"/>
                <w:sz w:val="18"/>
                <w:lang w:eastAsia="zh-CN"/>
              </w:rPr>
              <w:t>）申请解散</w:t>
            </w:r>
            <w:r w:rsidR="006F3AA7"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7D0A50A9"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0FC55091" w14:textId="77777777" w:rsidR="006F3AA7" w:rsidRPr="0091711D" w:rsidRDefault="006F3AA7" w:rsidP="006F3AA7">
            <w:pPr>
              <w:spacing w:line="360" w:lineRule="auto"/>
              <w:rPr>
                <w:rFonts w:eastAsia="楷体_GB2312"/>
                <w:sz w:val="18"/>
                <w:szCs w:val="18"/>
                <w:lang w:eastAsia="zh-CN"/>
              </w:rPr>
            </w:pPr>
          </w:p>
        </w:tc>
      </w:tr>
      <w:tr w:rsidR="00255CC3" w:rsidRPr="0091711D" w14:paraId="6B52ADEF"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54A484A5" w14:textId="77777777" w:rsidR="00255CC3" w:rsidRPr="0091711D" w:rsidRDefault="00255CC3"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46818BFA"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国务院金融业监管机构（如</w:t>
            </w:r>
            <w:r w:rsidRPr="0091711D">
              <w:rPr>
                <w:rFonts w:eastAsia="楷体_GB2312"/>
                <w:sz w:val="18"/>
                <w:lang w:eastAsia="zh-CN"/>
              </w:rPr>
              <w:t>“</w:t>
            </w:r>
            <w:r w:rsidRPr="0091711D">
              <w:rPr>
                <w:rFonts w:eastAsia="楷体_GB2312"/>
                <w:sz w:val="18"/>
                <w:lang w:eastAsia="zh-CN"/>
              </w:rPr>
              <w:t>银监会</w:t>
            </w:r>
            <w:r w:rsidRPr="0091711D">
              <w:rPr>
                <w:rFonts w:eastAsia="楷体_GB2312"/>
                <w:sz w:val="18"/>
                <w:lang w:eastAsia="zh-CN"/>
              </w:rPr>
              <w:t>”</w:t>
            </w:r>
            <w:r w:rsidRPr="0091711D">
              <w:rPr>
                <w:rFonts w:eastAsia="楷体_GB2312"/>
                <w:sz w:val="18"/>
                <w:lang w:eastAsia="zh-CN"/>
              </w:rPr>
              <w:t>）根据《金融机构撤销条例》规定责令贷款服务机构解散</w:t>
            </w:r>
          </w:p>
        </w:tc>
        <w:tc>
          <w:tcPr>
            <w:tcW w:w="558" w:type="dxa"/>
            <w:tcBorders>
              <w:top w:val="single" w:sz="4" w:space="0" w:color="auto"/>
              <w:left w:val="single" w:sz="4" w:space="0" w:color="auto"/>
              <w:bottom w:val="single" w:sz="4" w:space="0" w:color="auto"/>
              <w:right w:val="single" w:sz="4" w:space="0" w:color="auto"/>
            </w:tcBorders>
          </w:tcPr>
          <w:p w14:paraId="72E3CE15" w14:textId="77777777" w:rsidR="00255CC3" w:rsidRPr="0091711D" w:rsidRDefault="00255CC3"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2865FAC9" w14:textId="77777777" w:rsidR="00255CC3" w:rsidRPr="0091711D" w:rsidRDefault="00255CC3" w:rsidP="006F3AA7">
            <w:pPr>
              <w:spacing w:line="360" w:lineRule="auto"/>
              <w:rPr>
                <w:rFonts w:eastAsia="楷体_GB2312"/>
                <w:sz w:val="18"/>
                <w:szCs w:val="18"/>
                <w:lang w:eastAsia="zh-CN"/>
              </w:rPr>
            </w:pPr>
          </w:p>
        </w:tc>
      </w:tr>
      <w:tr w:rsidR="006F3AA7" w:rsidRPr="0091711D" w14:paraId="195270CB"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5DE79D83"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199295D1"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国务院金融业监管机构（如</w:t>
            </w:r>
            <w:r w:rsidRPr="0091711D">
              <w:rPr>
                <w:rFonts w:eastAsia="楷体_GB2312"/>
                <w:sz w:val="18"/>
                <w:lang w:eastAsia="zh-CN"/>
              </w:rPr>
              <w:t>“</w:t>
            </w:r>
            <w:r w:rsidRPr="0091711D">
              <w:rPr>
                <w:rFonts w:eastAsia="楷体_GB2312"/>
                <w:sz w:val="18"/>
                <w:lang w:eastAsia="zh-CN"/>
              </w:rPr>
              <w:t>银监会</w:t>
            </w:r>
            <w:r w:rsidRPr="0091711D">
              <w:rPr>
                <w:rFonts w:eastAsia="楷体_GB2312"/>
                <w:sz w:val="18"/>
                <w:lang w:eastAsia="zh-CN"/>
              </w:rPr>
              <w:t>”</w:t>
            </w:r>
            <w:r w:rsidRPr="0091711D">
              <w:rPr>
                <w:rFonts w:eastAsia="楷体_GB2312"/>
                <w:sz w:val="18"/>
                <w:lang w:eastAsia="zh-CN"/>
              </w:rPr>
              <w:t>）公告将贷款服务机构接管</w:t>
            </w:r>
            <w:r w:rsidR="006F3AA7"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278A23A2"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7985B3DF" w14:textId="77777777" w:rsidR="006F3AA7" w:rsidRPr="0091711D" w:rsidRDefault="006F3AA7" w:rsidP="006F3AA7">
            <w:pPr>
              <w:spacing w:line="360" w:lineRule="auto"/>
              <w:rPr>
                <w:rFonts w:eastAsia="楷体_GB2312"/>
                <w:sz w:val="18"/>
                <w:szCs w:val="18"/>
                <w:lang w:eastAsia="zh-CN"/>
              </w:rPr>
            </w:pPr>
          </w:p>
        </w:tc>
      </w:tr>
      <w:tr w:rsidR="006F3AA7" w:rsidRPr="0091711D" w14:paraId="135B1EB4" w14:textId="77777777" w:rsidTr="006F3AA7">
        <w:trPr>
          <w:trHeight w:val="449"/>
        </w:trPr>
        <w:tc>
          <w:tcPr>
            <w:tcW w:w="534" w:type="dxa"/>
            <w:tcBorders>
              <w:top w:val="single" w:sz="4" w:space="0" w:color="auto"/>
              <w:left w:val="single" w:sz="4" w:space="0" w:color="auto"/>
              <w:bottom w:val="single" w:sz="4" w:space="0" w:color="auto"/>
              <w:right w:val="single" w:sz="4" w:space="0" w:color="auto"/>
            </w:tcBorders>
          </w:tcPr>
          <w:p w14:paraId="0ABDDC1D"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30B1F923" w14:textId="77777777" w:rsidR="00F07790" w:rsidRDefault="00255CC3"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贷款服务机构不能或宣布不能按期偿付债务；或根据应适用的</w:t>
            </w:r>
            <w:r w:rsidRPr="0091711D">
              <w:rPr>
                <w:rFonts w:eastAsia="楷体_GB2312"/>
                <w:sz w:val="18"/>
                <w:lang w:eastAsia="zh-CN"/>
              </w:rPr>
              <w:t>“</w:t>
            </w:r>
            <w:r w:rsidRPr="0091711D">
              <w:rPr>
                <w:rFonts w:eastAsia="楷体_GB2312"/>
                <w:sz w:val="18"/>
                <w:lang w:eastAsia="zh-CN"/>
              </w:rPr>
              <w:t>中国</w:t>
            </w:r>
            <w:r w:rsidRPr="0091711D">
              <w:rPr>
                <w:rFonts w:eastAsia="楷体_GB2312"/>
                <w:sz w:val="18"/>
                <w:lang w:eastAsia="zh-CN"/>
              </w:rPr>
              <w:t>”“</w:t>
            </w:r>
            <w:r w:rsidRPr="0091711D">
              <w:rPr>
                <w:rFonts w:eastAsia="楷体_GB2312"/>
                <w:sz w:val="18"/>
                <w:lang w:eastAsia="zh-CN"/>
              </w:rPr>
              <w:t>法律</w:t>
            </w:r>
            <w:r w:rsidRPr="0091711D">
              <w:rPr>
                <w:rFonts w:eastAsia="楷体_GB2312"/>
                <w:sz w:val="18"/>
                <w:lang w:eastAsia="zh-CN"/>
              </w:rPr>
              <w:t>”</w:t>
            </w:r>
            <w:r w:rsidRPr="0091711D">
              <w:rPr>
                <w:rFonts w:eastAsia="楷体_GB2312"/>
                <w:sz w:val="18"/>
                <w:lang w:eastAsia="zh-CN"/>
              </w:rPr>
              <w:t>被视为不能按期偿付债务</w:t>
            </w:r>
            <w:r w:rsidR="006F3AA7"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36AF7AD3"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0507B298" w14:textId="77777777" w:rsidR="006F3AA7" w:rsidRPr="0091711D" w:rsidRDefault="006F3AA7" w:rsidP="006F3AA7">
            <w:pPr>
              <w:spacing w:line="360" w:lineRule="auto"/>
              <w:rPr>
                <w:rFonts w:eastAsia="楷体_GB2312"/>
                <w:sz w:val="18"/>
                <w:szCs w:val="18"/>
                <w:lang w:eastAsia="zh-CN"/>
              </w:rPr>
            </w:pPr>
          </w:p>
        </w:tc>
      </w:tr>
      <w:tr w:rsidR="006F3AA7" w:rsidRPr="0091711D" w14:paraId="3AB6BD5B"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29B59CAF" w14:textId="77777777" w:rsidR="006F3AA7" w:rsidRPr="0091711D" w:rsidRDefault="006F3AA7" w:rsidP="006F3AA7">
            <w:pPr>
              <w:numPr>
                <w:ilvl w:val="0"/>
                <w:numId w:val="29"/>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3748AF61" w14:textId="77777777" w:rsidR="006F3AA7" w:rsidRPr="0091711D" w:rsidRDefault="00255CC3" w:rsidP="00577041">
            <w:pPr>
              <w:pStyle w:val="FWBCont2"/>
              <w:widowControl w:val="0"/>
              <w:spacing w:afterLines="50" w:after="120" w:line="360" w:lineRule="auto"/>
              <w:rPr>
                <w:rFonts w:eastAsia="楷体_GB2312"/>
                <w:sz w:val="18"/>
                <w:lang w:eastAsia="zh-CN"/>
              </w:rPr>
            </w:pPr>
            <w:r w:rsidRPr="0091711D">
              <w:rPr>
                <w:rFonts w:eastAsia="楷体_GB2312"/>
                <w:sz w:val="18"/>
                <w:lang w:eastAsia="zh-CN"/>
              </w:rPr>
              <w:t>贷款服务机构停止或威胁停止继续经营其主营业务</w:t>
            </w:r>
            <w:r w:rsidR="006D5918"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7A7CF2DA"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267D9480" w14:textId="77777777" w:rsidR="006F3AA7" w:rsidRPr="0091711D" w:rsidRDefault="006F3AA7" w:rsidP="006F3AA7">
            <w:pPr>
              <w:spacing w:line="360" w:lineRule="auto"/>
              <w:rPr>
                <w:rFonts w:eastAsia="楷体_GB2312"/>
                <w:sz w:val="18"/>
                <w:szCs w:val="18"/>
                <w:lang w:eastAsia="zh-CN"/>
              </w:rPr>
            </w:pPr>
          </w:p>
        </w:tc>
      </w:tr>
      <w:tr w:rsidR="006F3AA7" w:rsidRPr="0091711D" w14:paraId="22162793" w14:textId="77777777" w:rsidTr="006F3AA7">
        <w:tc>
          <w:tcPr>
            <w:tcW w:w="534" w:type="dxa"/>
            <w:tcBorders>
              <w:top w:val="single" w:sz="4" w:space="0" w:color="auto"/>
            </w:tcBorders>
          </w:tcPr>
          <w:p w14:paraId="0F8B1125" w14:textId="77777777" w:rsidR="006F3AA7" w:rsidRPr="0091711D" w:rsidRDefault="006F3AA7" w:rsidP="006F3AA7">
            <w:pPr>
              <w:spacing w:line="360" w:lineRule="auto"/>
              <w:rPr>
                <w:rFonts w:eastAsia="楷体_GB2312"/>
              </w:rPr>
            </w:pPr>
          </w:p>
        </w:tc>
        <w:tc>
          <w:tcPr>
            <w:tcW w:w="6954" w:type="dxa"/>
            <w:tcBorders>
              <w:top w:val="single" w:sz="4" w:space="0" w:color="auto"/>
            </w:tcBorders>
          </w:tcPr>
          <w:p w14:paraId="651D7E0C" w14:textId="77777777" w:rsidR="006F3AA7" w:rsidRPr="0091711D" w:rsidRDefault="006F3AA7" w:rsidP="006F3AA7">
            <w:pPr>
              <w:spacing w:line="360" w:lineRule="auto"/>
              <w:rPr>
                <w:rFonts w:eastAsia="楷体_GB2312"/>
                <w:sz w:val="18"/>
                <w:lang w:eastAsia="zh-CN"/>
              </w:rPr>
            </w:pPr>
            <w:r w:rsidRPr="0091711D">
              <w:rPr>
                <w:rFonts w:eastAsia="楷体_GB2312"/>
                <w:sz w:val="18"/>
                <w:lang w:eastAsia="zh-CN"/>
              </w:rPr>
              <w:t>________________________________________</w:t>
            </w:r>
          </w:p>
          <w:p w14:paraId="377988BF" w14:textId="77777777" w:rsidR="006F3AA7" w:rsidRPr="0091711D" w:rsidRDefault="006F3AA7" w:rsidP="006F3AA7">
            <w:pPr>
              <w:spacing w:line="360" w:lineRule="auto"/>
              <w:rPr>
                <w:rFonts w:eastAsia="楷体_GB2312"/>
                <w:sz w:val="18"/>
                <w:lang w:eastAsia="zh-CN"/>
              </w:rPr>
            </w:pPr>
          </w:p>
          <w:p w14:paraId="4C7FE0ED" w14:textId="77777777" w:rsidR="00255CC3" w:rsidRPr="0091711D" w:rsidRDefault="00255CC3" w:rsidP="00255CC3">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60E4C042" w14:textId="77777777" w:rsidR="006F3AA7" w:rsidRPr="0091711D" w:rsidRDefault="00255CC3" w:rsidP="00255CC3">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006F3AA7" w:rsidRPr="0091711D">
              <w:rPr>
                <w:rFonts w:eastAsia="楷体_GB2312"/>
                <w:sz w:val="18"/>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p>
        </w:tc>
        <w:tc>
          <w:tcPr>
            <w:tcW w:w="558" w:type="dxa"/>
            <w:tcBorders>
              <w:top w:val="single" w:sz="4" w:space="0" w:color="auto"/>
            </w:tcBorders>
          </w:tcPr>
          <w:p w14:paraId="42B08DDA" w14:textId="77777777" w:rsidR="006F3AA7" w:rsidRPr="0091711D" w:rsidRDefault="006F3AA7" w:rsidP="006F3AA7">
            <w:pPr>
              <w:spacing w:line="360" w:lineRule="auto"/>
              <w:rPr>
                <w:rFonts w:eastAsia="楷体_GB2312"/>
                <w:lang w:eastAsia="zh-CN"/>
              </w:rPr>
            </w:pPr>
          </w:p>
        </w:tc>
        <w:tc>
          <w:tcPr>
            <w:tcW w:w="476" w:type="dxa"/>
            <w:tcBorders>
              <w:top w:val="single" w:sz="4" w:space="0" w:color="auto"/>
            </w:tcBorders>
          </w:tcPr>
          <w:p w14:paraId="0A3EB0ED" w14:textId="77777777" w:rsidR="006F3AA7" w:rsidRPr="0091711D" w:rsidRDefault="006F3AA7" w:rsidP="006F3AA7">
            <w:pPr>
              <w:spacing w:line="360" w:lineRule="auto"/>
              <w:rPr>
                <w:rFonts w:eastAsia="楷体_GB2312"/>
                <w:lang w:eastAsia="zh-CN"/>
              </w:rPr>
            </w:pPr>
          </w:p>
        </w:tc>
      </w:tr>
      <w:tr w:rsidR="006F3AA7" w:rsidRPr="0091711D" w14:paraId="5A1E264A" w14:textId="77777777" w:rsidTr="006F3AA7">
        <w:tc>
          <w:tcPr>
            <w:tcW w:w="8522" w:type="dxa"/>
            <w:gridSpan w:val="4"/>
          </w:tcPr>
          <w:p w14:paraId="46F90413" w14:textId="77777777" w:rsidR="006F3AA7" w:rsidRPr="0091711D" w:rsidRDefault="006F3AA7" w:rsidP="006F3AA7">
            <w:pPr>
              <w:spacing w:line="360" w:lineRule="auto"/>
              <w:jc w:val="center"/>
              <w:rPr>
                <w:rFonts w:eastAsia="楷体_GB2312"/>
                <w:sz w:val="28"/>
                <w:lang w:eastAsia="zh-CN"/>
              </w:rPr>
            </w:pPr>
          </w:p>
        </w:tc>
      </w:tr>
    </w:tbl>
    <w:p w14:paraId="51AFD978" w14:textId="77777777" w:rsidR="006F3AA7" w:rsidRPr="0091711D" w:rsidRDefault="006F3AA7" w:rsidP="006F3AA7">
      <w:pPr>
        <w:spacing w:line="360" w:lineRule="auto"/>
        <w:rPr>
          <w:rFonts w:eastAsia="楷体_GB2312"/>
          <w:lang w:eastAsia="zh-CN"/>
        </w:rPr>
      </w:pPr>
      <w:r w:rsidRPr="0091711D">
        <w:rPr>
          <w:rFonts w:eastAsia="楷体_GB2312"/>
          <w:lang w:eastAsia="zh-CN"/>
        </w:rPr>
        <w:br w:type="page"/>
      </w:r>
    </w:p>
    <w:tbl>
      <w:tblPr>
        <w:tblW w:w="0" w:type="auto"/>
        <w:tblLayout w:type="fixed"/>
        <w:tblLook w:val="0000" w:firstRow="0" w:lastRow="0" w:firstColumn="0" w:lastColumn="0" w:noHBand="0" w:noVBand="0"/>
      </w:tblPr>
      <w:tblGrid>
        <w:gridCol w:w="534"/>
        <w:gridCol w:w="6954"/>
        <w:gridCol w:w="558"/>
        <w:gridCol w:w="476"/>
      </w:tblGrid>
      <w:tr w:rsidR="006F3AA7" w:rsidRPr="0091711D" w14:paraId="69D88C18" w14:textId="77777777" w:rsidTr="006F3AA7">
        <w:tc>
          <w:tcPr>
            <w:tcW w:w="8522" w:type="dxa"/>
            <w:gridSpan w:val="4"/>
          </w:tcPr>
          <w:p w14:paraId="6236C2B5" w14:textId="77777777" w:rsidR="006F3AA7" w:rsidRPr="0091711D" w:rsidRDefault="00D52AA4" w:rsidP="006F3AA7">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6F3AA7"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6F3AA7" w:rsidRPr="0091711D">
              <w:rPr>
                <w:rFonts w:eastAsia="楷体_GB2312"/>
                <w:b/>
                <w:lang w:eastAsia="zh-CN"/>
              </w:rPr>
              <w:t>服务机构报告</w:t>
            </w:r>
          </w:p>
        </w:tc>
      </w:tr>
      <w:tr w:rsidR="006F3AA7" w:rsidRPr="0091711D" w14:paraId="5077C977" w14:textId="77777777" w:rsidTr="006F3AA7">
        <w:tc>
          <w:tcPr>
            <w:tcW w:w="8522" w:type="dxa"/>
            <w:gridSpan w:val="4"/>
            <w:tcBorders>
              <w:bottom w:val="single" w:sz="4" w:space="0" w:color="auto"/>
            </w:tcBorders>
          </w:tcPr>
          <w:p w14:paraId="3383559A" w14:textId="77777777" w:rsidR="006F3AA7" w:rsidRPr="0091711D" w:rsidRDefault="006F3AA7" w:rsidP="006F3AA7">
            <w:pPr>
              <w:spacing w:line="360" w:lineRule="auto"/>
              <w:jc w:val="center"/>
              <w:rPr>
                <w:rFonts w:eastAsia="楷体_GB2312"/>
                <w:b/>
                <w:lang w:eastAsia="zh-CN"/>
              </w:rPr>
            </w:pPr>
          </w:p>
        </w:tc>
      </w:tr>
      <w:tr w:rsidR="006F3AA7" w:rsidRPr="0091711D" w14:paraId="16FFEF75"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1E78AFE0" w14:textId="77777777" w:rsidR="006F3AA7" w:rsidRPr="0091711D" w:rsidRDefault="006F3AA7" w:rsidP="006F3AA7">
            <w:pPr>
              <w:numPr>
                <w:ilvl w:val="0"/>
                <w:numId w:val="33"/>
              </w:numPr>
              <w:spacing w:line="360" w:lineRule="auto"/>
              <w:rPr>
                <w:rFonts w:eastAsia="楷体_GB2312"/>
                <w:b/>
                <w:lang w:eastAsia="zh-CN"/>
              </w:rPr>
            </w:pPr>
            <w:r w:rsidRPr="0091711D">
              <w:rPr>
                <w:rFonts w:eastAsia="楷体_GB2312"/>
                <w:b/>
                <w:lang w:eastAsia="zh-CN"/>
              </w:rPr>
              <w:t>重大事件</w:t>
            </w:r>
          </w:p>
        </w:tc>
      </w:tr>
      <w:tr w:rsidR="006F3AA7" w:rsidRPr="0091711D" w14:paraId="455B4499"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73920F20" w14:textId="77777777" w:rsidR="006F3AA7" w:rsidRPr="0091711D" w:rsidRDefault="006F3AA7" w:rsidP="006F3AA7">
            <w:pPr>
              <w:pStyle w:val="1-21"/>
              <w:numPr>
                <w:ilvl w:val="1"/>
                <w:numId w:val="23"/>
              </w:numPr>
              <w:spacing w:line="360" w:lineRule="auto"/>
              <w:ind w:firstLineChars="0"/>
              <w:rPr>
                <w:rFonts w:eastAsia="楷体_GB2312"/>
                <w:b/>
                <w:lang w:eastAsia="zh-CN"/>
              </w:rPr>
            </w:pPr>
            <w:r w:rsidRPr="0091711D">
              <w:rPr>
                <w:rFonts w:eastAsia="楷体_GB2312"/>
                <w:b/>
                <w:lang w:eastAsia="zh-CN"/>
              </w:rPr>
              <w:t>重大不利变化事件</w:t>
            </w:r>
          </w:p>
        </w:tc>
      </w:tr>
      <w:tr w:rsidR="006F3AA7" w:rsidRPr="0091711D" w14:paraId="63D2EF10" w14:textId="77777777" w:rsidTr="006F3AA7">
        <w:tc>
          <w:tcPr>
            <w:tcW w:w="534" w:type="dxa"/>
            <w:tcBorders>
              <w:top w:val="single" w:sz="4" w:space="0" w:color="auto"/>
              <w:left w:val="single" w:sz="4" w:space="0" w:color="auto"/>
              <w:bottom w:val="single" w:sz="4" w:space="0" w:color="auto"/>
            </w:tcBorders>
          </w:tcPr>
          <w:p w14:paraId="596372BA" w14:textId="77777777" w:rsidR="006F3AA7" w:rsidRPr="0091711D" w:rsidRDefault="006F3AA7" w:rsidP="006F3AA7">
            <w:pPr>
              <w:spacing w:line="360" w:lineRule="auto"/>
              <w:rPr>
                <w:rFonts w:eastAsia="楷体_GB2312"/>
                <w:sz w:val="18"/>
                <w:lang w:eastAsia="zh-CN"/>
              </w:rPr>
            </w:pPr>
          </w:p>
        </w:tc>
        <w:tc>
          <w:tcPr>
            <w:tcW w:w="6954" w:type="dxa"/>
            <w:tcBorders>
              <w:top w:val="single" w:sz="4" w:space="0" w:color="auto"/>
              <w:bottom w:val="single" w:sz="4" w:space="0" w:color="auto"/>
            </w:tcBorders>
          </w:tcPr>
          <w:p w14:paraId="57353EE8" w14:textId="77777777" w:rsidR="006F3AA7" w:rsidRPr="0091711D" w:rsidRDefault="006F3AA7" w:rsidP="006F3AA7">
            <w:pPr>
              <w:spacing w:line="360" w:lineRule="auto"/>
              <w:rPr>
                <w:rFonts w:eastAsia="楷体_GB2312"/>
                <w:sz w:val="18"/>
                <w:lang w:eastAsia="zh-CN"/>
              </w:rPr>
            </w:pPr>
          </w:p>
        </w:tc>
        <w:tc>
          <w:tcPr>
            <w:tcW w:w="558" w:type="dxa"/>
            <w:tcBorders>
              <w:top w:val="single" w:sz="4" w:space="0" w:color="auto"/>
              <w:bottom w:val="single" w:sz="4" w:space="0" w:color="auto"/>
            </w:tcBorders>
          </w:tcPr>
          <w:p w14:paraId="30BB355B" w14:textId="77777777" w:rsidR="006F3AA7" w:rsidRPr="0091711D" w:rsidRDefault="006F3AA7" w:rsidP="006F3AA7">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18FAAD31" w14:textId="77777777" w:rsidR="006F3AA7" w:rsidRPr="0091711D" w:rsidRDefault="006F3AA7" w:rsidP="006F3AA7">
            <w:pPr>
              <w:spacing w:line="360" w:lineRule="auto"/>
              <w:jc w:val="center"/>
              <w:rPr>
                <w:rFonts w:eastAsia="楷体_GB2312"/>
                <w:sz w:val="18"/>
              </w:rPr>
            </w:pPr>
            <w:r w:rsidRPr="0091711D">
              <w:rPr>
                <w:rFonts w:eastAsia="楷体_GB2312"/>
                <w:sz w:val="18"/>
              </w:rPr>
              <w:t>否</w:t>
            </w:r>
          </w:p>
        </w:tc>
      </w:tr>
      <w:tr w:rsidR="006F3AA7" w:rsidRPr="0091711D" w14:paraId="10051144" w14:textId="77777777" w:rsidTr="006F3AA7">
        <w:trPr>
          <w:trHeight w:val="1006"/>
        </w:trPr>
        <w:tc>
          <w:tcPr>
            <w:tcW w:w="534" w:type="dxa"/>
            <w:tcBorders>
              <w:top w:val="single" w:sz="4" w:space="0" w:color="auto"/>
              <w:left w:val="single" w:sz="4" w:space="0" w:color="auto"/>
              <w:bottom w:val="single" w:sz="4" w:space="0" w:color="auto"/>
              <w:right w:val="single" w:sz="4" w:space="0" w:color="auto"/>
            </w:tcBorders>
          </w:tcPr>
          <w:p w14:paraId="2E2A36D8" w14:textId="77777777" w:rsidR="006F3AA7" w:rsidRPr="0091711D" w:rsidRDefault="006F3AA7" w:rsidP="006F3AA7">
            <w:pPr>
              <w:numPr>
                <w:ilvl w:val="0"/>
                <w:numId w:val="32"/>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2486C3E1" w14:textId="77777777" w:rsidR="006F3AA7" w:rsidRPr="0091711D" w:rsidRDefault="006F3AA7" w:rsidP="00577041">
            <w:pPr>
              <w:pStyle w:val="FWBCont2"/>
              <w:widowControl w:val="0"/>
              <w:spacing w:afterLines="50" w:after="120" w:line="360" w:lineRule="auto"/>
              <w:jc w:val="left"/>
              <w:rPr>
                <w:rFonts w:eastAsia="楷体_GB2312"/>
                <w:sz w:val="18"/>
                <w:lang w:eastAsia="zh-CN"/>
              </w:rPr>
            </w:pPr>
            <w:r w:rsidRPr="0091711D">
              <w:rPr>
                <w:rFonts w:eastAsia="楷体_GB2312"/>
                <w:sz w:val="18"/>
                <w:szCs w:val="24"/>
                <w:lang w:eastAsia="zh-CN"/>
              </w:rPr>
              <w:t>贷款服务机构的法律地位、财务状况、资产或业务前景的不利变化，这些变化对其履行</w:t>
            </w:r>
            <w:r w:rsidRPr="0091711D">
              <w:rPr>
                <w:rFonts w:eastAsia="楷体_GB2312"/>
                <w:sz w:val="18"/>
                <w:szCs w:val="24"/>
                <w:lang w:eastAsia="zh-CN"/>
              </w:rPr>
              <w:t>“</w:t>
            </w:r>
            <w:r w:rsidRPr="0091711D">
              <w:rPr>
                <w:rFonts w:eastAsia="楷体_GB2312"/>
                <w:sz w:val="18"/>
                <w:szCs w:val="24"/>
                <w:lang w:eastAsia="zh-CN"/>
              </w:rPr>
              <w:t>交易文件</w:t>
            </w:r>
            <w:r w:rsidRPr="0091711D">
              <w:rPr>
                <w:rFonts w:eastAsia="楷体_GB2312"/>
                <w:sz w:val="18"/>
                <w:szCs w:val="24"/>
                <w:lang w:eastAsia="zh-CN"/>
              </w:rPr>
              <w:t>”</w:t>
            </w:r>
            <w:r w:rsidRPr="0091711D">
              <w:rPr>
                <w:rFonts w:eastAsia="楷体_GB2312"/>
                <w:sz w:val="18"/>
                <w:szCs w:val="24"/>
                <w:lang w:eastAsia="zh-CN"/>
              </w:rPr>
              <w:t>项下义务的能力产生</w:t>
            </w:r>
            <w:r w:rsidRPr="0091711D">
              <w:rPr>
                <w:rFonts w:eastAsia="楷体_GB2312"/>
                <w:bCs/>
                <w:sz w:val="18"/>
                <w:szCs w:val="24"/>
                <w:lang w:eastAsia="zh-CN"/>
              </w:rPr>
              <w:t>“</w:t>
            </w:r>
            <w:r w:rsidRPr="0091711D">
              <w:rPr>
                <w:rFonts w:eastAsia="楷体_GB2312"/>
                <w:sz w:val="18"/>
                <w:szCs w:val="24"/>
                <w:lang w:eastAsia="zh-CN"/>
              </w:rPr>
              <w:t>重大不利影响</w:t>
            </w:r>
            <w:r w:rsidRPr="0091711D">
              <w:rPr>
                <w:rFonts w:eastAsia="楷体_GB2312"/>
                <w:bCs/>
                <w:sz w:val="18"/>
                <w:szCs w:val="24"/>
                <w:lang w:eastAsia="zh-CN"/>
              </w:rPr>
              <w:t>”</w:t>
            </w:r>
            <w:r w:rsidRPr="0091711D">
              <w:rPr>
                <w:rFonts w:eastAsia="楷体_GB2312"/>
                <w:sz w:val="18"/>
                <w:szCs w:val="24"/>
                <w:lang w:eastAsia="zh-CN"/>
              </w:rPr>
              <w:t>。</w:t>
            </w:r>
          </w:p>
        </w:tc>
        <w:tc>
          <w:tcPr>
            <w:tcW w:w="558" w:type="dxa"/>
            <w:tcBorders>
              <w:top w:val="single" w:sz="4" w:space="0" w:color="auto"/>
              <w:left w:val="single" w:sz="4" w:space="0" w:color="auto"/>
              <w:bottom w:val="single" w:sz="4" w:space="0" w:color="auto"/>
              <w:right w:val="single" w:sz="4" w:space="0" w:color="auto"/>
            </w:tcBorders>
          </w:tcPr>
          <w:p w14:paraId="6115462F" w14:textId="77777777" w:rsidR="006F3AA7" w:rsidRPr="0091711D" w:rsidRDefault="006F3AA7" w:rsidP="006F3AA7">
            <w:pPr>
              <w:spacing w:line="360" w:lineRule="auto"/>
              <w:rPr>
                <w:rFonts w:eastAsia="楷体_GB2312"/>
                <w:sz w:val="18"/>
                <w:szCs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083262CD" w14:textId="77777777" w:rsidR="006F3AA7" w:rsidRPr="0091711D" w:rsidRDefault="006F3AA7" w:rsidP="006F3AA7">
            <w:pPr>
              <w:spacing w:line="360" w:lineRule="auto"/>
              <w:rPr>
                <w:rFonts w:eastAsia="楷体_GB2312"/>
                <w:sz w:val="18"/>
                <w:szCs w:val="18"/>
                <w:lang w:eastAsia="zh-CN"/>
              </w:rPr>
            </w:pPr>
          </w:p>
        </w:tc>
      </w:tr>
      <w:tr w:rsidR="006F3AA7" w:rsidRPr="0091711D" w14:paraId="1B7F15B9" w14:textId="77777777" w:rsidTr="006F3AA7">
        <w:tc>
          <w:tcPr>
            <w:tcW w:w="534" w:type="dxa"/>
            <w:tcBorders>
              <w:top w:val="single" w:sz="4" w:space="0" w:color="auto"/>
            </w:tcBorders>
          </w:tcPr>
          <w:p w14:paraId="2D74196C" w14:textId="77777777" w:rsidR="006F3AA7" w:rsidRPr="0091711D" w:rsidRDefault="006F3AA7" w:rsidP="006F3AA7">
            <w:pPr>
              <w:spacing w:line="360" w:lineRule="auto"/>
              <w:rPr>
                <w:rFonts w:eastAsia="楷体_GB2312"/>
              </w:rPr>
            </w:pPr>
          </w:p>
        </w:tc>
        <w:tc>
          <w:tcPr>
            <w:tcW w:w="6954" w:type="dxa"/>
            <w:tcBorders>
              <w:top w:val="single" w:sz="4" w:space="0" w:color="auto"/>
            </w:tcBorders>
          </w:tcPr>
          <w:p w14:paraId="5A001528" w14:textId="77777777" w:rsidR="006F3AA7" w:rsidRPr="0091711D" w:rsidRDefault="006F3AA7" w:rsidP="006F3AA7">
            <w:pPr>
              <w:spacing w:line="360" w:lineRule="auto"/>
              <w:rPr>
                <w:rFonts w:eastAsia="楷体_GB2312"/>
                <w:sz w:val="18"/>
                <w:lang w:eastAsia="zh-CN"/>
              </w:rPr>
            </w:pPr>
            <w:r w:rsidRPr="0091711D">
              <w:rPr>
                <w:rFonts w:eastAsia="楷体_GB2312"/>
                <w:sz w:val="18"/>
                <w:lang w:eastAsia="zh-CN"/>
              </w:rPr>
              <w:t>________________________________________</w:t>
            </w:r>
          </w:p>
          <w:p w14:paraId="50387FF7" w14:textId="77777777" w:rsidR="006F3AA7" w:rsidRPr="0091711D" w:rsidRDefault="006F3AA7" w:rsidP="006F3AA7">
            <w:pPr>
              <w:spacing w:line="360" w:lineRule="auto"/>
              <w:rPr>
                <w:rFonts w:eastAsia="楷体_GB2312"/>
                <w:sz w:val="18"/>
                <w:lang w:eastAsia="zh-CN"/>
              </w:rPr>
            </w:pPr>
          </w:p>
          <w:p w14:paraId="2291F7CE" w14:textId="77777777" w:rsidR="00EE7933" w:rsidRPr="0091711D" w:rsidRDefault="00EE7933" w:rsidP="00EE7933">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54DC61D7" w14:textId="77777777" w:rsidR="006F3AA7" w:rsidRPr="0091711D" w:rsidRDefault="00EE7933" w:rsidP="00EE7933">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006F3AA7" w:rsidRPr="0091711D">
              <w:rPr>
                <w:rFonts w:eastAsia="楷体_GB2312"/>
                <w:sz w:val="18"/>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p>
        </w:tc>
        <w:tc>
          <w:tcPr>
            <w:tcW w:w="558" w:type="dxa"/>
            <w:tcBorders>
              <w:top w:val="single" w:sz="4" w:space="0" w:color="auto"/>
            </w:tcBorders>
          </w:tcPr>
          <w:p w14:paraId="25A2644D" w14:textId="77777777" w:rsidR="006F3AA7" w:rsidRPr="0091711D" w:rsidRDefault="006F3AA7" w:rsidP="006F3AA7">
            <w:pPr>
              <w:spacing w:line="360" w:lineRule="auto"/>
              <w:rPr>
                <w:rFonts w:eastAsia="楷体_GB2312"/>
                <w:lang w:eastAsia="zh-CN"/>
              </w:rPr>
            </w:pPr>
          </w:p>
        </w:tc>
        <w:tc>
          <w:tcPr>
            <w:tcW w:w="476" w:type="dxa"/>
            <w:tcBorders>
              <w:top w:val="single" w:sz="4" w:space="0" w:color="auto"/>
            </w:tcBorders>
          </w:tcPr>
          <w:p w14:paraId="61EEA6BA" w14:textId="77777777" w:rsidR="006F3AA7" w:rsidRPr="0091711D" w:rsidRDefault="006F3AA7" w:rsidP="006F3AA7">
            <w:pPr>
              <w:spacing w:line="360" w:lineRule="auto"/>
              <w:rPr>
                <w:rFonts w:eastAsia="楷体_GB2312"/>
                <w:lang w:eastAsia="zh-CN"/>
              </w:rPr>
            </w:pPr>
          </w:p>
        </w:tc>
      </w:tr>
      <w:tr w:rsidR="006F3AA7" w:rsidRPr="0091711D" w14:paraId="0FE9E46F" w14:textId="77777777" w:rsidTr="006F3AA7">
        <w:tc>
          <w:tcPr>
            <w:tcW w:w="8522" w:type="dxa"/>
            <w:gridSpan w:val="4"/>
          </w:tcPr>
          <w:p w14:paraId="7571201D" w14:textId="77777777" w:rsidR="006F3AA7" w:rsidRPr="0091711D" w:rsidRDefault="006F3AA7" w:rsidP="006F3AA7">
            <w:pPr>
              <w:spacing w:line="360" w:lineRule="auto"/>
              <w:jc w:val="center"/>
              <w:rPr>
                <w:rFonts w:eastAsia="楷体_GB2312"/>
                <w:sz w:val="28"/>
                <w:lang w:eastAsia="zh-CN"/>
              </w:rPr>
            </w:pPr>
          </w:p>
        </w:tc>
      </w:tr>
    </w:tbl>
    <w:p w14:paraId="1AED3F62" w14:textId="77777777" w:rsidR="006F3AA7" w:rsidRPr="0091711D" w:rsidRDefault="006F3AA7" w:rsidP="006F3AA7">
      <w:pPr>
        <w:spacing w:line="360" w:lineRule="auto"/>
        <w:rPr>
          <w:rFonts w:eastAsia="楷体_GB2312"/>
          <w:lang w:eastAsia="zh-CN"/>
        </w:rPr>
      </w:pPr>
      <w:r w:rsidRPr="0091711D">
        <w:rPr>
          <w:rFonts w:eastAsia="楷体_GB2312"/>
          <w:lang w:eastAsia="zh-CN"/>
        </w:rPr>
        <w:br w:type="page"/>
      </w:r>
    </w:p>
    <w:tbl>
      <w:tblPr>
        <w:tblW w:w="0" w:type="auto"/>
        <w:tblLayout w:type="fixed"/>
        <w:tblLook w:val="0000" w:firstRow="0" w:lastRow="0" w:firstColumn="0" w:lastColumn="0" w:noHBand="0" w:noVBand="0"/>
      </w:tblPr>
      <w:tblGrid>
        <w:gridCol w:w="534"/>
        <w:gridCol w:w="6954"/>
        <w:gridCol w:w="558"/>
        <w:gridCol w:w="476"/>
      </w:tblGrid>
      <w:tr w:rsidR="006F3AA7" w:rsidRPr="0091711D" w14:paraId="5210D857" w14:textId="77777777" w:rsidTr="006F3AA7">
        <w:tc>
          <w:tcPr>
            <w:tcW w:w="8522" w:type="dxa"/>
            <w:gridSpan w:val="4"/>
          </w:tcPr>
          <w:p w14:paraId="1AA549E7" w14:textId="77777777" w:rsidR="006F3AA7" w:rsidRPr="0091711D" w:rsidRDefault="00D52AA4" w:rsidP="006F3AA7">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6F3AA7"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6F3AA7" w:rsidRPr="0091711D">
              <w:rPr>
                <w:rFonts w:eastAsia="楷体_GB2312"/>
                <w:b/>
                <w:lang w:eastAsia="zh-CN"/>
              </w:rPr>
              <w:t>服务机构报告</w:t>
            </w:r>
          </w:p>
        </w:tc>
      </w:tr>
      <w:tr w:rsidR="006F3AA7" w:rsidRPr="0091711D" w14:paraId="54D73455" w14:textId="77777777" w:rsidTr="006F3AA7">
        <w:trPr>
          <w:trHeight w:val="66"/>
        </w:trPr>
        <w:tc>
          <w:tcPr>
            <w:tcW w:w="8522" w:type="dxa"/>
            <w:gridSpan w:val="4"/>
            <w:tcBorders>
              <w:bottom w:val="single" w:sz="4" w:space="0" w:color="auto"/>
            </w:tcBorders>
          </w:tcPr>
          <w:p w14:paraId="6B486F00" w14:textId="77777777" w:rsidR="006F3AA7" w:rsidRPr="0091711D" w:rsidRDefault="006F3AA7" w:rsidP="006F3AA7">
            <w:pPr>
              <w:spacing w:line="360" w:lineRule="auto"/>
              <w:rPr>
                <w:rFonts w:eastAsia="楷体_GB2312"/>
                <w:b/>
                <w:lang w:eastAsia="zh-CN"/>
              </w:rPr>
            </w:pPr>
          </w:p>
        </w:tc>
      </w:tr>
      <w:tr w:rsidR="006F3AA7" w:rsidRPr="0091711D" w14:paraId="09CEB99F"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5EFF78EB" w14:textId="77777777" w:rsidR="006F3AA7" w:rsidRPr="0091711D" w:rsidRDefault="006F3AA7" w:rsidP="006F3AA7">
            <w:pPr>
              <w:numPr>
                <w:ilvl w:val="0"/>
                <w:numId w:val="30"/>
              </w:numPr>
              <w:spacing w:line="360" w:lineRule="auto"/>
              <w:rPr>
                <w:rFonts w:eastAsia="楷体_GB2312"/>
                <w:b/>
                <w:lang w:eastAsia="zh-CN"/>
              </w:rPr>
            </w:pPr>
            <w:r w:rsidRPr="0091711D">
              <w:rPr>
                <w:rFonts w:eastAsia="楷体_GB2312"/>
                <w:b/>
                <w:lang w:eastAsia="zh-CN"/>
              </w:rPr>
              <w:t>重大事件</w:t>
            </w:r>
          </w:p>
        </w:tc>
      </w:tr>
      <w:tr w:rsidR="006F3AA7" w:rsidRPr="0091711D" w14:paraId="3F8ADC54" w14:textId="77777777" w:rsidTr="006F3AA7">
        <w:tc>
          <w:tcPr>
            <w:tcW w:w="8522" w:type="dxa"/>
            <w:gridSpan w:val="4"/>
            <w:tcBorders>
              <w:top w:val="single" w:sz="4" w:space="0" w:color="auto"/>
              <w:left w:val="single" w:sz="4" w:space="0" w:color="auto"/>
              <w:bottom w:val="single" w:sz="4" w:space="0" w:color="auto"/>
              <w:right w:val="single" w:sz="4" w:space="0" w:color="auto"/>
            </w:tcBorders>
            <w:shd w:val="clear" w:color="auto" w:fill="FFFF00"/>
          </w:tcPr>
          <w:p w14:paraId="5AB3D1F7" w14:textId="77777777" w:rsidR="006F3AA7" w:rsidRPr="0091711D" w:rsidRDefault="006F3AA7" w:rsidP="006F3AA7">
            <w:pPr>
              <w:pStyle w:val="1-21"/>
              <w:numPr>
                <w:ilvl w:val="1"/>
                <w:numId w:val="23"/>
              </w:numPr>
              <w:spacing w:line="360" w:lineRule="auto"/>
              <w:ind w:firstLineChars="0"/>
              <w:rPr>
                <w:rFonts w:eastAsia="楷体_GB2312"/>
                <w:b/>
                <w:lang w:eastAsia="zh-CN"/>
              </w:rPr>
            </w:pPr>
            <w:r w:rsidRPr="0091711D">
              <w:rPr>
                <w:rFonts w:eastAsia="楷体_GB2312"/>
                <w:b/>
                <w:lang w:eastAsia="zh-CN"/>
              </w:rPr>
              <w:t>重大不利影响事件</w:t>
            </w:r>
          </w:p>
        </w:tc>
      </w:tr>
      <w:tr w:rsidR="006F3AA7" w:rsidRPr="0091711D" w14:paraId="6584A6FE" w14:textId="77777777" w:rsidTr="006F3AA7">
        <w:tc>
          <w:tcPr>
            <w:tcW w:w="534" w:type="dxa"/>
            <w:tcBorders>
              <w:top w:val="single" w:sz="4" w:space="0" w:color="auto"/>
              <w:left w:val="single" w:sz="4" w:space="0" w:color="auto"/>
              <w:bottom w:val="single" w:sz="4" w:space="0" w:color="auto"/>
            </w:tcBorders>
          </w:tcPr>
          <w:p w14:paraId="4D33560F" w14:textId="77777777" w:rsidR="006F3AA7" w:rsidRPr="0091711D" w:rsidRDefault="006F3AA7" w:rsidP="006F3AA7">
            <w:pPr>
              <w:spacing w:line="360" w:lineRule="auto"/>
              <w:rPr>
                <w:rFonts w:eastAsia="楷体_GB2312"/>
                <w:sz w:val="18"/>
                <w:lang w:eastAsia="zh-CN"/>
              </w:rPr>
            </w:pPr>
          </w:p>
        </w:tc>
        <w:tc>
          <w:tcPr>
            <w:tcW w:w="6954" w:type="dxa"/>
            <w:tcBorders>
              <w:top w:val="single" w:sz="4" w:space="0" w:color="auto"/>
              <w:bottom w:val="single" w:sz="4" w:space="0" w:color="auto"/>
            </w:tcBorders>
          </w:tcPr>
          <w:p w14:paraId="45796B98" w14:textId="77777777" w:rsidR="006F3AA7" w:rsidRPr="0091711D" w:rsidRDefault="006F3AA7" w:rsidP="006F3AA7">
            <w:pPr>
              <w:spacing w:line="360" w:lineRule="auto"/>
              <w:rPr>
                <w:rFonts w:eastAsia="楷体_GB2312"/>
                <w:sz w:val="18"/>
                <w:lang w:eastAsia="zh-CN"/>
              </w:rPr>
            </w:pPr>
          </w:p>
        </w:tc>
        <w:tc>
          <w:tcPr>
            <w:tcW w:w="558" w:type="dxa"/>
            <w:tcBorders>
              <w:top w:val="single" w:sz="4" w:space="0" w:color="auto"/>
              <w:bottom w:val="single" w:sz="4" w:space="0" w:color="auto"/>
            </w:tcBorders>
          </w:tcPr>
          <w:p w14:paraId="5E218081" w14:textId="77777777" w:rsidR="006F3AA7" w:rsidRPr="0091711D" w:rsidRDefault="006F3AA7" w:rsidP="006F3AA7">
            <w:pPr>
              <w:spacing w:line="360" w:lineRule="auto"/>
              <w:jc w:val="center"/>
              <w:rPr>
                <w:rFonts w:eastAsia="楷体_GB2312"/>
                <w:sz w:val="18"/>
              </w:rPr>
            </w:pPr>
            <w:r w:rsidRPr="0091711D">
              <w:rPr>
                <w:rFonts w:eastAsia="楷体_GB2312"/>
                <w:sz w:val="18"/>
              </w:rPr>
              <w:t>是</w:t>
            </w:r>
          </w:p>
        </w:tc>
        <w:tc>
          <w:tcPr>
            <w:tcW w:w="476" w:type="dxa"/>
            <w:tcBorders>
              <w:top w:val="single" w:sz="4" w:space="0" w:color="auto"/>
              <w:bottom w:val="single" w:sz="4" w:space="0" w:color="auto"/>
              <w:right w:val="single" w:sz="4" w:space="0" w:color="auto"/>
            </w:tcBorders>
          </w:tcPr>
          <w:p w14:paraId="464BD058" w14:textId="77777777" w:rsidR="006F3AA7" w:rsidRPr="0091711D" w:rsidRDefault="006F3AA7" w:rsidP="006F3AA7">
            <w:pPr>
              <w:spacing w:line="360" w:lineRule="auto"/>
              <w:jc w:val="center"/>
              <w:rPr>
                <w:rFonts w:eastAsia="楷体_GB2312"/>
                <w:sz w:val="18"/>
              </w:rPr>
            </w:pPr>
            <w:r w:rsidRPr="0091711D">
              <w:rPr>
                <w:rFonts w:eastAsia="楷体_GB2312"/>
                <w:sz w:val="18"/>
              </w:rPr>
              <w:t>否</w:t>
            </w:r>
          </w:p>
        </w:tc>
      </w:tr>
      <w:tr w:rsidR="006F3AA7" w:rsidRPr="0091711D" w14:paraId="1A125D2D" w14:textId="77777777" w:rsidTr="006F3AA7">
        <w:trPr>
          <w:trHeight w:val="581"/>
        </w:trPr>
        <w:tc>
          <w:tcPr>
            <w:tcW w:w="534" w:type="dxa"/>
            <w:tcBorders>
              <w:top w:val="single" w:sz="4" w:space="0" w:color="auto"/>
              <w:left w:val="single" w:sz="4" w:space="0" w:color="auto"/>
              <w:bottom w:val="single" w:sz="4" w:space="0" w:color="auto"/>
            </w:tcBorders>
          </w:tcPr>
          <w:p w14:paraId="2D07551C" w14:textId="77777777" w:rsidR="00F07790" w:rsidRDefault="00F07790" w:rsidP="008A5E87">
            <w:pPr>
              <w:pStyle w:val="FWBCont2"/>
              <w:widowControl w:val="0"/>
              <w:spacing w:afterLines="50" w:after="120" w:line="360" w:lineRule="auto"/>
              <w:rPr>
                <w:rFonts w:eastAsia="楷体_GB2312"/>
                <w:b/>
                <w:bCs/>
                <w:color w:val="000000"/>
                <w:kern w:val="44"/>
                <w:sz w:val="18"/>
                <w:lang w:eastAsia="zh-CN"/>
              </w:rPr>
            </w:pPr>
          </w:p>
        </w:tc>
        <w:tc>
          <w:tcPr>
            <w:tcW w:w="6954" w:type="dxa"/>
            <w:tcBorders>
              <w:top w:val="single" w:sz="4" w:space="0" w:color="auto"/>
              <w:bottom w:val="single" w:sz="4" w:space="0" w:color="auto"/>
            </w:tcBorders>
          </w:tcPr>
          <w:p w14:paraId="0D58F029" w14:textId="77777777" w:rsidR="00F07790" w:rsidRDefault="006F3AA7"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重大不利影响事件系指可能对以下各项之一产生重大不利影响的事件、情况、监管行为、制裁或罚款：</w:t>
            </w:r>
          </w:p>
        </w:tc>
        <w:tc>
          <w:tcPr>
            <w:tcW w:w="558" w:type="dxa"/>
            <w:tcBorders>
              <w:top w:val="single" w:sz="4" w:space="0" w:color="auto"/>
              <w:bottom w:val="single" w:sz="4" w:space="0" w:color="auto"/>
            </w:tcBorders>
          </w:tcPr>
          <w:p w14:paraId="28021855"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bottom w:val="single" w:sz="4" w:space="0" w:color="auto"/>
              <w:right w:val="single" w:sz="4" w:space="0" w:color="auto"/>
            </w:tcBorders>
          </w:tcPr>
          <w:p w14:paraId="736C3AA2"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2A7CBD8F" w14:textId="77777777" w:rsidTr="006F3AA7">
        <w:trPr>
          <w:trHeight w:val="339"/>
        </w:trPr>
        <w:tc>
          <w:tcPr>
            <w:tcW w:w="534" w:type="dxa"/>
            <w:tcBorders>
              <w:top w:val="single" w:sz="4" w:space="0" w:color="auto"/>
              <w:left w:val="single" w:sz="4" w:space="0" w:color="auto"/>
              <w:bottom w:val="single" w:sz="4" w:space="0" w:color="auto"/>
              <w:right w:val="single" w:sz="4" w:space="0" w:color="auto"/>
            </w:tcBorders>
          </w:tcPr>
          <w:p w14:paraId="4D8D58CB" w14:textId="77777777" w:rsidR="006F3AA7" w:rsidRPr="0091711D" w:rsidRDefault="006F3AA7" w:rsidP="006F3AA7">
            <w:pPr>
              <w:numPr>
                <w:ilvl w:val="0"/>
                <w:numId w:val="31"/>
              </w:numPr>
              <w:spacing w:line="360" w:lineRule="auto"/>
              <w:rPr>
                <w:rFonts w:eastAsia="楷体_GB2312"/>
                <w:sz w:val="18"/>
                <w:szCs w:val="18"/>
                <w:lang w:eastAsia="zh-CN"/>
              </w:rPr>
            </w:pPr>
          </w:p>
        </w:tc>
        <w:tc>
          <w:tcPr>
            <w:tcW w:w="6954" w:type="dxa"/>
            <w:tcBorders>
              <w:top w:val="single" w:sz="4" w:space="0" w:color="auto"/>
              <w:left w:val="single" w:sz="4" w:space="0" w:color="auto"/>
              <w:bottom w:val="single" w:sz="4" w:space="0" w:color="auto"/>
              <w:right w:val="single" w:sz="4" w:space="0" w:color="auto"/>
            </w:tcBorders>
          </w:tcPr>
          <w:p w14:paraId="42944E98" w14:textId="77777777" w:rsidR="00F07790" w:rsidRDefault="006F3AA7"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 xml:space="preserve"> “</w:t>
            </w:r>
            <w:r w:rsidRPr="0091711D">
              <w:rPr>
                <w:rFonts w:eastAsia="楷体_GB2312"/>
                <w:sz w:val="18"/>
                <w:lang w:eastAsia="zh-CN"/>
              </w:rPr>
              <w:t>基础资产</w:t>
            </w:r>
            <w:r w:rsidRPr="0091711D">
              <w:rPr>
                <w:rFonts w:eastAsia="楷体_GB2312"/>
                <w:sz w:val="18"/>
                <w:lang w:eastAsia="zh-CN"/>
              </w:rPr>
              <w:t>”</w:t>
            </w:r>
            <w:r w:rsidRPr="0091711D">
              <w:rPr>
                <w:rFonts w:eastAsia="楷体_GB2312"/>
                <w:sz w:val="18"/>
                <w:lang w:eastAsia="zh-CN"/>
              </w:rPr>
              <w:t>的可回收性；</w:t>
            </w:r>
          </w:p>
        </w:tc>
        <w:tc>
          <w:tcPr>
            <w:tcW w:w="558" w:type="dxa"/>
            <w:tcBorders>
              <w:top w:val="single" w:sz="4" w:space="0" w:color="auto"/>
              <w:left w:val="single" w:sz="4" w:space="0" w:color="auto"/>
              <w:bottom w:val="single" w:sz="4" w:space="0" w:color="auto"/>
              <w:right w:val="single" w:sz="4" w:space="0" w:color="auto"/>
            </w:tcBorders>
          </w:tcPr>
          <w:p w14:paraId="4E97F7CE"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370A8AD4"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0EC1EAE0" w14:textId="77777777" w:rsidTr="006F3AA7">
        <w:trPr>
          <w:trHeight w:val="260"/>
        </w:trPr>
        <w:tc>
          <w:tcPr>
            <w:tcW w:w="534" w:type="dxa"/>
            <w:tcBorders>
              <w:top w:val="single" w:sz="4" w:space="0" w:color="auto"/>
              <w:left w:val="single" w:sz="4" w:space="0" w:color="auto"/>
              <w:bottom w:val="single" w:sz="4" w:space="0" w:color="auto"/>
              <w:right w:val="single" w:sz="4" w:space="0" w:color="auto"/>
            </w:tcBorders>
          </w:tcPr>
          <w:p w14:paraId="0E80E8ED" w14:textId="77777777" w:rsidR="006F3AA7" w:rsidRPr="0091711D" w:rsidRDefault="006F3AA7" w:rsidP="006F3AA7">
            <w:pPr>
              <w:numPr>
                <w:ilvl w:val="0"/>
                <w:numId w:val="31"/>
              </w:numPr>
              <w:spacing w:line="360" w:lineRule="auto"/>
              <w:rPr>
                <w:rFonts w:eastAsia="楷体_GB2312"/>
                <w:sz w:val="18"/>
                <w:szCs w:val="20"/>
                <w:lang w:eastAsia="zh-CN"/>
              </w:rPr>
            </w:pPr>
          </w:p>
        </w:tc>
        <w:tc>
          <w:tcPr>
            <w:tcW w:w="6954" w:type="dxa"/>
            <w:tcBorders>
              <w:top w:val="single" w:sz="4" w:space="0" w:color="auto"/>
              <w:left w:val="single" w:sz="4" w:space="0" w:color="auto"/>
              <w:bottom w:val="single" w:sz="4" w:space="0" w:color="auto"/>
              <w:right w:val="single" w:sz="4" w:space="0" w:color="auto"/>
            </w:tcBorders>
          </w:tcPr>
          <w:p w14:paraId="027474A3" w14:textId="77777777" w:rsidR="00F07790" w:rsidRDefault="006F3AA7"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w:t>
            </w:r>
            <w:r w:rsidRPr="0091711D">
              <w:rPr>
                <w:rFonts w:eastAsia="楷体_GB2312"/>
                <w:sz w:val="18"/>
                <w:lang w:eastAsia="zh-CN"/>
              </w:rPr>
              <w:t>委托人</w:t>
            </w:r>
            <w:r w:rsidRPr="0091711D">
              <w:rPr>
                <w:rFonts w:eastAsia="楷体_GB2312"/>
                <w:sz w:val="18"/>
                <w:lang w:eastAsia="zh-CN"/>
              </w:rPr>
              <w:t>”</w:t>
            </w:r>
            <w:r w:rsidRPr="0091711D">
              <w:rPr>
                <w:rFonts w:eastAsia="楷体_GB2312"/>
                <w:sz w:val="18"/>
                <w:lang w:eastAsia="zh-CN"/>
              </w:rPr>
              <w:t>或</w:t>
            </w:r>
            <w:r w:rsidRPr="0091711D">
              <w:rPr>
                <w:rFonts w:eastAsia="楷体_GB2312"/>
                <w:sz w:val="18"/>
                <w:lang w:eastAsia="zh-CN"/>
              </w:rPr>
              <w:t>“</w:t>
            </w:r>
            <w:r w:rsidRPr="0091711D">
              <w:rPr>
                <w:rFonts w:eastAsia="楷体_GB2312"/>
                <w:sz w:val="18"/>
                <w:lang w:eastAsia="zh-CN"/>
              </w:rPr>
              <w:t>贷款服务机构</w:t>
            </w:r>
            <w:r w:rsidRPr="0091711D">
              <w:rPr>
                <w:rFonts w:eastAsia="楷体_GB2312"/>
                <w:sz w:val="18"/>
                <w:lang w:eastAsia="zh-CN"/>
              </w:rPr>
              <w:t>”</w:t>
            </w:r>
            <w:r w:rsidRPr="0091711D">
              <w:rPr>
                <w:rFonts w:eastAsia="楷体_GB2312"/>
                <w:sz w:val="18"/>
                <w:lang w:eastAsia="zh-CN"/>
              </w:rPr>
              <w:t>的（财务或其他）状况、业务或财产；</w:t>
            </w:r>
          </w:p>
        </w:tc>
        <w:tc>
          <w:tcPr>
            <w:tcW w:w="558" w:type="dxa"/>
            <w:tcBorders>
              <w:top w:val="single" w:sz="4" w:space="0" w:color="auto"/>
              <w:left w:val="single" w:sz="4" w:space="0" w:color="auto"/>
              <w:bottom w:val="single" w:sz="4" w:space="0" w:color="auto"/>
              <w:right w:val="single" w:sz="4" w:space="0" w:color="auto"/>
            </w:tcBorders>
          </w:tcPr>
          <w:p w14:paraId="48AB4EF5"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6F00DA41"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60560D09" w14:textId="77777777" w:rsidTr="006F3AA7">
        <w:trPr>
          <w:trHeight w:val="652"/>
        </w:trPr>
        <w:tc>
          <w:tcPr>
            <w:tcW w:w="534" w:type="dxa"/>
            <w:tcBorders>
              <w:top w:val="single" w:sz="4" w:space="0" w:color="auto"/>
              <w:left w:val="single" w:sz="4" w:space="0" w:color="auto"/>
              <w:bottom w:val="single" w:sz="4" w:space="0" w:color="auto"/>
              <w:right w:val="single" w:sz="4" w:space="0" w:color="auto"/>
            </w:tcBorders>
          </w:tcPr>
          <w:p w14:paraId="405C3F35" w14:textId="77777777" w:rsidR="006F3AA7" w:rsidRPr="0091711D" w:rsidRDefault="006F3AA7" w:rsidP="006F3AA7">
            <w:pPr>
              <w:numPr>
                <w:ilvl w:val="0"/>
                <w:numId w:val="31"/>
              </w:numPr>
              <w:spacing w:line="360" w:lineRule="auto"/>
              <w:rPr>
                <w:rFonts w:eastAsia="楷体_GB2312"/>
                <w:sz w:val="18"/>
                <w:szCs w:val="20"/>
                <w:lang w:eastAsia="zh-CN"/>
              </w:rPr>
            </w:pPr>
          </w:p>
        </w:tc>
        <w:tc>
          <w:tcPr>
            <w:tcW w:w="6954" w:type="dxa"/>
            <w:tcBorders>
              <w:top w:val="single" w:sz="4" w:space="0" w:color="auto"/>
              <w:left w:val="single" w:sz="4" w:space="0" w:color="auto"/>
              <w:bottom w:val="single" w:sz="4" w:space="0" w:color="auto"/>
              <w:right w:val="single" w:sz="4" w:space="0" w:color="auto"/>
            </w:tcBorders>
          </w:tcPr>
          <w:p w14:paraId="2DF1B80F" w14:textId="77777777" w:rsidR="00F07790" w:rsidRDefault="006F3AA7"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w:t>
            </w:r>
            <w:r w:rsidRPr="0091711D">
              <w:rPr>
                <w:rFonts w:eastAsia="楷体_GB2312"/>
                <w:sz w:val="18"/>
                <w:lang w:eastAsia="zh-CN"/>
              </w:rPr>
              <w:t>委托人</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受托人</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贷款服务机构</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资金保管机构</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登记托管机构</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支付代理机构</w:t>
            </w:r>
            <w:r w:rsidRPr="0091711D">
              <w:rPr>
                <w:rFonts w:eastAsia="楷体_GB2312"/>
                <w:sz w:val="18"/>
                <w:lang w:eastAsia="zh-CN"/>
              </w:rPr>
              <w:t>”</w:t>
            </w:r>
            <w:r w:rsidRPr="0091711D">
              <w:rPr>
                <w:rFonts w:eastAsia="楷体_GB2312"/>
                <w:sz w:val="18"/>
                <w:lang w:eastAsia="zh-CN"/>
              </w:rPr>
              <w:t>履行其在</w:t>
            </w:r>
            <w:r w:rsidRPr="0091711D">
              <w:rPr>
                <w:rFonts w:eastAsia="楷体_GB2312"/>
                <w:sz w:val="18"/>
                <w:lang w:eastAsia="zh-CN"/>
              </w:rPr>
              <w:t>“</w:t>
            </w:r>
            <w:r w:rsidRPr="0091711D">
              <w:rPr>
                <w:rFonts w:eastAsia="楷体_GB2312"/>
                <w:sz w:val="18"/>
                <w:lang w:eastAsia="zh-CN"/>
              </w:rPr>
              <w:t>交易文件</w:t>
            </w:r>
            <w:r w:rsidRPr="0091711D">
              <w:rPr>
                <w:rFonts w:eastAsia="楷体_GB2312"/>
                <w:sz w:val="18"/>
                <w:lang w:eastAsia="zh-CN"/>
              </w:rPr>
              <w:t>”</w:t>
            </w:r>
            <w:r w:rsidRPr="0091711D">
              <w:rPr>
                <w:rFonts w:eastAsia="楷体_GB2312"/>
                <w:sz w:val="18"/>
                <w:lang w:eastAsia="zh-CN"/>
              </w:rPr>
              <w:t>下各自义务的能力；</w:t>
            </w:r>
          </w:p>
        </w:tc>
        <w:tc>
          <w:tcPr>
            <w:tcW w:w="558" w:type="dxa"/>
            <w:tcBorders>
              <w:top w:val="single" w:sz="4" w:space="0" w:color="auto"/>
              <w:left w:val="single" w:sz="4" w:space="0" w:color="auto"/>
              <w:bottom w:val="single" w:sz="4" w:space="0" w:color="auto"/>
              <w:right w:val="single" w:sz="4" w:space="0" w:color="auto"/>
            </w:tcBorders>
          </w:tcPr>
          <w:p w14:paraId="2D2EEF31"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7C9AF92C"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5B2C9BF1" w14:textId="77777777" w:rsidTr="006F3AA7">
        <w:trPr>
          <w:trHeight w:val="449"/>
        </w:trPr>
        <w:tc>
          <w:tcPr>
            <w:tcW w:w="534" w:type="dxa"/>
            <w:tcBorders>
              <w:top w:val="single" w:sz="4" w:space="0" w:color="auto"/>
              <w:left w:val="single" w:sz="4" w:space="0" w:color="auto"/>
              <w:bottom w:val="single" w:sz="4" w:space="0" w:color="auto"/>
              <w:right w:val="single" w:sz="4" w:space="0" w:color="auto"/>
            </w:tcBorders>
          </w:tcPr>
          <w:p w14:paraId="603EFC71" w14:textId="77777777" w:rsidR="006F3AA7" w:rsidRPr="0091711D" w:rsidRDefault="006F3AA7" w:rsidP="006F3AA7">
            <w:pPr>
              <w:numPr>
                <w:ilvl w:val="0"/>
                <w:numId w:val="31"/>
              </w:numPr>
              <w:spacing w:line="360" w:lineRule="auto"/>
              <w:rPr>
                <w:rFonts w:eastAsia="楷体_GB2312"/>
                <w:sz w:val="18"/>
                <w:szCs w:val="20"/>
                <w:lang w:eastAsia="zh-CN"/>
              </w:rPr>
            </w:pPr>
          </w:p>
        </w:tc>
        <w:tc>
          <w:tcPr>
            <w:tcW w:w="6954" w:type="dxa"/>
            <w:tcBorders>
              <w:top w:val="single" w:sz="4" w:space="0" w:color="auto"/>
              <w:left w:val="single" w:sz="4" w:space="0" w:color="auto"/>
              <w:bottom w:val="single" w:sz="4" w:space="0" w:color="auto"/>
              <w:right w:val="single" w:sz="4" w:space="0" w:color="auto"/>
            </w:tcBorders>
          </w:tcPr>
          <w:p w14:paraId="6B6763A6" w14:textId="77777777" w:rsidR="00F07790" w:rsidRDefault="006F3AA7" w:rsidP="001A2D0A">
            <w:pPr>
              <w:pStyle w:val="FWBCont2"/>
              <w:widowControl w:val="0"/>
              <w:spacing w:afterLines="50" w:after="120" w:line="360" w:lineRule="auto"/>
              <w:rPr>
                <w:rFonts w:eastAsia="楷体_GB2312"/>
                <w:sz w:val="18"/>
                <w:lang w:eastAsia="zh-CN"/>
              </w:rPr>
            </w:pPr>
            <w:r w:rsidRPr="0091711D">
              <w:rPr>
                <w:rFonts w:eastAsia="楷体_GB2312"/>
                <w:sz w:val="18"/>
                <w:lang w:eastAsia="zh-CN"/>
              </w:rPr>
              <w:t>“</w:t>
            </w:r>
            <w:r w:rsidRPr="0091711D">
              <w:rPr>
                <w:rFonts w:eastAsia="楷体_GB2312"/>
                <w:sz w:val="18"/>
                <w:lang w:eastAsia="zh-CN"/>
              </w:rPr>
              <w:t>资产支持证券持有人</w:t>
            </w:r>
            <w:r w:rsidRPr="0091711D">
              <w:rPr>
                <w:rFonts w:eastAsia="楷体_GB2312"/>
                <w:sz w:val="18"/>
                <w:lang w:eastAsia="zh-CN"/>
              </w:rPr>
              <w:t>”</w:t>
            </w:r>
            <w:r w:rsidRPr="0091711D">
              <w:rPr>
                <w:rFonts w:eastAsia="楷体_GB2312"/>
                <w:sz w:val="18"/>
                <w:lang w:eastAsia="zh-CN"/>
              </w:rPr>
              <w:t>的权益；</w:t>
            </w:r>
          </w:p>
        </w:tc>
        <w:tc>
          <w:tcPr>
            <w:tcW w:w="558" w:type="dxa"/>
            <w:tcBorders>
              <w:top w:val="single" w:sz="4" w:space="0" w:color="auto"/>
              <w:left w:val="single" w:sz="4" w:space="0" w:color="auto"/>
              <w:bottom w:val="single" w:sz="4" w:space="0" w:color="auto"/>
              <w:right w:val="single" w:sz="4" w:space="0" w:color="auto"/>
            </w:tcBorders>
          </w:tcPr>
          <w:p w14:paraId="7866C705"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19EE046D"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4BE3610C" w14:textId="77777777" w:rsidTr="006F3AA7">
        <w:trPr>
          <w:trHeight w:val="331"/>
        </w:trPr>
        <w:tc>
          <w:tcPr>
            <w:tcW w:w="534" w:type="dxa"/>
            <w:tcBorders>
              <w:top w:val="single" w:sz="4" w:space="0" w:color="auto"/>
              <w:left w:val="single" w:sz="4" w:space="0" w:color="auto"/>
              <w:bottom w:val="single" w:sz="4" w:space="0" w:color="auto"/>
              <w:right w:val="single" w:sz="4" w:space="0" w:color="auto"/>
            </w:tcBorders>
          </w:tcPr>
          <w:p w14:paraId="59675E4A" w14:textId="77777777" w:rsidR="006F3AA7" w:rsidRPr="0091711D" w:rsidRDefault="006F3AA7" w:rsidP="006F3AA7">
            <w:pPr>
              <w:numPr>
                <w:ilvl w:val="0"/>
                <w:numId w:val="31"/>
              </w:numPr>
              <w:spacing w:line="360" w:lineRule="auto"/>
              <w:rPr>
                <w:rFonts w:eastAsia="楷体_GB2312"/>
                <w:sz w:val="18"/>
                <w:szCs w:val="20"/>
                <w:lang w:eastAsia="zh-CN"/>
              </w:rPr>
            </w:pPr>
          </w:p>
        </w:tc>
        <w:tc>
          <w:tcPr>
            <w:tcW w:w="6954" w:type="dxa"/>
            <w:tcBorders>
              <w:top w:val="single" w:sz="4" w:space="0" w:color="auto"/>
              <w:left w:val="single" w:sz="4" w:space="0" w:color="auto"/>
              <w:bottom w:val="single" w:sz="4" w:space="0" w:color="auto"/>
              <w:right w:val="single" w:sz="4" w:space="0" w:color="auto"/>
            </w:tcBorders>
          </w:tcPr>
          <w:p w14:paraId="6D9932BE" w14:textId="77777777" w:rsidR="006F3AA7" w:rsidRPr="0091711D" w:rsidRDefault="006F3AA7" w:rsidP="00577041">
            <w:pPr>
              <w:pStyle w:val="FWBCont2"/>
              <w:widowControl w:val="0"/>
              <w:spacing w:afterLines="50" w:after="120" w:line="360" w:lineRule="auto"/>
              <w:rPr>
                <w:rFonts w:eastAsia="楷体_GB2312"/>
                <w:sz w:val="18"/>
                <w:lang w:eastAsia="zh-CN"/>
              </w:rPr>
            </w:pPr>
            <w:r w:rsidRPr="0091711D">
              <w:rPr>
                <w:rFonts w:eastAsia="楷体_GB2312"/>
                <w:sz w:val="18"/>
                <w:lang w:eastAsia="zh-CN"/>
              </w:rPr>
              <w:t>“</w:t>
            </w:r>
            <w:r w:rsidRPr="0091711D">
              <w:rPr>
                <w:rFonts w:eastAsia="楷体_GB2312"/>
                <w:sz w:val="18"/>
                <w:lang w:eastAsia="zh-CN"/>
              </w:rPr>
              <w:t>信托</w:t>
            </w:r>
            <w:r w:rsidRPr="0091711D">
              <w:rPr>
                <w:rFonts w:eastAsia="楷体_GB2312"/>
                <w:sz w:val="18"/>
                <w:lang w:eastAsia="zh-CN"/>
              </w:rPr>
              <w:t>”</w:t>
            </w:r>
            <w:r w:rsidRPr="0091711D">
              <w:rPr>
                <w:rFonts w:eastAsia="楷体_GB2312"/>
                <w:sz w:val="18"/>
                <w:lang w:eastAsia="zh-CN"/>
              </w:rPr>
              <w:t>或</w:t>
            </w:r>
            <w:r w:rsidRPr="0091711D">
              <w:rPr>
                <w:rFonts w:eastAsia="楷体_GB2312"/>
                <w:sz w:val="18"/>
                <w:lang w:eastAsia="zh-CN"/>
              </w:rPr>
              <w:t>“</w:t>
            </w:r>
            <w:r w:rsidRPr="0091711D">
              <w:rPr>
                <w:rFonts w:eastAsia="楷体_GB2312"/>
                <w:sz w:val="18"/>
                <w:lang w:eastAsia="zh-CN"/>
              </w:rPr>
              <w:t>信托财产</w:t>
            </w:r>
            <w:r w:rsidRPr="0091711D">
              <w:rPr>
                <w:rFonts w:eastAsia="楷体_GB2312"/>
                <w:sz w:val="18"/>
                <w:lang w:eastAsia="zh-CN"/>
              </w:rPr>
              <w:t>”</w:t>
            </w:r>
            <w:r w:rsidRPr="0091711D">
              <w:rPr>
                <w:rFonts w:eastAsia="楷体_GB2312"/>
                <w:sz w:val="18"/>
                <w:lang w:eastAsia="zh-CN"/>
              </w:rPr>
              <w:t>。</w:t>
            </w:r>
          </w:p>
        </w:tc>
        <w:tc>
          <w:tcPr>
            <w:tcW w:w="558" w:type="dxa"/>
            <w:tcBorders>
              <w:top w:val="single" w:sz="4" w:space="0" w:color="auto"/>
              <w:left w:val="single" w:sz="4" w:space="0" w:color="auto"/>
              <w:bottom w:val="single" w:sz="4" w:space="0" w:color="auto"/>
              <w:right w:val="single" w:sz="4" w:space="0" w:color="auto"/>
            </w:tcBorders>
          </w:tcPr>
          <w:p w14:paraId="293C9883" w14:textId="77777777" w:rsidR="00F07790" w:rsidRDefault="00F07790" w:rsidP="008A5E87">
            <w:pPr>
              <w:pStyle w:val="FWBCont2"/>
              <w:widowControl w:val="0"/>
              <w:spacing w:afterLines="50" w:after="120" w:line="360" w:lineRule="auto"/>
              <w:rPr>
                <w:rFonts w:eastAsia="楷体_GB2312"/>
                <w:b/>
                <w:bCs/>
                <w:sz w:val="18"/>
                <w:lang w:eastAsia="zh-CN"/>
              </w:rPr>
            </w:pPr>
          </w:p>
        </w:tc>
        <w:tc>
          <w:tcPr>
            <w:tcW w:w="476" w:type="dxa"/>
            <w:tcBorders>
              <w:top w:val="single" w:sz="4" w:space="0" w:color="auto"/>
              <w:left w:val="single" w:sz="4" w:space="0" w:color="auto"/>
              <w:bottom w:val="single" w:sz="4" w:space="0" w:color="auto"/>
              <w:right w:val="single" w:sz="4" w:space="0" w:color="auto"/>
            </w:tcBorders>
          </w:tcPr>
          <w:p w14:paraId="14B3AC3D" w14:textId="77777777" w:rsidR="00F07790" w:rsidRDefault="00F07790" w:rsidP="008A5E87">
            <w:pPr>
              <w:pStyle w:val="FWBCont2"/>
              <w:widowControl w:val="0"/>
              <w:spacing w:afterLines="50" w:after="120" w:line="360" w:lineRule="auto"/>
              <w:rPr>
                <w:rFonts w:eastAsia="楷体_GB2312"/>
                <w:b/>
                <w:bCs/>
                <w:sz w:val="18"/>
                <w:lang w:eastAsia="zh-CN"/>
              </w:rPr>
            </w:pPr>
          </w:p>
        </w:tc>
      </w:tr>
      <w:tr w:rsidR="006F3AA7" w:rsidRPr="0091711D" w14:paraId="56D74AFC" w14:textId="77777777" w:rsidTr="006F3AA7">
        <w:tc>
          <w:tcPr>
            <w:tcW w:w="534" w:type="dxa"/>
            <w:tcBorders>
              <w:top w:val="single" w:sz="4" w:space="0" w:color="auto"/>
            </w:tcBorders>
          </w:tcPr>
          <w:p w14:paraId="6D0EEEBC" w14:textId="77777777" w:rsidR="006F3AA7" w:rsidRPr="0091711D" w:rsidRDefault="006F3AA7" w:rsidP="006F3AA7">
            <w:pPr>
              <w:spacing w:line="360" w:lineRule="auto"/>
              <w:rPr>
                <w:rFonts w:eastAsia="楷体_GB2312"/>
              </w:rPr>
            </w:pPr>
          </w:p>
        </w:tc>
        <w:tc>
          <w:tcPr>
            <w:tcW w:w="6954" w:type="dxa"/>
            <w:tcBorders>
              <w:top w:val="single" w:sz="4" w:space="0" w:color="auto"/>
            </w:tcBorders>
          </w:tcPr>
          <w:p w14:paraId="70E99948" w14:textId="77777777" w:rsidR="006F3AA7" w:rsidRPr="0091711D" w:rsidRDefault="006F3AA7" w:rsidP="006F3AA7">
            <w:pPr>
              <w:spacing w:line="360" w:lineRule="auto"/>
              <w:rPr>
                <w:rFonts w:eastAsia="楷体_GB2312"/>
                <w:sz w:val="18"/>
                <w:lang w:eastAsia="zh-CN"/>
              </w:rPr>
            </w:pPr>
            <w:r w:rsidRPr="0091711D">
              <w:rPr>
                <w:rFonts w:eastAsia="楷体_GB2312"/>
                <w:sz w:val="18"/>
                <w:lang w:eastAsia="zh-CN"/>
              </w:rPr>
              <w:t>________________________________________</w:t>
            </w:r>
          </w:p>
          <w:p w14:paraId="4CAA4A14" w14:textId="77777777" w:rsidR="006F3AA7" w:rsidRPr="0091711D" w:rsidRDefault="006F3AA7" w:rsidP="006F3AA7">
            <w:pPr>
              <w:spacing w:line="360" w:lineRule="auto"/>
              <w:rPr>
                <w:rFonts w:eastAsia="楷体_GB2312"/>
                <w:sz w:val="18"/>
                <w:lang w:eastAsia="zh-CN"/>
              </w:rPr>
            </w:pPr>
          </w:p>
          <w:p w14:paraId="3BE8C2E6" w14:textId="77777777" w:rsidR="00EE7933" w:rsidRPr="0091711D" w:rsidRDefault="00EE7933" w:rsidP="00EE7933">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6B89BF07" w14:textId="77777777" w:rsidR="006F3AA7" w:rsidRPr="0091711D" w:rsidRDefault="00EE7933" w:rsidP="00EE7933">
            <w:pPr>
              <w:spacing w:line="360" w:lineRule="auto"/>
              <w:rPr>
                <w:rFonts w:eastAsia="楷体_GB2312"/>
                <w:lang w:eastAsia="zh-CN"/>
              </w:rPr>
            </w:pPr>
            <w:r w:rsidRPr="0091711D">
              <w:rPr>
                <w:rFonts w:eastAsia="楷体_GB2312"/>
                <w:sz w:val="18"/>
                <w:lang w:eastAsia="zh-CN"/>
              </w:rPr>
              <w:t xml:space="preserve">** </w:t>
            </w:r>
            <w:r w:rsidRPr="0091711D">
              <w:rPr>
                <w:rFonts w:eastAsia="楷体_GB2312"/>
                <w:sz w:val="18"/>
                <w:lang w:eastAsia="zh-CN"/>
              </w:rPr>
              <w:t>在该处填上贷款服务机构及具体部门名称</w:t>
            </w:r>
            <w:r w:rsidR="006F3AA7" w:rsidRPr="0091711D">
              <w:rPr>
                <w:rFonts w:eastAsia="楷体_GB2312"/>
                <w:sz w:val="18"/>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r w:rsidR="006F3AA7" w:rsidRPr="0091711D">
              <w:rPr>
                <w:rFonts w:eastAsia="楷体_GB2312"/>
                <w:lang w:eastAsia="zh-CN"/>
              </w:rPr>
              <w:tab/>
            </w:r>
          </w:p>
        </w:tc>
        <w:tc>
          <w:tcPr>
            <w:tcW w:w="558" w:type="dxa"/>
            <w:tcBorders>
              <w:top w:val="single" w:sz="4" w:space="0" w:color="auto"/>
            </w:tcBorders>
          </w:tcPr>
          <w:p w14:paraId="1E7268B4" w14:textId="77777777" w:rsidR="006F3AA7" w:rsidRPr="0091711D" w:rsidRDefault="006F3AA7" w:rsidP="006F3AA7">
            <w:pPr>
              <w:spacing w:line="360" w:lineRule="auto"/>
              <w:rPr>
                <w:rFonts w:eastAsia="楷体_GB2312"/>
                <w:lang w:eastAsia="zh-CN"/>
              </w:rPr>
            </w:pPr>
          </w:p>
        </w:tc>
        <w:tc>
          <w:tcPr>
            <w:tcW w:w="476" w:type="dxa"/>
            <w:tcBorders>
              <w:top w:val="single" w:sz="4" w:space="0" w:color="auto"/>
            </w:tcBorders>
          </w:tcPr>
          <w:p w14:paraId="2627904B" w14:textId="77777777" w:rsidR="006F3AA7" w:rsidRPr="0091711D" w:rsidRDefault="006F3AA7" w:rsidP="006F3AA7">
            <w:pPr>
              <w:spacing w:line="360" w:lineRule="auto"/>
              <w:rPr>
                <w:rFonts w:eastAsia="楷体_GB2312"/>
                <w:lang w:eastAsia="zh-CN"/>
              </w:rPr>
            </w:pPr>
          </w:p>
        </w:tc>
      </w:tr>
      <w:tr w:rsidR="006F3AA7" w:rsidRPr="0091711D" w14:paraId="5A549E26" w14:textId="77777777" w:rsidTr="006F3AA7">
        <w:tc>
          <w:tcPr>
            <w:tcW w:w="8522" w:type="dxa"/>
            <w:gridSpan w:val="4"/>
          </w:tcPr>
          <w:p w14:paraId="1C64992A" w14:textId="77777777" w:rsidR="006F3AA7" w:rsidRPr="0091711D" w:rsidRDefault="006F3AA7" w:rsidP="006F3AA7">
            <w:pPr>
              <w:spacing w:line="360" w:lineRule="auto"/>
              <w:jc w:val="center"/>
              <w:rPr>
                <w:rFonts w:eastAsia="楷体_GB2312"/>
                <w:sz w:val="28"/>
                <w:lang w:eastAsia="zh-CN"/>
              </w:rPr>
            </w:pPr>
          </w:p>
        </w:tc>
      </w:tr>
    </w:tbl>
    <w:p w14:paraId="7B43F2FD" w14:textId="77777777" w:rsidR="00C51DBC" w:rsidRPr="0091711D" w:rsidRDefault="00C51DBC">
      <w:pPr>
        <w:spacing w:line="360" w:lineRule="auto"/>
        <w:rPr>
          <w:rFonts w:eastAsia="楷体_GB2312"/>
          <w:lang w:eastAsia="zh-CN"/>
        </w:rPr>
      </w:pPr>
    </w:p>
    <w:p w14:paraId="78CDD648" w14:textId="77777777" w:rsidR="00C51DBC" w:rsidRPr="0091711D" w:rsidRDefault="00C51DBC">
      <w:pPr>
        <w:spacing w:line="360" w:lineRule="auto"/>
        <w:rPr>
          <w:rFonts w:eastAsia="楷体_GB2312"/>
          <w:lang w:eastAsia="zh-CN"/>
        </w:rPr>
      </w:pPr>
    </w:p>
    <w:p w14:paraId="0BA28A76" w14:textId="77777777" w:rsidR="00C51DBC" w:rsidRPr="0091711D" w:rsidRDefault="008B011C">
      <w:pPr>
        <w:spacing w:line="360" w:lineRule="auto"/>
        <w:rPr>
          <w:rFonts w:eastAsia="楷体_GB2312"/>
          <w:lang w:eastAsia="zh-CN"/>
        </w:rPr>
      </w:pPr>
      <w:r w:rsidRPr="0091711D">
        <w:rPr>
          <w:rFonts w:eastAsia="楷体_GB2312"/>
          <w:lang w:eastAsia="zh-CN"/>
        </w:rPr>
        <w:br w:type="page"/>
      </w:r>
    </w:p>
    <w:tbl>
      <w:tblPr>
        <w:tblW w:w="9392" w:type="dxa"/>
        <w:tblLayout w:type="fixed"/>
        <w:tblLook w:val="04A0" w:firstRow="1" w:lastRow="0" w:firstColumn="1" w:lastColumn="0" w:noHBand="0" w:noVBand="1"/>
      </w:tblPr>
      <w:tblGrid>
        <w:gridCol w:w="3227"/>
        <w:gridCol w:w="720"/>
        <w:gridCol w:w="180"/>
        <w:gridCol w:w="988"/>
        <w:gridCol w:w="236"/>
        <w:gridCol w:w="396"/>
        <w:gridCol w:w="276"/>
        <w:gridCol w:w="1108"/>
        <w:gridCol w:w="236"/>
        <w:gridCol w:w="644"/>
        <w:gridCol w:w="1381"/>
      </w:tblGrid>
      <w:tr w:rsidR="00C51DBC" w:rsidRPr="0091711D" w14:paraId="0F77FDEC" w14:textId="77777777" w:rsidTr="007A4997">
        <w:tc>
          <w:tcPr>
            <w:tcW w:w="9392" w:type="dxa"/>
            <w:gridSpan w:val="11"/>
          </w:tcPr>
          <w:p w14:paraId="75A67F8B"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1B4C4416" w14:textId="77777777" w:rsidTr="007A4997">
        <w:tc>
          <w:tcPr>
            <w:tcW w:w="9392" w:type="dxa"/>
            <w:gridSpan w:val="11"/>
            <w:tcBorders>
              <w:bottom w:val="single" w:sz="4" w:space="0" w:color="auto"/>
            </w:tcBorders>
          </w:tcPr>
          <w:p w14:paraId="0954F51E" w14:textId="77777777" w:rsidR="00C51DBC" w:rsidRPr="0091711D" w:rsidRDefault="00C51DBC">
            <w:pPr>
              <w:spacing w:line="360" w:lineRule="auto"/>
              <w:jc w:val="center"/>
              <w:rPr>
                <w:rFonts w:eastAsia="楷体_GB2312"/>
                <w:b/>
              </w:rPr>
            </w:pPr>
          </w:p>
        </w:tc>
      </w:tr>
      <w:tr w:rsidR="00C51DBC" w:rsidRPr="0091711D" w14:paraId="4A8D00DE" w14:textId="77777777" w:rsidTr="007A4997">
        <w:tc>
          <w:tcPr>
            <w:tcW w:w="9392" w:type="dxa"/>
            <w:gridSpan w:val="11"/>
            <w:tcBorders>
              <w:top w:val="single" w:sz="4" w:space="0" w:color="auto"/>
              <w:left w:val="single" w:sz="4" w:space="0" w:color="auto"/>
              <w:bottom w:val="single" w:sz="4" w:space="0" w:color="auto"/>
              <w:right w:val="single" w:sz="4" w:space="0" w:color="auto"/>
            </w:tcBorders>
            <w:shd w:val="clear" w:color="auto" w:fill="FFFF00"/>
          </w:tcPr>
          <w:p w14:paraId="57DCBEB5" w14:textId="77777777" w:rsidR="00190ADA" w:rsidRPr="0091711D" w:rsidRDefault="00C011F0" w:rsidP="0091711D">
            <w:pPr>
              <w:pStyle w:val="1-21"/>
              <w:numPr>
                <w:ilvl w:val="0"/>
                <w:numId w:val="34"/>
              </w:numPr>
              <w:spacing w:line="360" w:lineRule="auto"/>
              <w:ind w:firstLineChars="0"/>
              <w:rPr>
                <w:rFonts w:eastAsia="楷体_GB2312"/>
                <w:b/>
                <w:lang w:eastAsia="zh-CN"/>
              </w:rPr>
            </w:pPr>
            <w:r w:rsidRPr="0091711D">
              <w:rPr>
                <w:rFonts w:eastAsia="楷体_GB2312"/>
                <w:b/>
                <w:lang w:eastAsia="zh-CN"/>
              </w:rPr>
              <w:t>资产池信息汇总</w:t>
            </w:r>
          </w:p>
        </w:tc>
      </w:tr>
      <w:tr w:rsidR="00C011F0" w:rsidRPr="0091711D" w14:paraId="74517B5B" w14:textId="77777777" w:rsidTr="007A4997">
        <w:tc>
          <w:tcPr>
            <w:tcW w:w="9392" w:type="dxa"/>
            <w:gridSpan w:val="11"/>
            <w:tcBorders>
              <w:top w:val="single" w:sz="4" w:space="0" w:color="auto"/>
              <w:left w:val="single" w:sz="4" w:space="0" w:color="auto"/>
              <w:bottom w:val="single" w:sz="4" w:space="0" w:color="auto"/>
              <w:right w:val="single" w:sz="4" w:space="0" w:color="auto"/>
            </w:tcBorders>
            <w:shd w:val="clear" w:color="auto" w:fill="FFFF00"/>
          </w:tcPr>
          <w:p w14:paraId="1E6719B2" w14:textId="77777777" w:rsidR="00C011F0" w:rsidRPr="0091711D" w:rsidRDefault="00C011F0">
            <w:pPr>
              <w:spacing w:line="360" w:lineRule="auto"/>
              <w:rPr>
                <w:rFonts w:eastAsia="楷体_GB2312"/>
                <w:b/>
              </w:rPr>
            </w:pPr>
            <w:r w:rsidRPr="0091711D">
              <w:rPr>
                <w:rFonts w:eastAsia="楷体_GB2312"/>
                <w:b/>
              </w:rPr>
              <w:t>资产池信息汇总一</w:t>
            </w:r>
            <w:r w:rsidRPr="0091711D">
              <w:rPr>
                <w:rFonts w:eastAsia="楷体_GB2312"/>
                <w:b/>
                <w:lang w:eastAsia="zh-CN"/>
              </w:rPr>
              <w:t>：入池资产笔数与金额特征</w:t>
            </w:r>
          </w:p>
        </w:tc>
      </w:tr>
      <w:tr w:rsidR="00C51DBC" w:rsidRPr="0091711D" w14:paraId="34502D27" w14:textId="77777777" w:rsidTr="007A4997">
        <w:tc>
          <w:tcPr>
            <w:tcW w:w="3227" w:type="dxa"/>
            <w:tcBorders>
              <w:top w:val="single" w:sz="4" w:space="0" w:color="auto"/>
              <w:left w:val="single" w:sz="4" w:space="0" w:color="auto"/>
              <w:bottom w:val="single" w:sz="4" w:space="0" w:color="auto"/>
            </w:tcBorders>
          </w:tcPr>
          <w:p w14:paraId="74F64D03" w14:textId="77777777" w:rsidR="00C51DBC" w:rsidRPr="0091711D" w:rsidRDefault="00C51DBC">
            <w:pPr>
              <w:spacing w:line="360" w:lineRule="auto"/>
              <w:rPr>
                <w:rFonts w:eastAsia="楷体_GB2312"/>
              </w:rPr>
            </w:pPr>
          </w:p>
        </w:tc>
        <w:tc>
          <w:tcPr>
            <w:tcW w:w="900" w:type="dxa"/>
            <w:gridSpan w:val="2"/>
            <w:tcBorders>
              <w:top w:val="single" w:sz="4" w:space="0" w:color="auto"/>
              <w:bottom w:val="single" w:sz="4" w:space="0" w:color="auto"/>
            </w:tcBorders>
          </w:tcPr>
          <w:p w14:paraId="27F56F24" w14:textId="77777777" w:rsidR="00C51DBC" w:rsidRPr="0091711D" w:rsidRDefault="008B011C">
            <w:pPr>
              <w:spacing w:line="360" w:lineRule="auto"/>
              <w:rPr>
                <w:rFonts w:eastAsia="楷体_GB2312"/>
                <w:sz w:val="18"/>
              </w:rPr>
            </w:pPr>
            <w:r w:rsidRPr="0091711D">
              <w:rPr>
                <w:rFonts w:eastAsia="楷体_GB2312"/>
                <w:sz w:val="18"/>
                <w:lang w:eastAsia="zh-CN"/>
              </w:rPr>
              <w:t>初始</w:t>
            </w:r>
            <w:r w:rsidRPr="0091711D">
              <w:rPr>
                <w:rFonts w:eastAsia="楷体_GB2312"/>
                <w:sz w:val="18"/>
              </w:rPr>
              <w:t>起算日</w:t>
            </w:r>
          </w:p>
        </w:tc>
        <w:tc>
          <w:tcPr>
            <w:tcW w:w="1620" w:type="dxa"/>
            <w:gridSpan w:val="3"/>
            <w:tcBorders>
              <w:top w:val="single" w:sz="4" w:space="0" w:color="auto"/>
              <w:bottom w:val="single" w:sz="4" w:space="0" w:color="auto"/>
            </w:tcBorders>
          </w:tcPr>
          <w:p w14:paraId="0DB58615" w14:textId="77777777" w:rsidR="00C51DBC" w:rsidRPr="0091711D" w:rsidRDefault="008B011C">
            <w:pPr>
              <w:spacing w:line="360" w:lineRule="auto"/>
              <w:rPr>
                <w:rFonts w:eastAsia="楷体_GB2312"/>
                <w:sz w:val="18"/>
              </w:rPr>
            </w:pPr>
            <w:r w:rsidRPr="0091711D">
              <w:rPr>
                <w:rFonts w:eastAsia="楷体_GB2312"/>
                <w:sz w:val="18"/>
              </w:rPr>
              <w:t>收款期间起始日</w:t>
            </w:r>
          </w:p>
        </w:tc>
        <w:tc>
          <w:tcPr>
            <w:tcW w:w="1620" w:type="dxa"/>
            <w:gridSpan w:val="3"/>
            <w:tcBorders>
              <w:top w:val="single" w:sz="4" w:space="0" w:color="auto"/>
              <w:bottom w:val="single" w:sz="4" w:space="0" w:color="auto"/>
            </w:tcBorders>
          </w:tcPr>
          <w:p w14:paraId="07E58A7B" w14:textId="77777777" w:rsidR="00C51DBC" w:rsidRPr="0091711D" w:rsidRDefault="008B011C">
            <w:pPr>
              <w:spacing w:line="360" w:lineRule="auto"/>
              <w:rPr>
                <w:rFonts w:eastAsia="楷体_GB2312"/>
                <w:sz w:val="18"/>
              </w:rPr>
            </w:pPr>
            <w:r w:rsidRPr="0091711D">
              <w:rPr>
                <w:rFonts w:eastAsia="楷体_GB2312"/>
                <w:sz w:val="18"/>
              </w:rPr>
              <w:t>收款期间终止日</w:t>
            </w:r>
          </w:p>
        </w:tc>
        <w:tc>
          <w:tcPr>
            <w:tcW w:w="2025" w:type="dxa"/>
            <w:gridSpan w:val="2"/>
            <w:tcBorders>
              <w:top w:val="single" w:sz="4" w:space="0" w:color="auto"/>
              <w:bottom w:val="single" w:sz="4" w:space="0" w:color="auto"/>
              <w:right w:val="single" w:sz="4" w:space="0" w:color="auto"/>
            </w:tcBorders>
          </w:tcPr>
          <w:p w14:paraId="0BFE42AA" w14:textId="77777777" w:rsidR="00C51DBC" w:rsidRPr="0091711D" w:rsidRDefault="008B011C">
            <w:pPr>
              <w:spacing w:line="360" w:lineRule="auto"/>
              <w:rPr>
                <w:rFonts w:eastAsia="楷体_GB2312"/>
                <w:sz w:val="18"/>
              </w:rPr>
            </w:pPr>
            <w:r w:rsidRPr="0091711D">
              <w:rPr>
                <w:rFonts w:eastAsia="楷体_GB2312"/>
                <w:sz w:val="18"/>
              </w:rPr>
              <w:t>下一收款期间起始日</w:t>
            </w:r>
          </w:p>
        </w:tc>
      </w:tr>
      <w:tr w:rsidR="00C51DBC" w:rsidRPr="0091711D" w14:paraId="5B6A6A7A" w14:textId="77777777" w:rsidTr="00F95110">
        <w:tc>
          <w:tcPr>
            <w:tcW w:w="3227" w:type="dxa"/>
            <w:tcBorders>
              <w:top w:val="single" w:sz="4" w:space="0" w:color="auto"/>
              <w:left w:val="single" w:sz="4" w:space="0" w:color="auto"/>
              <w:bottom w:val="single" w:sz="4" w:space="0" w:color="auto"/>
            </w:tcBorders>
          </w:tcPr>
          <w:p w14:paraId="02E11042" w14:textId="77777777" w:rsidR="00017634" w:rsidRDefault="008B011C" w:rsidP="00017634">
            <w:pPr>
              <w:spacing w:line="360" w:lineRule="auto"/>
              <w:rPr>
                <w:rFonts w:eastAsia="楷体_GB2312"/>
                <w:sz w:val="18"/>
                <w:lang w:eastAsia="zh-CN"/>
              </w:rPr>
            </w:pPr>
            <w:r w:rsidRPr="0091711D">
              <w:rPr>
                <w:rFonts w:eastAsia="楷体_GB2312"/>
                <w:sz w:val="18"/>
                <w:lang w:eastAsia="zh-CN"/>
              </w:rPr>
              <w:t>住房贷款</w:t>
            </w:r>
            <w:r w:rsidR="006D5918" w:rsidRPr="0091711D">
              <w:rPr>
                <w:rFonts w:eastAsia="楷体_GB2312"/>
                <w:sz w:val="18"/>
                <w:lang w:eastAsia="zh-CN"/>
              </w:rPr>
              <w:t>总</w:t>
            </w:r>
            <w:r w:rsidRPr="0091711D">
              <w:rPr>
                <w:rFonts w:eastAsia="楷体_GB2312"/>
                <w:sz w:val="18"/>
                <w:lang w:eastAsia="zh-CN"/>
              </w:rPr>
              <w:t>笔数</w:t>
            </w:r>
          </w:p>
          <w:p w14:paraId="0F395459" w14:textId="77777777" w:rsidR="00C51DBC" w:rsidRPr="0091711D" w:rsidRDefault="00017634">
            <w:pPr>
              <w:spacing w:line="360" w:lineRule="auto"/>
              <w:rPr>
                <w:rFonts w:eastAsia="楷体_GB2312"/>
                <w:sz w:val="18"/>
                <w:lang w:eastAsia="zh-CN"/>
              </w:rPr>
            </w:pPr>
            <w:r w:rsidRPr="0091711D">
              <w:rPr>
                <w:rFonts w:eastAsia="楷体_GB2312"/>
                <w:sz w:val="18"/>
                <w:lang w:eastAsia="zh-CN"/>
              </w:rPr>
              <w:t>借款人总户数</w:t>
            </w:r>
          </w:p>
          <w:p w14:paraId="25659FCB" w14:textId="77777777" w:rsidR="00EE7933" w:rsidRPr="0091711D" w:rsidRDefault="00EE7933">
            <w:pPr>
              <w:spacing w:line="360" w:lineRule="auto"/>
              <w:rPr>
                <w:rFonts w:eastAsia="楷体_GB2312"/>
                <w:sz w:val="18"/>
                <w:lang w:eastAsia="zh-CN"/>
              </w:rPr>
            </w:pPr>
            <w:r w:rsidRPr="0091711D">
              <w:rPr>
                <w:rFonts w:eastAsia="楷体_GB2312"/>
                <w:sz w:val="18"/>
                <w:lang w:eastAsia="zh-CN"/>
              </w:rPr>
              <w:t>住房贷款</w:t>
            </w:r>
            <w:r w:rsidR="005822F4" w:rsidRPr="0091711D">
              <w:rPr>
                <w:rFonts w:eastAsia="楷体_GB2312"/>
                <w:sz w:val="18"/>
                <w:lang w:eastAsia="zh-CN"/>
              </w:rPr>
              <w:t>未偿本金</w:t>
            </w:r>
            <w:r w:rsidRPr="0091711D">
              <w:rPr>
                <w:rFonts w:eastAsia="楷体_GB2312"/>
                <w:sz w:val="18"/>
                <w:lang w:eastAsia="zh-CN"/>
              </w:rPr>
              <w:t>余额</w:t>
            </w:r>
          </w:p>
          <w:p w14:paraId="46B007D6" w14:textId="77777777" w:rsidR="00C51DBC" w:rsidRPr="0091711D" w:rsidRDefault="00EE7933">
            <w:pPr>
              <w:spacing w:line="360" w:lineRule="auto"/>
              <w:rPr>
                <w:rFonts w:eastAsia="楷体_GB2312"/>
                <w:sz w:val="18"/>
                <w:lang w:eastAsia="zh-CN"/>
              </w:rPr>
            </w:pPr>
            <w:r w:rsidRPr="0091711D">
              <w:rPr>
                <w:rFonts w:eastAsia="楷体_GB2312"/>
                <w:sz w:val="18"/>
                <w:lang w:eastAsia="zh-CN"/>
              </w:rPr>
              <w:t>单笔贷款最高本金余额</w:t>
            </w:r>
          </w:p>
          <w:p w14:paraId="6A297574" w14:textId="77777777" w:rsidR="00C51DBC" w:rsidRPr="0091711D" w:rsidRDefault="00EE7933">
            <w:pPr>
              <w:spacing w:line="360" w:lineRule="auto"/>
              <w:rPr>
                <w:rFonts w:eastAsia="楷体_GB2312"/>
                <w:sz w:val="18"/>
                <w:lang w:eastAsia="zh-CN"/>
              </w:rPr>
            </w:pPr>
            <w:r w:rsidRPr="0091711D">
              <w:rPr>
                <w:rFonts w:eastAsia="楷体_GB2312"/>
                <w:sz w:val="18"/>
                <w:lang w:eastAsia="zh-CN"/>
              </w:rPr>
              <w:t>单笔贷款平均本金余额</w:t>
            </w:r>
          </w:p>
          <w:p w14:paraId="538BE5BD" w14:textId="77777777" w:rsidR="00305F4A" w:rsidRPr="0091711D" w:rsidRDefault="00305F4A" w:rsidP="00305F4A">
            <w:pPr>
              <w:spacing w:line="360" w:lineRule="auto"/>
              <w:rPr>
                <w:rFonts w:eastAsia="楷体_GB2312"/>
                <w:lang w:eastAsia="zh-CN"/>
              </w:rPr>
            </w:pPr>
          </w:p>
        </w:tc>
        <w:tc>
          <w:tcPr>
            <w:tcW w:w="900" w:type="dxa"/>
            <w:gridSpan w:val="2"/>
            <w:tcBorders>
              <w:top w:val="single" w:sz="4" w:space="0" w:color="auto"/>
              <w:bottom w:val="single" w:sz="4" w:space="0" w:color="auto"/>
            </w:tcBorders>
          </w:tcPr>
          <w:p w14:paraId="38F97481" w14:textId="77777777" w:rsidR="00C51DBC" w:rsidRPr="0091711D" w:rsidRDefault="00C51DBC">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54F74178" w14:textId="77777777" w:rsidR="00C51DBC" w:rsidRPr="0091711D" w:rsidRDefault="00C51DBC">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2C9772CF" w14:textId="77777777" w:rsidR="00C51DBC" w:rsidRPr="0091711D" w:rsidRDefault="00C51DBC">
            <w:pPr>
              <w:spacing w:line="360" w:lineRule="auto"/>
              <w:rPr>
                <w:rFonts w:eastAsia="楷体_GB2312"/>
                <w:lang w:eastAsia="zh-CN"/>
              </w:rPr>
            </w:pPr>
          </w:p>
        </w:tc>
        <w:tc>
          <w:tcPr>
            <w:tcW w:w="2025" w:type="dxa"/>
            <w:gridSpan w:val="2"/>
            <w:tcBorders>
              <w:top w:val="single" w:sz="4" w:space="0" w:color="auto"/>
              <w:bottom w:val="single" w:sz="4" w:space="0" w:color="auto"/>
              <w:right w:val="single" w:sz="4" w:space="0" w:color="auto"/>
            </w:tcBorders>
          </w:tcPr>
          <w:p w14:paraId="491C3D59" w14:textId="77777777" w:rsidR="00C51DBC" w:rsidRPr="0091711D" w:rsidRDefault="00C51DBC">
            <w:pPr>
              <w:spacing w:line="360" w:lineRule="auto"/>
              <w:rPr>
                <w:rFonts w:eastAsia="楷体_GB2312"/>
                <w:lang w:eastAsia="zh-CN"/>
              </w:rPr>
            </w:pPr>
          </w:p>
        </w:tc>
      </w:tr>
      <w:tr w:rsidR="00C011F0" w:rsidRPr="0091711D" w14:paraId="0587992B" w14:textId="77777777" w:rsidTr="00F95110">
        <w:tc>
          <w:tcPr>
            <w:tcW w:w="9392" w:type="dxa"/>
            <w:gridSpan w:val="11"/>
            <w:tcBorders>
              <w:top w:val="single" w:sz="4" w:space="0" w:color="auto"/>
              <w:left w:val="single" w:sz="4" w:space="0" w:color="auto"/>
              <w:right w:val="single" w:sz="4" w:space="0" w:color="auto"/>
            </w:tcBorders>
            <w:shd w:val="clear" w:color="auto" w:fill="FFFF00"/>
          </w:tcPr>
          <w:p w14:paraId="1C83C0C9" w14:textId="77777777" w:rsidR="00C011F0" w:rsidRPr="0091711D" w:rsidRDefault="00C011F0">
            <w:pPr>
              <w:spacing w:line="360" w:lineRule="auto"/>
              <w:rPr>
                <w:rFonts w:eastAsia="楷体_GB2312"/>
                <w:lang w:eastAsia="zh-CN"/>
              </w:rPr>
            </w:pPr>
            <w:r w:rsidRPr="0091711D">
              <w:rPr>
                <w:rFonts w:eastAsia="楷体_GB2312"/>
                <w:b/>
              </w:rPr>
              <w:t>资产池信息汇总</w:t>
            </w:r>
            <w:r w:rsidRPr="0091711D">
              <w:rPr>
                <w:rFonts w:eastAsia="楷体_GB2312"/>
                <w:b/>
                <w:lang w:eastAsia="zh-CN"/>
              </w:rPr>
              <w:t>二：入池资产期限特征</w:t>
            </w:r>
          </w:p>
        </w:tc>
      </w:tr>
      <w:tr w:rsidR="00C011F0" w:rsidRPr="0091711D" w14:paraId="77495477" w14:textId="77777777" w:rsidTr="007A4997">
        <w:tc>
          <w:tcPr>
            <w:tcW w:w="3227" w:type="dxa"/>
            <w:tcBorders>
              <w:top w:val="single" w:sz="4" w:space="0" w:color="auto"/>
              <w:left w:val="single" w:sz="4" w:space="0" w:color="auto"/>
            </w:tcBorders>
          </w:tcPr>
          <w:p w14:paraId="3E0BB84D" w14:textId="77777777" w:rsidR="00C011F0" w:rsidRPr="0091711D" w:rsidRDefault="00C011F0">
            <w:pPr>
              <w:spacing w:line="360" w:lineRule="auto"/>
              <w:rPr>
                <w:rFonts w:eastAsia="楷体_GB2312"/>
                <w:sz w:val="18"/>
                <w:lang w:eastAsia="zh-CN"/>
              </w:rPr>
            </w:pPr>
          </w:p>
        </w:tc>
        <w:tc>
          <w:tcPr>
            <w:tcW w:w="900" w:type="dxa"/>
            <w:gridSpan w:val="2"/>
            <w:tcBorders>
              <w:top w:val="single" w:sz="4" w:space="0" w:color="auto"/>
            </w:tcBorders>
          </w:tcPr>
          <w:p w14:paraId="62AA25DB" w14:textId="77777777" w:rsidR="00C011F0" w:rsidRPr="0091711D" w:rsidRDefault="00C011F0">
            <w:pPr>
              <w:spacing w:line="360" w:lineRule="auto"/>
              <w:rPr>
                <w:rFonts w:eastAsia="楷体_GB2312"/>
                <w:lang w:eastAsia="zh-CN"/>
              </w:rPr>
            </w:pPr>
            <w:r w:rsidRPr="0091711D">
              <w:rPr>
                <w:rFonts w:eastAsia="楷体_GB2312"/>
                <w:sz w:val="18"/>
                <w:lang w:eastAsia="zh-CN"/>
              </w:rPr>
              <w:t>初始</w:t>
            </w:r>
            <w:r w:rsidRPr="0091711D">
              <w:rPr>
                <w:rFonts w:eastAsia="楷体_GB2312"/>
                <w:sz w:val="18"/>
              </w:rPr>
              <w:t>起算日</w:t>
            </w:r>
          </w:p>
        </w:tc>
        <w:tc>
          <w:tcPr>
            <w:tcW w:w="1620" w:type="dxa"/>
            <w:gridSpan w:val="3"/>
            <w:tcBorders>
              <w:top w:val="single" w:sz="4" w:space="0" w:color="auto"/>
            </w:tcBorders>
          </w:tcPr>
          <w:p w14:paraId="347B3221" w14:textId="77777777" w:rsidR="00C011F0" w:rsidRPr="0091711D" w:rsidRDefault="00C011F0">
            <w:pPr>
              <w:spacing w:line="360" w:lineRule="auto"/>
              <w:rPr>
                <w:rFonts w:eastAsia="楷体_GB2312"/>
                <w:lang w:eastAsia="zh-CN"/>
              </w:rPr>
            </w:pPr>
            <w:r w:rsidRPr="0091711D">
              <w:rPr>
                <w:rFonts w:eastAsia="楷体_GB2312"/>
                <w:sz w:val="18"/>
              </w:rPr>
              <w:t>收款期间起始日</w:t>
            </w:r>
          </w:p>
        </w:tc>
        <w:tc>
          <w:tcPr>
            <w:tcW w:w="1620" w:type="dxa"/>
            <w:gridSpan w:val="3"/>
            <w:tcBorders>
              <w:top w:val="single" w:sz="4" w:space="0" w:color="auto"/>
            </w:tcBorders>
          </w:tcPr>
          <w:p w14:paraId="753EE138" w14:textId="77777777" w:rsidR="00C011F0" w:rsidRPr="0091711D" w:rsidRDefault="00C011F0">
            <w:pPr>
              <w:spacing w:line="360" w:lineRule="auto"/>
              <w:rPr>
                <w:rFonts w:eastAsia="楷体_GB2312"/>
                <w:lang w:eastAsia="zh-CN"/>
              </w:rPr>
            </w:pPr>
            <w:r w:rsidRPr="0091711D">
              <w:rPr>
                <w:rFonts w:eastAsia="楷体_GB2312"/>
                <w:sz w:val="18"/>
              </w:rPr>
              <w:t>收款期间终止日</w:t>
            </w:r>
          </w:p>
        </w:tc>
        <w:tc>
          <w:tcPr>
            <w:tcW w:w="2025" w:type="dxa"/>
            <w:gridSpan w:val="2"/>
            <w:tcBorders>
              <w:top w:val="single" w:sz="4" w:space="0" w:color="auto"/>
              <w:right w:val="single" w:sz="4" w:space="0" w:color="auto"/>
            </w:tcBorders>
          </w:tcPr>
          <w:p w14:paraId="08531B41" w14:textId="77777777" w:rsidR="00C011F0" w:rsidRPr="0091711D" w:rsidRDefault="00C011F0">
            <w:pPr>
              <w:spacing w:line="360" w:lineRule="auto"/>
              <w:rPr>
                <w:rFonts w:eastAsia="楷体_GB2312"/>
                <w:lang w:eastAsia="zh-CN"/>
              </w:rPr>
            </w:pPr>
            <w:r w:rsidRPr="0091711D">
              <w:rPr>
                <w:rFonts w:eastAsia="楷体_GB2312"/>
                <w:sz w:val="18"/>
              </w:rPr>
              <w:t>下一收款期间起始日</w:t>
            </w:r>
          </w:p>
        </w:tc>
      </w:tr>
      <w:tr w:rsidR="00C011F0" w:rsidRPr="0091711D" w14:paraId="5558328E" w14:textId="77777777" w:rsidTr="0091711D">
        <w:tc>
          <w:tcPr>
            <w:tcW w:w="3227" w:type="dxa"/>
            <w:tcBorders>
              <w:top w:val="single" w:sz="4" w:space="0" w:color="auto"/>
              <w:left w:val="single" w:sz="4" w:space="0" w:color="auto"/>
              <w:bottom w:val="single" w:sz="4" w:space="0" w:color="auto"/>
            </w:tcBorders>
          </w:tcPr>
          <w:p w14:paraId="533A60DA"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加权平均住房贷款合同期限</w:t>
            </w:r>
          </w:p>
          <w:p w14:paraId="01A25C59"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加权平均住房贷款剩余期限</w:t>
            </w:r>
          </w:p>
          <w:p w14:paraId="4CBD6AF1"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加权平均账龄</w:t>
            </w:r>
          </w:p>
          <w:p w14:paraId="19BC8AA1"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贷款最长到期期限</w:t>
            </w:r>
          </w:p>
          <w:p w14:paraId="711EF0B7"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贷款最短到期期限</w:t>
            </w:r>
          </w:p>
          <w:p w14:paraId="4B059F74" w14:textId="77777777" w:rsidR="00FB4D56" w:rsidRPr="0091711D" w:rsidRDefault="00FB4D56">
            <w:pPr>
              <w:spacing w:line="360" w:lineRule="auto"/>
              <w:rPr>
                <w:rFonts w:eastAsia="楷体_GB2312"/>
                <w:sz w:val="18"/>
                <w:lang w:eastAsia="zh-CN"/>
              </w:rPr>
            </w:pPr>
          </w:p>
        </w:tc>
        <w:tc>
          <w:tcPr>
            <w:tcW w:w="900" w:type="dxa"/>
            <w:gridSpan w:val="2"/>
            <w:tcBorders>
              <w:top w:val="single" w:sz="4" w:space="0" w:color="auto"/>
              <w:bottom w:val="single" w:sz="4" w:space="0" w:color="auto"/>
            </w:tcBorders>
          </w:tcPr>
          <w:p w14:paraId="31C31276" w14:textId="77777777" w:rsidR="00C011F0" w:rsidRPr="0091711D" w:rsidRDefault="00C011F0">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23A8133C" w14:textId="77777777" w:rsidR="00C011F0" w:rsidRPr="0091711D" w:rsidRDefault="00C011F0">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01F69A86" w14:textId="77777777" w:rsidR="00C011F0" w:rsidRPr="0091711D" w:rsidRDefault="00C011F0">
            <w:pPr>
              <w:spacing w:line="360" w:lineRule="auto"/>
              <w:rPr>
                <w:rFonts w:eastAsia="楷体_GB2312"/>
                <w:lang w:eastAsia="zh-CN"/>
              </w:rPr>
            </w:pPr>
          </w:p>
        </w:tc>
        <w:tc>
          <w:tcPr>
            <w:tcW w:w="2025" w:type="dxa"/>
            <w:gridSpan w:val="2"/>
            <w:tcBorders>
              <w:top w:val="single" w:sz="4" w:space="0" w:color="auto"/>
              <w:bottom w:val="single" w:sz="4" w:space="0" w:color="auto"/>
              <w:right w:val="single" w:sz="4" w:space="0" w:color="auto"/>
            </w:tcBorders>
          </w:tcPr>
          <w:p w14:paraId="6C92C338" w14:textId="77777777" w:rsidR="00C011F0" w:rsidRPr="0091711D" w:rsidRDefault="00C011F0">
            <w:pPr>
              <w:spacing w:line="360" w:lineRule="auto"/>
              <w:rPr>
                <w:rFonts w:eastAsia="楷体_GB2312"/>
                <w:lang w:eastAsia="zh-CN"/>
              </w:rPr>
            </w:pPr>
          </w:p>
        </w:tc>
      </w:tr>
      <w:tr w:rsidR="00C011F0" w:rsidRPr="0091711D" w14:paraId="77F67F36" w14:textId="77777777" w:rsidTr="0091711D">
        <w:tc>
          <w:tcPr>
            <w:tcW w:w="9392" w:type="dxa"/>
            <w:gridSpan w:val="11"/>
            <w:tcBorders>
              <w:top w:val="single" w:sz="4" w:space="0" w:color="auto"/>
              <w:left w:val="single" w:sz="4" w:space="0" w:color="auto"/>
              <w:right w:val="single" w:sz="4" w:space="0" w:color="auto"/>
            </w:tcBorders>
            <w:shd w:val="clear" w:color="auto" w:fill="FFFF00"/>
          </w:tcPr>
          <w:p w14:paraId="3398620E" w14:textId="77777777" w:rsidR="00C011F0" w:rsidRPr="0091711D" w:rsidRDefault="00C011F0">
            <w:pPr>
              <w:spacing w:line="360" w:lineRule="auto"/>
              <w:rPr>
                <w:rFonts w:eastAsia="楷体_GB2312"/>
                <w:lang w:eastAsia="zh-CN"/>
              </w:rPr>
            </w:pPr>
            <w:r w:rsidRPr="0091711D">
              <w:rPr>
                <w:rFonts w:eastAsia="楷体_GB2312"/>
                <w:b/>
              </w:rPr>
              <w:t>资产池信息汇总</w:t>
            </w:r>
            <w:r w:rsidRPr="0091711D">
              <w:rPr>
                <w:rFonts w:eastAsia="楷体_GB2312"/>
                <w:b/>
                <w:lang w:eastAsia="zh-CN"/>
              </w:rPr>
              <w:t>三：入池资产利率特征</w:t>
            </w:r>
          </w:p>
        </w:tc>
      </w:tr>
      <w:tr w:rsidR="00C011F0" w:rsidRPr="0091711D" w14:paraId="2FE0AA47" w14:textId="77777777" w:rsidTr="007A4997">
        <w:tc>
          <w:tcPr>
            <w:tcW w:w="3227" w:type="dxa"/>
            <w:tcBorders>
              <w:top w:val="single" w:sz="4" w:space="0" w:color="auto"/>
              <w:left w:val="single" w:sz="4" w:space="0" w:color="auto"/>
            </w:tcBorders>
          </w:tcPr>
          <w:p w14:paraId="467B2970" w14:textId="77777777" w:rsidR="00C011F0" w:rsidRPr="0091711D" w:rsidRDefault="00C011F0">
            <w:pPr>
              <w:spacing w:line="360" w:lineRule="auto"/>
              <w:rPr>
                <w:rFonts w:eastAsia="楷体_GB2312"/>
                <w:sz w:val="18"/>
                <w:lang w:eastAsia="zh-CN"/>
              </w:rPr>
            </w:pPr>
          </w:p>
        </w:tc>
        <w:tc>
          <w:tcPr>
            <w:tcW w:w="900" w:type="dxa"/>
            <w:gridSpan w:val="2"/>
            <w:tcBorders>
              <w:top w:val="single" w:sz="4" w:space="0" w:color="auto"/>
            </w:tcBorders>
          </w:tcPr>
          <w:p w14:paraId="7DF17A09" w14:textId="77777777" w:rsidR="00C011F0" w:rsidRPr="0091711D" w:rsidRDefault="00C011F0">
            <w:pPr>
              <w:spacing w:line="360" w:lineRule="auto"/>
              <w:rPr>
                <w:rFonts w:eastAsia="楷体_GB2312"/>
                <w:lang w:eastAsia="zh-CN"/>
              </w:rPr>
            </w:pPr>
            <w:r w:rsidRPr="0091711D">
              <w:rPr>
                <w:rFonts w:eastAsia="楷体_GB2312"/>
                <w:sz w:val="18"/>
                <w:lang w:eastAsia="zh-CN"/>
              </w:rPr>
              <w:t>初始</w:t>
            </w:r>
            <w:r w:rsidRPr="0091711D">
              <w:rPr>
                <w:rFonts w:eastAsia="楷体_GB2312"/>
                <w:sz w:val="18"/>
              </w:rPr>
              <w:t>起算日</w:t>
            </w:r>
          </w:p>
        </w:tc>
        <w:tc>
          <w:tcPr>
            <w:tcW w:w="1620" w:type="dxa"/>
            <w:gridSpan w:val="3"/>
            <w:tcBorders>
              <w:top w:val="single" w:sz="4" w:space="0" w:color="auto"/>
            </w:tcBorders>
          </w:tcPr>
          <w:p w14:paraId="33E3AEFF" w14:textId="77777777" w:rsidR="00C011F0" w:rsidRPr="0091711D" w:rsidRDefault="00C011F0">
            <w:pPr>
              <w:spacing w:line="360" w:lineRule="auto"/>
              <w:rPr>
                <w:rFonts w:eastAsia="楷体_GB2312"/>
                <w:lang w:eastAsia="zh-CN"/>
              </w:rPr>
            </w:pPr>
            <w:r w:rsidRPr="0091711D">
              <w:rPr>
                <w:rFonts w:eastAsia="楷体_GB2312"/>
                <w:sz w:val="18"/>
              </w:rPr>
              <w:t>收款期间起始日</w:t>
            </w:r>
          </w:p>
        </w:tc>
        <w:tc>
          <w:tcPr>
            <w:tcW w:w="1620" w:type="dxa"/>
            <w:gridSpan w:val="3"/>
            <w:tcBorders>
              <w:top w:val="single" w:sz="4" w:space="0" w:color="auto"/>
            </w:tcBorders>
          </w:tcPr>
          <w:p w14:paraId="40BD2CB3" w14:textId="77777777" w:rsidR="00C011F0" w:rsidRPr="0091711D" w:rsidRDefault="00C011F0">
            <w:pPr>
              <w:spacing w:line="360" w:lineRule="auto"/>
              <w:rPr>
                <w:rFonts w:eastAsia="楷体_GB2312"/>
                <w:lang w:eastAsia="zh-CN"/>
              </w:rPr>
            </w:pPr>
            <w:r w:rsidRPr="0091711D">
              <w:rPr>
                <w:rFonts w:eastAsia="楷体_GB2312"/>
                <w:sz w:val="18"/>
              </w:rPr>
              <w:t>收款期间终止日</w:t>
            </w:r>
          </w:p>
        </w:tc>
        <w:tc>
          <w:tcPr>
            <w:tcW w:w="2025" w:type="dxa"/>
            <w:gridSpan w:val="2"/>
            <w:tcBorders>
              <w:top w:val="single" w:sz="4" w:space="0" w:color="auto"/>
              <w:right w:val="single" w:sz="4" w:space="0" w:color="auto"/>
            </w:tcBorders>
          </w:tcPr>
          <w:p w14:paraId="3468B47B" w14:textId="77777777" w:rsidR="00C011F0" w:rsidRPr="0091711D" w:rsidRDefault="00C011F0">
            <w:pPr>
              <w:spacing w:line="360" w:lineRule="auto"/>
              <w:rPr>
                <w:rFonts w:eastAsia="楷体_GB2312"/>
                <w:lang w:eastAsia="zh-CN"/>
              </w:rPr>
            </w:pPr>
            <w:r w:rsidRPr="0091711D">
              <w:rPr>
                <w:rFonts w:eastAsia="楷体_GB2312"/>
                <w:sz w:val="18"/>
              </w:rPr>
              <w:t>下一收款期间起始日</w:t>
            </w:r>
          </w:p>
        </w:tc>
      </w:tr>
      <w:tr w:rsidR="00C011F0" w:rsidRPr="0091711D" w14:paraId="540895BC" w14:textId="77777777" w:rsidTr="0091711D">
        <w:tc>
          <w:tcPr>
            <w:tcW w:w="3227" w:type="dxa"/>
            <w:tcBorders>
              <w:top w:val="single" w:sz="4" w:space="0" w:color="auto"/>
              <w:left w:val="single" w:sz="4" w:space="0" w:color="auto"/>
              <w:bottom w:val="single" w:sz="4" w:space="0" w:color="auto"/>
            </w:tcBorders>
          </w:tcPr>
          <w:p w14:paraId="58F1263B"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加权平均住房贷款利率</w:t>
            </w:r>
          </w:p>
          <w:p w14:paraId="3654875E" w14:textId="77777777" w:rsidR="00C011F0" w:rsidRPr="0091711D" w:rsidRDefault="00C011F0" w:rsidP="003D6DBE">
            <w:pPr>
              <w:spacing w:line="360" w:lineRule="auto"/>
              <w:rPr>
                <w:rFonts w:eastAsia="楷体_GB2312"/>
                <w:sz w:val="18"/>
                <w:lang w:eastAsia="zh-CN"/>
              </w:rPr>
            </w:pPr>
            <w:r w:rsidRPr="0091711D">
              <w:rPr>
                <w:rFonts w:eastAsia="楷体_GB2312"/>
                <w:sz w:val="18"/>
                <w:lang w:eastAsia="zh-CN"/>
              </w:rPr>
              <w:t>最高住房贷款利率</w:t>
            </w:r>
          </w:p>
          <w:p w14:paraId="63D9E422"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最低住房贷款利率</w:t>
            </w:r>
          </w:p>
          <w:p w14:paraId="3911D507" w14:textId="77777777" w:rsidR="00FB4D56" w:rsidRPr="0091711D" w:rsidRDefault="00FB4D56">
            <w:pPr>
              <w:spacing w:line="360" w:lineRule="auto"/>
              <w:rPr>
                <w:rFonts w:eastAsia="楷体_GB2312"/>
                <w:sz w:val="18"/>
                <w:lang w:eastAsia="zh-CN"/>
              </w:rPr>
            </w:pPr>
          </w:p>
        </w:tc>
        <w:tc>
          <w:tcPr>
            <w:tcW w:w="900" w:type="dxa"/>
            <w:gridSpan w:val="2"/>
            <w:tcBorders>
              <w:top w:val="single" w:sz="4" w:space="0" w:color="auto"/>
              <w:bottom w:val="single" w:sz="4" w:space="0" w:color="auto"/>
            </w:tcBorders>
          </w:tcPr>
          <w:p w14:paraId="7C263DDD" w14:textId="77777777" w:rsidR="00C011F0" w:rsidRPr="0091711D" w:rsidRDefault="00C011F0">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62203CB2" w14:textId="77777777" w:rsidR="00C011F0" w:rsidRPr="0091711D" w:rsidRDefault="00C011F0">
            <w:pPr>
              <w:spacing w:line="360" w:lineRule="auto"/>
              <w:rPr>
                <w:rFonts w:eastAsia="楷体_GB2312"/>
                <w:lang w:eastAsia="zh-CN"/>
              </w:rPr>
            </w:pPr>
          </w:p>
        </w:tc>
        <w:tc>
          <w:tcPr>
            <w:tcW w:w="1620" w:type="dxa"/>
            <w:gridSpan w:val="3"/>
            <w:tcBorders>
              <w:top w:val="single" w:sz="4" w:space="0" w:color="auto"/>
              <w:bottom w:val="single" w:sz="4" w:space="0" w:color="auto"/>
            </w:tcBorders>
          </w:tcPr>
          <w:p w14:paraId="09C56AC9" w14:textId="77777777" w:rsidR="00C011F0" w:rsidRPr="0091711D" w:rsidRDefault="00C011F0">
            <w:pPr>
              <w:spacing w:line="360" w:lineRule="auto"/>
              <w:rPr>
                <w:rFonts w:eastAsia="楷体_GB2312"/>
                <w:lang w:eastAsia="zh-CN"/>
              </w:rPr>
            </w:pPr>
          </w:p>
        </w:tc>
        <w:tc>
          <w:tcPr>
            <w:tcW w:w="2025" w:type="dxa"/>
            <w:gridSpan w:val="2"/>
            <w:tcBorders>
              <w:top w:val="single" w:sz="4" w:space="0" w:color="auto"/>
              <w:bottom w:val="single" w:sz="4" w:space="0" w:color="auto"/>
              <w:right w:val="single" w:sz="4" w:space="0" w:color="auto"/>
            </w:tcBorders>
          </w:tcPr>
          <w:p w14:paraId="759E46A1" w14:textId="77777777" w:rsidR="00C011F0" w:rsidRPr="0091711D" w:rsidRDefault="00C011F0">
            <w:pPr>
              <w:spacing w:line="360" w:lineRule="auto"/>
              <w:rPr>
                <w:rFonts w:eastAsia="楷体_GB2312"/>
                <w:lang w:eastAsia="zh-CN"/>
              </w:rPr>
            </w:pPr>
          </w:p>
        </w:tc>
      </w:tr>
      <w:tr w:rsidR="00C011F0" w:rsidRPr="0091711D" w14:paraId="0AD20471" w14:textId="77777777" w:rsidTr="0091711D">
        <w:tc>
          <w:tcPr>
            <w:tcW w:w="9392" w:type="dxa"/>
            <w:gridSpan w:val="11"/>
            <w:tcBorders>
              <w:top w:val="single" w:sz="4" w:space="0" w:color="auto"/>
              <w:left w:val="single" w:sz="4" w:space="0" w:color="auto"/>
              <w:bottom w:val="single" w:sz="4" w:space="0" w:color="auto"/>
              <w:right w:val="single" w:sz="4" w:space="0" w:color="auto"/>
            </w:tcBorders>
            <w:shd w:val="clear" w:color="auto" w:fill="FFFF00"/>
          </w:tcPr>
          <w:p w14:paraId="686521E4" w14:textId="77777777" w:rsidR="00C011F0" w:rsidRPr="0091711D" w:rsidRDefault="00C011F0">
            <w:pPr>
              <w:spacing w:line="360" w:lineRule="auto"/>
              <w:rPr>
                <w:rFonts w:eastAsia="楷体_GB2312"/>
                <w:lang w:eastAsia="zh-CN"/>
              </w:rPr>
            </w:pPr>
            <w:r w:rsidRPr="0091711D">
              <w:rPr>
                <w:rFonts w:eastAsia="楷体_GB2312"/>
                <w:b/>
              </w:rPr>
              <w:t>资产池信息汇总</w:t>
            </w:r>
            <w:r w:rsidRPr="0091711D">
              <w:rPr>
                <w:rFonts w:eastAsia="楷体_GB2312"/>
                <w:b/>
                <w:lang w:eastAsia="zh-CN"/>
              </w:rPr>
              <w:t>四：抵押权转移登记信息</w:t>
            </w:r>
          </w:p>
        </w:tc>
      </w:tr>
      <w:tr w:rsidR="00C011F0" w:rsidRPr="0091711D" w14:paraId="1F02BFDB" w14:textId="77777777" w:rsidTr="0091711D">
        <w:tc>
          <w:tcPr>
            <w:tcW w:w="9392" w:type="dxa"/>
            <w:gridSpan w:val="11"/>
            <w:tcBorders>
              <w:top w:val="single" w:sz="4" w:space="0" w:color="auto"/>
              <w:left w:val="single" w:sz="4" w:space="0" w:color="auto"/>
              <w:bottom w:val="single" w:sz="4" w:space="0" w:color="auto"/>
              <w:right w:val="single" w:sz="4" w:space="0" w:color="auto"/>
            </w:tcBorders>
          </w:tcPr>
          <w:p w14:paraId="36012A02" w14:textId="77777777" w:rsidR="00C011F0" w:rsidRPr="0091711D" w:rsidRDefault="00C011F0" w:rsidP="003D6DBE">
            <w:pPr>
              <w:spacing w:line="360" w:lineRule="auto"/>
              <w:rPr>
                <w:rFonts w:eastAsia="楷体_GB2312"/>
                <w:szCs w:val="18"/>
                <w:lang w:eastAsia="zh-CN"/>
              </w:rPr>
            </w:pPr>
            <w:r w:rsidRPr="0091711D">
              <w:rPr>
                <w:rFonts w:eastAsia="楷体_GB2312"/>
                <w:szCs w:val="18"/>
                <w:lang w:eastAsia="zh-CN"/>
              </w:rPr>
              <w:t>本收款期间内，资产池中：</w:t>
            </w:r>
          </w:p>
          <w:p w14:paraId="65B56917" w14:textId="77777777" w:rsidR="00C011F0" w:rsidRPr="0091711D" w:rsidRDefault="00C011F0" w:rsidP="003D6DBE">
            <w:pPr>
              <w:spacing w:line="360" w:lineRule="auto"/>
              <w:rPr>
                <w:rFonts w:eastAsia="楷体_GB2312"/>
                <w:sz w:val="18"/>
                <w:szCs w:val="18"/>
                <w:lang w:eastAsia="zh-CN"/>
              </w:rPr>
            </w:pPr>
            <w:r w:rsidRPr="0091711D">
              <w:rPr>
                <w:rFonts w:eastAsia="楷体_GB2312"/>
                <w:sz w:val="18"/>
                <w:szCs w:val="18"/>
                <w:lang w:eastAsia="zh-CN"/>
              </w:rPr>
              <w:t>办理完毕抵押权转移登记手续的住房贷款笔数：</w:t>
            </w:r>
          </w:p>
          <w:p w14:paraId="7B8D7370" w14:textId="77777777" w:rsidR="00C011F0" w:rsidRPr="0091711D" w:rsidRDefault="00C011F0" w:rsidP="00C011F0">
            <w:pPr>
              <w:spacing w:line="360" w:lineRule="auto"/>
              <w:rPr>
                <w:rFonts w:eastAsia="楷体_GB2312"/>
                <w:sz w:val="18"/>
                <w:szCs w:val="18"/>
                <w:lang w:eastAsia="zh-CN"/>
              </w:rPr>
            </w:pPr>
            <w:r w:rsidRPr="0091711D">
              <w:rPr>
                <w:rFonts w:eastAsia="楷体_GB2312"/>
                <w:sz w:val="18"/>
                <w:szCs w:val="18"/>
                <w:lang w:eastAsia="zh-CN"/>
              </w:rPr>
              <w:t>办理完毕抵押权转移登记手续的住房贷款余额：</w:t>
            </w:r>
          </w:p>
          <w:p w14:paraId="7C9298F4" w14:textId="77777777" w:rsidR="00FB4D56" w:rsidRPr="0091711D" w:rsidRDefault="00FB4D56" w:rsidP="00C011F0">
            <w:pPr>
              <w:spacing w:line="360" w:lineRule="auto"/>
              <w:rPr>
                <w:rFonts w:eastAsia="楷体_GB2312"/>
                <w:lang w:eastAsia="zh-CN"/>
              </w:rPr>
            </w:pPr>
          </w:p>
        </w:tc>
      </w:tr>
      <w:tr w:rsidR="00C011F0" w:rsidRPr="0091711D" w14:paraId="1D74F376" w14:textId="77777777" w:rsidTr="0091711D">
        <w:tc>
          <w:tcPr>
            <w:tcW w:w="9392" w:type="dxa"/>
            <w:gridSpan w:val="11"/>
            <w:tcBorders>
              <w:top w:val="single" w:sz="4" w:space="0" w:color="auto"/>
              <w:left w:val="single" w:sz="4" w:space="0" w:color="auto"/>
              <w:bottom w:val="single" w:sz="4" w:space="0" w:color="auto"/>
              <w:right w:val="single" w:sz="4" w:space="0" w:color="auto"/>
            </w:tcBorders>
            <w:shd w:val="clear" w:color="auto" w:fill="FFFF00"/>
          </w:tcPr>
          <w:p w14:paraId="4786E7BC" w14:textId="77777777" w:rsidR="00C011F0" w:rsidRPr="0091711D" w:rsidRDefault="00C011F0" w:rsidP="00C011F0">
            <w:pPr>
              <w:spacing w:line="360" w:lineRule="auto"/>
              <w:rPr>
                <w:rFonts w:eastAsia="楷体_GB2312"/>
                <w:lang w:eastAsia="zh-CN"/>
              </w:rPr>
            </w:pPr>
            <w:r w:rsidRPr="0091711D">
              <w:rPr>
                <w:rFonts w:eastAsia="楷体_GB2312"/>
                <w:b/>
              </w:rPr>
              <w:lastRenderedPageBreak/>
              <w:t>资产池信息汇总</w:t>
            </w:r>
            <w:r w:rsidRPr="0091711D">
              <w:rPr>
                <w:rFonts w:eastAsia="楷体_GB2312"/>
                <w:b/>
                <w:lang w:eastAsia="zh-CN"/>
              </w:rPr>
              <w:t>五</w:t>
            </w:r>
            <w:r w:rsidR="00FB4D56" w:rsidRPr="0091711D">
              <w:rPr>
                <w:rFonts w:eastAsia="楷体_GB2312"/>
                <w:b/>
                <w:lang w:eastAsia="zh-CN"/>
              </w:rPr>
              <w:t>：住房贷款类型</w:t>
            </w:r>
          </w:p>
        </w:tc>
      </w:tr>
      <w:tr w:rsidR="00C011F0" w:rsidRPr="0091711D" w14:paraId="637E3261" w14:textId="77777777" w:rsidTr="007A4997">
        <w:trPr>
          <w:trHeight w:val="1361"/>
        </w:trPr>
        <w:tc>
          <w:tcPr>
            <w:tcW w:w="3227" w:type="dxa"/>
            <w:tcBorders>
              <w:top w:val="single" w:sz="4" w:space="0" w:color="auto"/>
              <w:left w:val="single" w:sz="4" w:space="0" w:color="auto"/>
              <w:bottom w:val="single" w:sz="4" w:space="0" w:color="auto"/>
            </w:tcBorders>
            <w:shd w:val="clear" w:color="auto" w:fill="auto"/>
          </w:tcPr>
          <w:p w14:paraId="2AACB961" w14:textId="77777777" w:rsidR="00C011F0" w:rsidRPr="0091711D" w:rsidRDefault="00C011F0">
            <w:pPr>
              <w:spacing w:line="360" w:lineRule="auto"/>
              <w:rPr>
                <w:rFonts w:eastAsia="楷体_GB2312"/>
              </w:rPr>
            </w:pPr>
          </w:p>
        </w:tc>
        <w:tc>
          <w:tcPr>
            <w:tcW w:w="720" w:type="dxa"/>
            <w:tcBorders>
              <w:top w:val="single" w:sz="4" w:space="0" w:color="auto"/>
              <w:bottom w:val="single" w:sz="4" w:space="0" w:color="auto"/>
            </w:tcBorders>
            <w:shd w:val="clear" w:color="auto" w:fill="FFFFFF"/>
          </w:tcPr>
          <w:p w14:paraId="3F508AF7" w14:textId="77777777" w:rsidR="00C011F0" w:rsidRPr="0091711D" w:rsidRDefault="00C011F0">
            <w:pPr>
              <w:spacing w:line="360" w:lineRule="auto"/>
              <w:rPr>
                <w:rFonts w:eastAsia="楷体_GB2312"/>
                <w:sz w:val="18"/>
              </w:rPr>
            </w:pPr>
            <w:r w:rsidRPr="0091711D">
              <w:rPr>
                <w:rFonts w:eastAsia="楷体_GB2312"/>
                <w:sz w:val="18"/>
                <w:lang w:eastAsia="zh-CN"/>
              </w:rPr>
              <w:t>初始</w:t>
            </w:r>
            <w:r w:rsidRPr="0091711D">
              <w:rPr>
                <w:rFonts w:eastAsia="楷体_GB2312"/>
                <w:sz w:val="18"/>
              </w:rPr>
              <w:t>起算日</w:t>
            </w:r>
          </w:p>
        </w:tc>
        <w:tc>
          <w:tcPr>
            <w:tcW w:w="1168" w:type="dxa"/>
            <w:gridSpan w:val="2"/>
            <w:tcBorders>
              <w:top w:val="single" w:sz="4" w:space="0" w:color="auto"/>
              <w:bottom w:val="single" w:sz="4" w:space="0" w:color="auto"/>
            </w:tcBorders>
            <w:shd w:val="clear" w:color="auto" w:fill="FFFFFF"/>
          </w:tcPr>
          <w:p w14:paraId="0FEFFF93"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占初始起算日资产池本金余额或贷款笔数百分比</w:t>
            </w:r>
          </w:p>
        </w:tc>
        <w:tc>
          <w:tcPr>
            <w:tcW w:w="236" w:type="dxa"/>
            <w:tcBorders>
              <w:top w:val="single" w:sz="4" w:space="0" w:color="auto"/>
              <w:bottom w:val="single" w:sz="4" w:space="0" w:color="auto"/>
            </w:tcBorders>
            <w:shd w:val="clear" w:color="auto" w:fill="auto"/>
          </w:tcPr>
          <w:p w14:paraId="052C55B7" w14:textId="77777777" w:rsidR="00C011F0" w:rsidRPr="0091711D" w:rsidRDefault="00C011F0">
            <w:pPr>
              <w:spacing w:line="360" w:lineRule="auto"/>
              <w:rPr>
                <w:rFonts w:eastAsia="楷体_GB2312"/>
                <w:sz w:val="18"/>
                <w:lang w:eastAsia="zh-CN"/>
              </w:rPr>
            </w:pPr>
          </w:p>
        </w:tc>
        <w:tc>
          <w:tcPr>
            <w:tcW w:w="672" w:type="dxa"/>
            <w:gridSpan w:val="2"/>
            <w:tcBorders>
              <w:top w:val="single" w:sz="4" w:space="0" w:color="auto"/>
              <w:bottom w:val="single" w:sz="4" w:space="0" w:color="auto"/>
            </w:tcBorders>
            <w:shd w:val="clear" w:color="auto" w:fill="FFFFFF"/>
          </w:tcPr>
          <w:p w14:paraId="10E10083" w14:textId="77777777" w:rsidR="00C011F0" w:rsidRPr="0091711D" w:rsidRDefault="00C011F0">
            <w:pPr>
              <w:spacing w:line="360" w:lineRule="auto"/>
              <w:rPr>
                <w:rFonts w:eastAsia="楷体_GB2312"/>
                <w:sz w:val="18"/>
              </w:rPr>
            </w:pPr>
            <w:r w:rsidRPr="0091711D">
              <w:rPr>
                <w:rFonts w:eastAsia="楷体_GB2312"/>
                <w:sz w:val="18"/>
              </w:rPr>
              <w:t>收款期间起始日</w:t>
            </w:r>
          </w:p>
        </w:tc>
        <w:tc>
          <w:tcPr>
            <w:tcW w:w="1108" w:type="dxa"/>
            <w:tcBorders>
              <w:top w:val="single" w:sz="4" w:space="0" w:color="auto"/>
              <w:bottom w:val="single" w:sz="4" w:space="0" w:color="auto"/>
            </w:tcBorders>
            <w:shd w:val="clear" w:color="auto" w:fill="FFFFFF"/>
          </w:tcPr>
          <w:p w14:paraId="22DD4974"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占收款期间起始日资产池本金余额或贷款笔数百分比</w:t>
            </w:r>
          </w:p>
        </w:tc>
        <w:tc>
          <w:tcPr>
            <w:tcW w:w="236" w:type="dxa"/>
            <w:tcBorders>
              <w:top w:val="single" w:sz="4" w:space="0" w:color="auto"/>
              <w:bottom w:val="single" w:sz="4" w:space="0" w:color="auto"/>
            </w:tcBorders>
            <w:shd w:val="clear" w:color="auto" w:fill="auto"/>
          </w:tcPr>
          <w:p w14:paraId="1E57B2E5" w14:textId="77777777" w:rsidR="00C011F0" w:rsidRPr="0091711D" w:rsidRDefault="00C011F0">
            <w:pPr>
              <w:spacing w:line="360" w:lineRule="auto"/>
              <w:rPr>
                <w:rFonts w:eastAsia="楷体_GB2312"/>
                <w:sz w:val="18"/>
                <w:lang w:eastAsia="zh-CN"/>
              </w:rPr>
            </w:pPr>
          </w:p>
        </w:tc>
        <w:tc>
          <w:tcPr>
            <w:tcW w:w="644" w:type="dxa"/>
            <w:tcBorders>
              <w:top w:val="single" w:sz="4" w:space="0" w:color="auto"/>
              <w:bottom w:val="single" w:sz="4" w:space="0" w:color="auto"/>
            </w:tcBorders>
            <w:shd w:val="clear" w:color="auto" w:fill="FFFFFF"/>
          </w:tcPr>
          <w:p w14:paraId="2576C72C" w14:textId="77777777" w:rsidR="00C011F0" w:rsidRPr="0091711D" w:rsidRDefault="00C011F0">
            <w:pPr>
              <w:spacing w:line="360" w:lineRule="auto"/>
              <w:rPr>
                <w:rFonts w:eastAsia="楷体_GB2312"/>
                <w:sz w:val="18"/>
              </w:rPr>
            </w:pPr>
            <w:r w:rsidRPr="0091711D">
              <w:rPr>
                <w:rFonts w:eastAsia="楷体_GB2312"/>
                <w:sz w:val="18"/>
              </w:rPr>
              <w:t>收款期间终止日</w:t>
            </w:r>
          </w:p>
        </w:tc>
        <w:tc>
          <w:tcPr>
            <w:tcW w:w="1381" w:type="dxa"/>
            <w:tcBorders>
              <w:top w:val="single" w:sz="4" w:space="0" w:color="auto"/>
              <w:bottom w:val="single" w:sz="4" w:space="0" w:color="auto"/>
              <w:right w:val="single" w:sz="4" w:space="0" w:color="auto"/>
            </w:tcBorders>
            <w:shd w:val="clear" w:color="auto" w:fill="FFFFFF"/>
          </w:tcPr>
          <w:p w14:paraId="58C39D81"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占收款期间终止日资产池本金余额或住房贷款笔数百分比</w:t>
            </w:r>
          </w:p>
        </w:tc>
      </w:tr>
      <w:tr w:rsidR="00C011F0" w:rsidRPr="0091711D" w14:paraId="23F0D7AE" w14:textId="77777777" w:rsidTr="007A4997">
        <w:tc>
          <w:tcPr>
            <w:tcW w:w="3227" w:type="dxa"/>
            <w:tcBorders>
              <w:top w:val="single" w:sz="4" w:space="0" w:color="auto"/>
              <w:left w:val="single" w:sz="4" w:space="0" w:color="auto"/>
              <w:bottom w:val="single" w:sz="4" w:space="0" w:color="auto"/>
            </w:tcBorders>
          </w:tcPr>
          <w:p w14:paraId="7B5FAF3E"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等额本息住房贷款笔数</w:t>
            </w:r>
          </w:p>
          <w:p w14:paraId="20D2CEF8"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等额本息住房贷款余额</w:t>
            </w:r>
          </w:p>
          <w:p w14:paraId="525AB3DE"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等额本金住房贷款笔数</w:t>
            </w:r>
          </w:p>
          <w:p w14:paraId="7CB33931" w14:textId="77777777" w:rsidR="00C011F0" w:rsidRPr="0091711D" w:rsidRDefault="00C011F0">
            <w:pPr>
              <w:spacing w:line="360" w:lineRule="auto"/>
              <w:rPr>
                <w:rFonts w:eastAsia="楷体_GB2312"/>
                <w:sz w:val="18"/>
                <w:lang w:eastAsia="zh-CN"/>
              </w:rPr>
            </w:pPr>
            <w:r w:rsidRPr="0091711D">
              <w:rPr>
                <w:rFonts w:eastAsia="楷体_GB2312"/>
                <w:sz w:val="18"/>
                <w:lang w:eastAsia="zh-CN"/>
              </w:rPr>
              <w:t>等额本金住房贷款余额</w:t>
            </w:r>
          </w:p>
          <w:p w14:paraId="02A5FC13" w14:textId="77777777" w:rsidR="00C011F0" w:rsidRPr="0091711D" w:rsidRDefault="00C011F0">
            <w:pPr>
              <w:spacing w:line="360" w:lineRule="auto"/>
              <w:rPr>
                <w:rFonts w:eastAsia="楷体_GB2312"/>
                <w:sz w:val="18"/>
                <w:lang w:eastAsia="zh-CN"/>
              </w:rPr>
            </w:pPr>
          </w:p>
        </w:tc>
        <w:tc>
          <w:tcPr>
            <w:tcW w:w="720" w:type="dxa"/>
            <w:tcBorders>
              <w:top w:val="single" w:sz="4" w:space="0" w:color="auto"/>
              <w:bottom w:val="single" w:sz="4" w:space="0" w:color="auto"/>
            </w:tcBorders>
          </w:tcPr>
          <w:p w14:paraId="34C40E57" w14:textId="77777777" w:rsidR="00C011F0" w:rsidRPr="0091711D" w:rsidRDefault="00C011F0">
            <w:pPr>
              <w:spacing w:line="360" w:lineRule="auto"/>
              <w:rPr>
                <w:rFonts w:eastAsia="楷体_GB2312"/>
                <w:lang w:eastAsia="zh-CN"/>
              </w:rPr>
            </w:pPr>
          </w:p>
        </w:tc>
        <w:tc>
          <w:tcPr>
            <w:tcW w:w="1168" w:type="dxa"/>
            <w:gridSpan w:val="2"/>
            <w:tcBorders>
              <w:top w:val="single" w:sz="4" w:space="0" w:color="auto"/>
              <w:bottom w:val="single" w:sz="4" w:space="0" w:color="auto"/>
            </w:tcBorders>
          </w:tcPr>
          <w:p w14:paraId="6066E43E" w14:textId="77777777" w:rsidR="00C011F0" w:rsidRPr="0091711D" w:rsidRDefault="00C011F0">
            <w:pPr>
              <w:spacing w:line="360" w:lineRule="auto"/>
              <w:rPr>
                <w:rFonts w:eastAsia="楷体_GB2312"/>
                <w:lang w:eastAsia="zh-CN"/>
              </w:rPr>
            </w:pPr>
          </w:p>
        </w:tc>
        <w:tc>
          <w:tcPr>
            <w:tcW w:w="236" w:type="dxa"/>
            <w:tcBorders>
              <w:top w:val="single" w:sz="4" w:space="0" w:color="auto"/>
              <w:bottom w:val="single" w:sz="4" w:space="0" w:color="auto"/>
            </w:tcBorders>
          </w:tcPr>
          <w:p w14:paraId="664EF7B0" w14:textId="77777777" w:rsidR="00C011F0" w:rsidRPr="0091711D" w:rsidRDefault="00C011F0">
            <w:pPr>
              <w:spacing w:line="360" w:lineRule="auto"/>
              <w:rPr>
                <w:rFonts w:eastAsia="楷体_GB2312"/>
                <w:lang w:eastAsia="zh-CN"/>
              </w:rPr>
            </w:pPr>
          </w:p>
        </w:tc>
        <w:tc>
          <w:tcPr>
            <w:tcW w:w="672" w:type="dxa"/>
            <w:gridSpan w:val="2"/>
            <w:tcBorders>
              <w:top w:val="single" w:sz="4" w:space="0" w:color="auto"/>
              <w:bottom w:val="single" w:sz="4" w:space="0" w:color="auto"/>
            </w:tcBorders>
          </w:tcPr>
          <w:p w14:paraId="7E80FA9E" w14:textId="77777777" w:rsidR="00C011F0" w:rsidRPr="0091711D" w:rsidRDefault="00C011F0">
            <w:pPr>
              <w:spacing w:line="360" w:lineRule="auto"/>
              <w:rPr>
                <w:rFonts w:eastAsia="楷体_GB2312"/>
                <w:lang w:eastAsia="zh-CN"/>
              </w:rPr>
            </w:pPr>
          </w:p>
        </w:tc>
        <w:tc>
          <w:tcPr>
            <w:tcW w:w="1108" w:type="dxa"/>
            <w:tcBorders>
              <w:top w:val="single" w:sz="4" w:space="0" w:color="auto"/>
              <w:bottom w:val="single" w:sz="4" w:space="0" w:color="auto"/>
            </w:tcBorders>
          </w:tcPr>
          <w:p w14:paraId="351B7DE1" w14:textId="77777777" w:rsidR="00C011F0" w:rsidRPr="0091711D" w:rsidRDefault="00C011F0">
            <w:pPr>
              <w:spacing w:line="360" w:lineRule="auto"/>
              <w:rPr>
                <w:rFonts w:eastAsia="楷体_GB2312"/>
                <w:lang w:eastAsia="zh-CN"/>
              </w:rPr>
            </w:pPr>
          </w:p>
        </w:tc>
        <w:tc>
          <w:tcPr>
            <w:tcW w:w="236" w:type="dxa"/>
            <w:tcBorders>
              <w:top w:val="single" w:sz="4" w:space="0" w:color="auto"/>
              <w:bottom w:val="single" w:sz="4" w:space="0" w:color="auto"/>
            </w:tcBorders>
          </w:tcPr>
          <w:p w14:paraId="7AB8EB97" w14:textId="77777777" w:rsidR="00C011F0" w:rsidRPr="0091711D" w:rsidRDefault="00C011F0">
            <w:pPr>
              <w:spacing w:line="360" w:lineRule="auto"/>
              <w:rPr>
                <w:rFonts w:eastAsia="楷体_GB2312"/>
                <w:lang w:eastAsia="zh-CN"/>
              </w:rPr>
            </w:pPr>
          </w:p>
        </w:tc>
        <w:tc>
          <w:tcPr>
            <w:tcW w:w="644" w:type="dxa"/>
            <w:tcBorders>
              <w:top w:val="single" w:sz="4" w:space="0" w:color="auto"/>
              <w:bottom w:val="single" w:sz="4" w:space="0" w:color="auto"/>
            </w:tcBorders>
          </w:tcPr>
          <w:p w14:paraId="2332EB4E" w14:textId="77777777" w:rsidR="00C011F0" w:rsidRPr="0091711D" w:rsidRDefault="00C011F0">
            <w:pPr>
              <w:spacing w:line="360" w:lineRule="auto"/>
              <w:rPr>
                <w:rFonts w:eastAsia="楷体_GB2312"/>
                <w:lang w:eastAsia="zh-CN"/>
              </w:rPr>
            </w:pPr>
          </w:p>
        </w:tc>
        <w:tc>
          <w:tcPr>
            <w:tcW w:w="1381" w:type="dxa"/>
            <w:tcBorders>
              <w:top w:val="single" w:sz="4" w:space="0" w:color="auto"/>
              <w:bottom w:val="single" w:sz="4" w:space="0" w:color="auto"/>
              <w:right w:val="single" w:sz="4" w:space="0" w:color="auto"/>
            </w:tcBorders>
          </w:tcPr>
          <w:p w14:paraId="7379D517" w14:textId="77777777" w:rsidR="00C011F0" w:rsidRPr="0091711D" w:rsidRDefault="00C011F0">
            <w:pPr>
              <w:spacing w:line="360" w:lineRule="auto"/>
              <w:rPr>
                <w:rFonts w:eastAsia="楷体_GB2312"/>
                <w:lang w:eastAsia="zh-CN"/>
              </w:rPr>
            </w:pPr>
          </w:p>
        </w:tc>
      </w:tr>
    </w:tbl>
    <w:p w14:paraId="698EFFA8" w14:textId="77777777" w:rsidR="00C51DBC" w:rsidRPr="0091711D" w:rsidRDefault="00C51DBC">
      <w:pPr>
        <w:spacing w:line="360" w:lineRule="auto"/>
        <w:rPr>
          <w:rFonts w:eastAsia="楷体_GB2312"/>
          <w:lang w:eastAsia="zh-CN"/>
        </w:rPr>
      </w:pPr>
    </w:p>
    <w:p w14:paraId="2DF2BAE1" w14:textId="77777777" w:rsidR="00C51DBC" w:rsidRPr="0091711D" w:rsidRDefault="008B011C">
      <w:pPr>
        <w:spacing w:line="360" w:lineRule="auto"/>
        <w:rPr>
          <w:rFonts w:eastAsia="楷体_GB2312"/>
        </w:rPr>
      </w:pPr>
      <w:r w:rsidRPr="0091711D">
        <w:rPr>
          <w:rFonts w:eastAsia="楷体_GB2312"/>
        </w:rPr>
        <w:br w:type="page"/>
      </w:r>
    </w:p>
    <w:tbl>
      <w:tblPr>
        <w:tblW w:w="8522" w:type="dxa"/>
        <w:tblLayout w:type="fixed"/>
        <w:tblLook w:val="04A0" w:firstRow="1" w:lastRow="0" w:firstColumn="1" w:lastColumn="0" w:noHBand="0" w:noVBand="1"/>
      </w:tblPr>
      <w:tblGrid>
        <w:gridCol w:w="655"/>
        <w:gridCol w:w="2153"/>
        <w:gridCol w:w="528"/>
        <w:gridCol w:w="529"/>
        <w:gridCol w:w="529"/>
        <w:gridCol w:w="529"/>
        <w:gridCol w:w="529"/>
        <w:gridCol w:w="236"/>
        <w:gridCol w:w="566"/>
        <w:gridCol w:w="567"/>
        <w:gridCol w:w="567"/>
        <w:gridCol w:w="567"/>
        <w:gridCol w:w="283"/>
        <w:gridCol w:w="284"/>
      </w:tblGrid>
      <w:tr w:rsidR="00C51DBC" w:rsidRPr="0091711D" w14:paraId="71967524" w14:textId="77777777">
        <w:tc>
          <w:tcPr>
            <w:tcW w:w="8522" w:type="dxa"/>
            <w:gridSpan w:val="14"/>
          </w:tcPr>
          <w:p w14:paraId="53F82453"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39C8AF98" w14:textId="77777777">
        <w:tc>
          <w:tcPr>
            <w:tcW w:w="8522" w:type="dxa"/>
            <w:gridSpan w:val="14"/>
            <w:tcBorders>
              <w:bottom w:val="single" w:sz="4" w:space="0" w:color="auto"/>
            </w:tcBorders>
          </w:tcPr>
          <w:p w14:paraId="3418E2FC" w14:textId="77777777" w:rsidR="00C51DBC" w:rsidRPr="0091711D" w:rsidRDefault="00C51DBC">
            <w:pPr>
              <w:spacing w:line="360" w:lineRule="auto"/>
              <w:jc w:val="center"/>
              <w:rPr>
                <w:rFonts w:eastAsia="楷体_GB2312"/>
              </w:rPr>
            </w:pPr>
          </w:p>
        </w:tc>
      </w:tr>
      <w:tr w:rsidR="00C51DBC" w:rsidRPr="0091711D" w14:paraId="59129BF9" w14:textId="77777777">
        <w:tc>
          <w:tcPr>
            <w:tcW w:w="8522" w:type="dxa"/>
            <w:gridSpan w:val="14"/>
            <w:tcBorders>
              <w:top w:val="single" w:sz="4" w:space="0" w:color="auto"/>
              <w:left w:val="single" w:sz="4" w:space="0" w:color="auto"/>
              <w:bottom w:val="single" w:sz="4" w:space="0" w:color="auto"/>
              <w:right w:val="single" w:sz="4" w:space="0" w:color="auto"/>
            </w:tcBorders>
            <w:shd w:val="clear" w:color="auto" w:fill="FFFF00"/>
          </w:tcPr>
          <w:p w14:paraId="63053016" w14:textId="77777777" w:rsidR="00803554" w:rsidRDefault="008B011C" w:rsidP="00F95110">
            <w:pPr>
              <w:pStyle w:val="1-21"/>
              <w:numPr>
                <w:ilvl w:val="0"/>
                <w:numId w:val="34"/>
              </w:numPr>
              <w:spacing w:line="360" w:lineRule="auto"/>
              <w:ind w:firstLineChars="0"/>
              <w:rPr>
                <w:rFonts w:eastAsia="楷体_GB2312"/>
                <w:b/>
              </w:rPr>
            </w:pPr>
            <w:r w:rsidRPr="0091711D">
              <w:rPr>
                <w:rFonts w:eastAsia="楷体_GB2312"/>
                <w:b/>
                <w:lang w:eastAsia="zh-CN"/>
              </w:rPr>
              <w:t>收款信息</w:t>
            </w:r>
          </w:p>
        </w:tc>
      </w:tr>
      <w:tr w:rsidR="00C51DBC" w:rsidRPr="0091711D" w14:paraId="78AF46B5" w14:textId="77777777">
        <w:tc>
          <w:tcPr>
            <w:tcW w:w="655" w:type="dxa"/>
            <w:tcBorders>
              <w:top w:val="single" w:sz="4" w:space="0" w:color="auto"/>
              <w:left w:val="single" w:sz="4" w:space="0" w:color="auto"/>
            </w:tcBorders>
            <w:shd w:val="clear" w:color="auto" w:fill="auto"/>
          </w:tcPr>
          <w:p w14:paraId="39F69372" w14:textId="77777777" w:rsidR="00C51DBC" w:rsidRPr="0091711D" w:rsidRDefault="00C51DBC">
            <w:pPr>
              <w:spacing w:line="360" w:lineRule="auto"/>
              <w:rPr>
                <w:rFonts w:eastAsia="楷体_GB2312"/>
              </w:rPr>
            </w:pPr>
          </w:p>
        </w:tc>
        <w:tc>
          <w:tcPr>
            <w:tcW w:w="2153" w:type="dxa"/>
            <w:tcBorders>
              <w:top w:val="single" w:sz="4" w:space="0" w:color="auto"/>
            </w:tcBorders>
            <w:shd w:val="clear" w:color="auto" w:fill="auto"/>
          </w:tcPr>
          <w:p w14:paraId="43835D26" w14:textId="77777777" w:rsidR="00C51DBC" w:rsidRPr="0091711D" w:rsidRDefault="00C51DBC">
            <w:pPr>
              <w:spacing w:line="360" w:lineRule="auto"/>
              <w:rPr>
                <w:rFonts w:eastAsia="楷体_GB2312"/>
              </w:rPr>
            </w:pPr>
          </w:p>
        </w:tc>
        <w:tc>
          <w:tcPr>
            <w:tcW w:w="2644" w:type="dxa"/>
            <w:gridSpan w:val="5"/>
            <w:tcBorders>
              <w:top w:val="single" w:sz="4" w:space="0" w:color="auto"/>
            </w:tcBorders>
            <w:shd w:val="clear" w:color="auto" w:fill="FFFFFF"/>
          </w:tcPr>
          <w:p w14:paraId="21994164" w14:textId="77777777" w:rsidR="00C51DBC" w:rsidRPr="0091711D" w:rsidRDefault="008B011C">
            <w:pPr>
              <w:spacing w:line="360" w:lineRule="auto"/>
              <w:jc w:val="center"/>
              <w:rPr>
                <w:rFonts w:eastAsia="楷体_GB2312"/>
                <w:sz w:val="18"/>
              </w:rPr>
            </w:pPr>
            <w:r w:rsidRPr="0091711D">
              <w:rPr>
                <w:rFonts w:eastAsia="楷体_GB2312"/>
                <w:b/>
                <w:sz w:val="18"/>
              </w:rPr>
              <w:t>本收款期间</w:t>
            </w:r>
          </w:p>
        </w:tc>
        <w:tc>
          <w:tcPr>
            <w:tcW w:w="236" w:type="dxa"/>
            <w:tcBorders>
              <w:top w:val="single" w:sz="4" w:space="0" w:color="auto"/>
            </w:tcBorders>
            <w:shd w:val="clear" w:color="auto" w:fill="auto"/>
          </w:tcPr>
          <w:p w14:paraId="0F6E50DA" w14:textId="77777777" w:rsidR="00C51DBC" w:rsidRPr="0091711D" w:rsidRDefault="00C51DBC">
            <w:pPr>
              <w:spacing w:line="360" w:lineRule="auto"/>
              <w:rPr>
                <w:rFonts w:eastAsia="楷体_GB2312"/>
              </w:rPr>
            </w:pPr>
          </w:p>
        </w:tc>
        <w:tc>
          <w:tcPr>
            <w:tcW w:w="2834" w:type="dxa"/>
            <w:gridSpan w:val="6"/>
            <w:tcBorders>
              <w:top w:val="single" w:sz="4" w:space="0" w:color="auto"/>
              <w:right w:val="single" w:sz="4" w:space="0" w:color="auto"/>
            </w:tcBorders>
            <w:shd w:val="clear" w:color="auto" w:fill="FFFFFF"/>
          </w:tcPr>
          <w:p w14:paraId="16208587" w14:textId="77777777" w:rsidR="00C51DBC" w:rsidRPr="0091711D" w:rsidRDefault="008B011C">
            <w:pPr>
              <w:spacing w:line="360" w:lineRule="auto"/>
              <w:jc w:val="center"/>
              <w:rPr>
                <w:rFonts w:eastAsia="楷体_GB2312"/>
                <w:sz w:val="18"/>
              </w:rPr>
            </w:pPr>
            <w:r w:rsidRPr="0091711D">
              <w:rPr>
                <w:rFonts w:eastAsia="楷体_GB2312"/>
                <w:b/>
                <w:sz w:val="18"/>
              </w:rPr>
              <w:t>上一收款期间</w:t>
            </w:r>
          </w:p>
        </w:tc>
      </w:tr>
      <w:tr w:rsidR="0091566C" w:rsidRPr="0091711D" w14:paraId="23D38705" w14:textId="77777777" w:rsidTr="00AA23A7">
        <w:tc>
          <w:tcPr>
            <w:tcW w:w="655" w:type="dxa"/>
            <w:tcBorders>
              <w:left w:val="single" w:sz="4" w:space="0" w:color="auto"/>
            </w:tcBorders>
          </w:tcPr>
          <w:p w14:paraId="77389692" w14:textId="77777777" w:rsidR="0091566C" w:rsidRPr="0091711D" w:rsidRDefault="0091566C">
            <w:pPr>
              <w:spacing w:line="360" w:lineRule="auto"/>
              <w:rPr>
                <w:rFonts w:eastAsia="楷体_GB2312"/>
                <w:sz w:val="18"/>
              </w:rPr>
            </w:pPr>
          </w:p>
        </w:tc>
        <w:tc>
          <w:tcPr>
            <w:tcW w:w="2153" w:type="dxa"/>
          </w:tcPr>
          <w:p w14:paraId="50F552F4" w14:textId="77777777" w:rsidR="0091566C" w:rsidRPr="0091711D" w:rsidRDefault="0091566C">
            <w:pPr>
              <w:spacing w:line="360" w:lineRule="auto"/>
              <w:rPr>
                <w:rFonts w:eastAsia="楷体_GB2312"/>
              </w:rPr>
            </w:pPr>
          </w:p>
        </w:tc>
        <w:tc>
          <w:tcPr>
            <w:tcW w:w="528" w:type="dxa"/>
          </w:tcPr>
          <w:p w14:paraId="6E7C347A" w14:textId="77777777" w:rsidR="0091566C" w:rsidRPr="0091711D" w:rsidRDefault="0091566C">
            <w:pPr>
              <w:spacing w:line="360" w:lineRule="auto"/>
              <w:rPr>
                <w:rFonts w:eastAsia="楷体_GB2312"/>
                <w:sz w:val="15"/>
              </w:rPr>
            </w:pPr>
            <w:r w:rsidRPr="0091711D">
              <w:rPr>
                <w:rFonts w:eastAsia="楷体_GB2312"/>
                <w:sz w:val="15"/>
                <w:lang w:eastAsia="zh-CN"/>
              </w:rPr>
              <w:t>住房贷款</w:t>
            </w:r>
            <w:r w:rsidRPr="0091711D">
              <w:rPr>
                <w:rFonts w:eastAsia="楷体_GB2312"/>
                <w:sz w:val="15"/>
              </w:rPr>
              <w:t>笔数</w:t>
            </w:r>
          </w:p>
        </w:tc>
        <w:tc>
          <w:tcPr>
            <w:tcW w:w="529" w:type="dxa"/>
          </w:tcPr>
          <w:p w14:paraId="2DF6245B" w14:textId="77777777" w:rsidR="0091566C" w:rsidRPr="0091711D" w:rsidRDefault="0091566C">
            <w:pPr>
              <w:spacing w:line="360" w:lineRule="auto"/>
              <w:rPr>
                <w:rFonts w:eastAsia="楷体_GB2312"/>
                <w:sz w:val="15"/>
              </w:rPr>
            </w:pPr>
            <w:r w:rsidRPr="0091711D">
              <w:rPr>
                <w:rFonts w:eastAsia="楷体_GB2312"/>
                <w:sz w:val="15"/>
              </w:rPr>
              <w:t>本金</w:t>
            </w:r>
          </w:p>
        </w:tc>
        <w:tc>
          <w:tcPr>
            <w:tcW w:w="529" w:type="dxa"/>
          </w:tcPr>
          <w:p w14:paraId="56DD9099" w14:textId="77777777" w:rsidR="0091566C" w:rsidRPr="0091711D" w:rsidRDefault="0091566C">
            <w:pPr>
              <w:spacing w:line="360" w:lineRule="auto"/>
              <w:rPr>
                <w:rFonts w:eastAsia="楷体_GB2312"/>
                <w:sz w:val="15"/>
              </w:rPr>
            </w:pPr>
            <w:r w:rsidRPr="0091711D">
              <w:rPr>
                <w:rFonts w:eastAsia="楷体_GB2312"/>
                <w:sz w:val="15"/>
              </w:rPr>
              <w:t>利息</w:t>
            </w:r>
          </w:p>
        </w:tc>
        <w:tc>
          <w:tcPr>
            <w:tcW w:w="529" w:type="dxa"/>
          </w:tcPr>
          <w:p w14:paraId="0D0119BF" w14:textId="77777777" w:rsidR="0091566C" w:rsidRPr="0091711D" w:rsidRDefault="0091566C">
            <w:pPr>
              <w:spacing w:line="360" w:lineRule="auto"/>
              <w:rPr>
                <w:rFonts w:eastAsia="楷体_GB2312"/>
                <w:sz w:val="15"/>
              </w:rPr>
            </w:pPr>
            <w:r w:rsidRPr="0091711D">
              <w:rPr>
                <w:rFonts w:eastAsia="楷体_GB2312"/>
                <w:sz w:val="15"/>
              </w:rPr>
              <w:t>违约金</w:t>
            </w:r>
          </w:p>
        </w:tc>
        <w:tc>
          <w:tcPr>
            <w:tcW w:w="529" w:type="dxa"/>
          </w:tcPr>
          <w:p w14:paraId="7E4577E5" w14:textId="77777777" w:rsidR="0091566C" w:rsidRPr="0091711D" w:rsidRDefault="0091566C">
            <w:pPr>
              <w:spacing w:line="360" w:lineRule="auto"/>
              <w:rPr>
                <w:rFonts w:eastAsia="楷体_GB2312"/>
                <w:sz w:val="15"/>
              </w:rPr>
            </w:pPr>
            <w:r w:rsidRPr="0091711D">
              <w:rPr>
                <w:rFonts w:eastAsia="楷体_GB2312"/>
                <w:color w:val="000000"/>
                <w:sz w:val="15"/>
              </w:rPr>
              <w:t>其他</w:t>
            </w:r>
          </w:p>
        </w:tc>
        <w:tc>
          <w:tcPr>
            <w:tcW w:w="236" w:type="dxa"/>
          </w:tcPr>
          <w:p w14:paraId="4A157F48" w14:textId="77777777" w:rsidR="0091566C" w:rsidRPr="0091711D" w:rsidRDefault="0091566C">
            <w:pPr>
              <w:spacing w:line="360" w:lineRule="auto"/>
              <w:rPr>
                <w:rFonts w:eastAsia="楷体_GB2312"/>
                <w:sz w:val="15"/>
                <w:lang w:eastAsia="zh-CN"/>
              </w:rPr>
            </w:pPr>
            <w:r>
              <w:rPr>
                <w:rFonts w:eastAsia="楷体_GB2312" w:hint="eastAsia"/>
                <w:sz w:val="15"/>
                <w:lang w:eastAsia="zh-CN"/>
              </w:rPr>
              <w:t>收入小计</w:t>
            </w:r>
          </w:p>
        </w:tc>
        <w:tc>
          <w:tcPr>
            <w:tcW w:w="566" w:type="dxa"/>
          </w:tcPr>
          <w:p w14:paraId="35C0C6FF" w14:textId="77777777" w:rsidR="0091566C" w:rsidRPr="0091711D" w:rsidRDefault="0091566C">
            <w:pPr>
              <w:spacing w:line="360" w:lineRule="auto"/>
              <w:rPr>
                <w:rFonts w:eastAsia="楷体_GB2312"/>
                <w:sz w:val="15"/>
              </w:rPr>
            </w:pPr>
            <w:r w:rsidRPr="0091711D">
              <w:rPr>
                <w:rFonts w:eastAsia="楷体_GB2312"/>
                <w:sz w:val="15"/>
                <w:lang w:eastAsia="zh-CN"/>
              </w:rPr>
              <w:t>住房贷款</w:t>
            </w:r>
            <w:r w:rsidRPr="0091711D">
              <w:rPr>
                <w:rFonts w:eastAsia="楷体_GB2312"/>
                <w:sz w:val="15"/>
              </w:rPr>
              <w:t>笔数</w:t>
            </w:r>
          </w:p>
        </w:tc>
        <w:tc>
          <w:tcPr>
            <w:tcW w:w="567" w:type="dxa"/>
          </w:tcPr>
          <w:p w14:paraId="3F9EF64F" w14:textId="77777777" w:rsidR="0091566C" w:rsidRPr="0091711D" w:rsidRDefault="0091566C">
            <w:pPr>
              <w:spacing w:line="360" w:lineRule="auto"/>
              <w:rPr>
                <w:rFonts w:eastAsia="楷体_GB2312"/>
                <w:sz w:val="15"/>
              </w:rPr>
            </w:pPr>
            <w:r w:rsidRPr="0091711D">
              <w:rPr>
                <w:rFonts w:eastAsia="楷体_GB2312"/>
                <w:sz w:val="15"/>
              </w:rPr>
              <w:t>本金</w:t>
            </w:r>
          </w:p>
        </w:tc>
        <w:tc>
          <w:tcPr>
            <w:tcW w:w="567" w:type="dxa"/>
          </w:tcPr>
          <w:p w14:paraId="505C0E17" w14:textId="77777777" w:rsidR="0091566C" w:rsidRPr="0091711D" w:rsidRDefault="0091566C">
            <w:pPr>
              <w:spacing w:line="360" w:lineRule="auto"/>
              <w:rPr>
                <w:rFonts w:eastAsia="楷体_GB2312"/>
                <w:sz w:val="15"/>
              </w:rPr>
            </w:pPr>
            <w:r w:rsidRPr="0091711D">
              <w:rPr>
                <w:rFonts w:eastAsia="楷体_GB2312"/>
                <w:sz w:val="15"/>
              </w:rPr>
              <w:t>利息</w:t>
            </w:r>
          </w:p>
        </w:tc>
        <w:tc>
          <w:tcPr>
            <w:tcW w:w="567" w:type="dxa"/>
          </w:tcPr>
          <w:p w14:paraId="76955694" w14:textId="77777777" w:rsidR="0091566C" w:rsidRPr="0091711D" w:rsidRDefault="0091566C">
            <w:pPr>
              <w:spacing w:line="360" w:lineRule="auto"/>
              <w:rPr>
                <w:rFonts w:eastAsia="楷体_GB2312"/>
                <w:sz w:val="15"/>
              </w:rPr>
            </w:pPr>
            <w:r w:rsidRPr="0091711D">
              <w:rPr>
                <w:rFonts w:eastAsia="楷体_GB2312"/>
                <w:sz w:val="15"/>
              </w:rPr>
              <w:t>违约金</w:t>
            </w:r>
          </w:p>
        </w:tc>
        <w:tc>
          <w:tcPr>
            <w:tcW w:w="283" w:type="dxa"/>
          </w:tcPr>
          <w:p w14:paraId="5A275DE1" w14:textId="77777777" w:rsidR="0091566C" w:rsidRPr="0091711D" w:rsidRDefault="0091566C">
            <w:pPr>
              <w:spacing w:line="360" w:lineRule="auto"/>
              <w:rPr>
                <w:rFonts w:eastAsia="楷体_GB2312"/>
                <w:sz w:val="15"/>
              </w:rPr>
            </w:pPr>
            <w:r w:rsidRPr="0091711D">
              <w:rPr>
                <w:rFonts w:eastAsia="楷体_GB2312"/>
                <w:color w:val="000000"/>
                <w:sz w:val="15"/>
              </w:rPr>
              <w:t>其他</w:t>
            </w:r>
          </w:p>
        </w:tc>
        <w:tc>
          <w:tcPr>
            <w:tcW w:w="284" w:type="dxa"/>
            <w:tcBorders>
              <w:left w:val="nil"/>
              <w:right w:val="single" w:sz="4" w:space="0" w:color="auto"/>
            </w:tcBorders>
          </w:tcPr>
          <w:p w14:paraId="33497328" w14:textId="77777777" w:rsidR="0091566C" w:rsidRPr="0091711D" w:rsidRDefault="0091566C">
            <w:pPr>
              <w:spacing w:line="360" w:lineRule="auto"/>
              <w:rPr>
                <w:rFonts w:eastAsia="楷体_GB2312"/>
                <w:sz w:val="15"/>
                <w:lang w:eastAsia="zh-CN"/>
              </w:rPr>
            </w:pPr>
            <w:r>
              <w:rPr>
                <w:rFonts w:eastAsia="楷体_GB2312" w:hint="eastAsia"/>
                <w:sz w:val="15"/>
                <w:lang w:eastAsia="zh-CN"/>
              </w:rPr>
              <w:t>收入小计</w:t>
            </w:r>
          </w:p>
        </w:tc>
      </w:tr>
      <w:tr w:rsidR="0091566C" w:rsidRPr="0091711D" w14:paraId="7B7BEF3A" w14:textId="77777777" w:rsidTr="00AA23A7">
        <w:tc>
          <w:tcPr>
            <w:tcW w:w="2808" w:type="dxa"/>
            <w:gridSpan w:val="2"/>
            <w:tcBorders>
              <w:left w:val="single" w:sz="4" w:space="0" w:color="auto"/>
            </w:tcBorders>
          </w:tcPr>
          <w:p w14:paraId="04EF9B38" w14:textId="77777777" w:rsidR="0091566C" w:rsidRPr="0091711D" w:rsidRDefault="0091566C">
            <w:pPr>
              <w:spacing w:line="360" w:lineRule="auto"/>
              <w:rPr>
                <w:rFonts w:eastAsia="楷体_GB2312"/>
              </w:rPr>
            </w:pPr>
            <w:r w:rsidRPr="0091711D">
              <w:rPr>
                <w:rFonts w:eastAsia="楷体_GB2312"/>
                <w:b/>
                <w:sz w:val="18"/>
                <w:lang w:eastAsia="zh-CN"/>
              </w:rPr>
              <w:t>贷款服务机构</w:t>
            </w:r>
            <w:r w:rsidRPr="0091711D">
              <w:rPr>
                <w:rFonts w:eastAsia="楷体_GB2312"/>
                <w:b/>
                <w:sz w:val="18"/>
              </w:rPr>
              <w:t>回收款项</w:t>
            </w:r>
          </w:p>
        </w:tc>
        <w:tc>
          <w:tcPr>
            <w:tcW w:w="528" w:type="dxa"/>
          </w:tcPr>
          <w:p w14:paraId="772262FF" w14:textId="77777777" w:rsidR="0091566C" w:rsidRPr="0091711D" w:rsidRDefault="0091566C">
            <w:pPr>
              <w:spacing w:line="360" w:lineRule="auto"/>
              <w:rPr>
                <w:rFonts w:eastAsia="楷体_GB2312"/>
              </w:rPr>
            </w:pPr>
          </w:p>
        </w:tc>
        <w:tc>
          <w:tcPr>
            <w:tcW w:w="529" w:type="dxa"/>
          </w:tcPr>
          <w:p w14:paraId="7D3CBE8E" w14:textId="77777777" w:rsidR="0091566C" w:rsidRPr="0091711D" w:rsidRDefault="0091566C">
            <w:pPr>
              <w:spacing w:line="360" w:lineRule="auto"/>
              <w:rPr>
                <w:rFonts w:eastAsia="楷体_GB2312"/>
              </w:rPr>
            </w:pPr>
          </w:p>
        </w:tc>
        <w:tc>
          <w:tcPr>
            <w:tcW w:w="529" w:type="dxa"/>
          </w:tcPr>
          <w:p w14:paraId="1E673969" w14:textId="77777777" w:rsidR="0091566C" w:rsidRPr="0091711D" w:rsidRDefault="0091566C">
            <w:pPr>
              <w:spacing w:line="360" w:lineRule="auto"/>
              <w:rPr>
                <w:rFonts w:eastAsia="楷体_GB2312"/>
              </w:rPr>
            </w:pPr>
          </w:p>
        </w:tc>
        <w:tc>
          <w:tcPr>
            <w:tcW w:w="529" w:type="dxa"/>
          </w:tcPr>
          <w:p w14:paraId="7912334E" w14:textId="77777777" w:rsidR="0091566C" w:rsidRPr="0091711D" w:rsidRDefault="0091566C">
            <w:pPr>
              <w:spacing w:line="360" w:lineRule="auto"/>
              <w:rPr>
                <w:rFonts w:eastAsia="楷体_GB2312"/>
              </w:rPr>
            </w:pPr>
          </w:p>
        </w:tc>
        <w:tc>
          <w:tcPr>
            <w:tcW w:w="529" w:type="dxa"/>
          </w:tcPr>
          <w:p w14:paraId="4A472016" w14:textId="77777777" w:rsidR="0091566C" w:rsidRPr="0091711D" w:rsidRDefault="0091566C">
            <w:pPr>
              <w:spacing w:line="360" w:lineRule="auto"/>
              <w:rPr>
                <w:rFonts w:eastAsia="楷体_GB2312"/>
              </w:rPr>
            </w:pPr>
          </w:p>
        </w:tc>
        <w:tc>
          <w:tcPr>
            <w:tcW w:w="236" w:type="dxa"/>
          </w:tcPr>
          <w:p w14:paraId="25A6C36F" w14:textId="77777777" w:rsidR="0091566C" w:rsidRPr="0091711D" w:rsidRDefault="0091566C">
            <w:pPr>
              <w:spacing w:line="360" w:lineRule="auto"/>
              <w:rPr>
                <w:rFonts w:eastAsia="楷体_GB2312"/>
              </w:rPr>
            </w:pPr>
          </w:p>
        </w:tc>
        <w:tc>
          <w:tcPr>
            <w:tcW w:w="566" w:type="dxa"/>
          </w:tcPr>
          <w:p w14:paraId="09A45231" w14:textId="77777777" w:rsidR="0091566C" w:rsidRPr="0091711D" w:rsidRDefault="0091566C">
            <w:pPr>
              <w:spacing w:line="360" w:lineRule="auto"/>
              <w:rPr>
                <w:rFonts w:eastAsia="楷体_GB2312"/>
              </w:rPr>
            </w:pPr>
          </w:p>
        </w:tc>
        <w:tc>
          <w:tcPr>
            <w:tcW w:w="567" w:type="dxa"/>
          </w:tcPr>
          <w:p w14:paraId="7FF1E59B" w14:textId="77777777" w:rsidR="0091566C" w:rsidRPr="0091711D" w:rsidRDefault="0091566C">
            <w:pPr>
              <w:spacing w:line="360" w:lineRule="auto"/>
              <w:rPr>
                <w:rFonts w:eastAsia="楷体_GB2312"/>
              </w:rPr>
            </w:pPr>
          </w:p>
        </w:tc>
        <w:tc>
          <w:tcPr>
            <w:tcW w:w="567" w:type="dxa"/>
          </w:tcPr>
          <w:p w14:paraId="7E027A45" w14:textId="77777777" w:rsidR="0091566C" w:rsidRPr="0091711D" w:rsidRDefault="0091566C">
            <w:pPr>
              <w:spacing w:line="360" w:lineRule="auto"/>
              <w:rPr>
                <w:rFonts w:eastAsia="楷体_GB2312"/>
              </w:rPr>
            </w:pPr>
          </w:p>
        </w:tc>
        <w:tc>
          <w:tcPr>
            <w:tcW w:w="567" w:type="dxa"/>
          </w:tcPr>
          <w:p w14:paraId="401998C9" w14:textId="77777777" w:rsidR="0091566C" w:rsidRPr="0091711D" w:rsidRDefault="0091566C">
            <w:pPr>
              <w:spacing w:line="360" w:lineRule="auto"/>
              <w:rPr>
                <w:rFonts w:eastAsia="楷体_GB2312"/>
              </w:rPr>
            </w:pPr>
          </w:p>
        </w:tc>
        <w:tc>
          <w:tcPr>
            <w:tcW w:w="283" w:type="dxa"/>
          </w:tcPr>
          <w:p w14:paraId="31072A44" w14:textId="77777777" w:rsidR="0091566C" w:rsidRPr="0091711D" w:rsidRDefault="0091566C">
            <w:pPr>
              <w:spacing w:line="360" w:lineRule="auto"/>
              <w:rPr>
                <w:rFonts w:eastAsia="楷体_GB2312"/>
              </w:rPr>
            </w:pPr>
          </w:p>
        </w:tc>
        <w:tc>
          <w:tcPr>
            <w:tcW w:w="284" w:type="dxa"/>
            <w:tcBorders>
              <w:left w:val="nil"/>
              <w:right w:val="single" w:sz="4" w:space="0" w:color="auto"/>
            </w:tcBorders>
          </w:tcPr>
          <w:p w14:paraId="7AED44F9" w14:textId="77777777" w:rsidR="0091566C" w:rsidRPr="0091711D" w:rsidRDefault="0091566C">
            <w:pPr>
              <w:spacing w:line="360" w:lineRule="auto"/>
              <w:rPr>
                <w:rFonts w:eastAsia="楷体_GB2312"/>
              </w:rPr>
            </w:pPr>
          </w:p>
        </w:tc>
      </w:tr>
      <w:tr w:rsidR="0091566C" w:rsidRPr="0091711D" w14:paraId="7724A217" w14:textId="77777777" w:rsidTr="00AA23A7">
        <w:tc>
          <w:tcPr>
            <w:tcW w:w="655" w:type="dxa"/>
            <w:tcBorders>
              <w:left w:val="single" w:sz="4" w:space="0" w:color="auto"/>
            </w:tcBorders>
          </w:tcPr>
          <w:p w14:paraId="5C957E21" w14:textId="77777777" w:rsidR="0091566C" w:rsidRPr="0091711D" w:rsidRDefault="0091566C">
            <w:pPr>
              <w:spacing w:line="360" w:lineRule="auto"/>
              <w:rPr>
                <w:rFonts w:eastAsia="楷体_GB2312"/>
              </w:rPr>
            </w:pPr>
          </w:p>
        </w:tc>
        <w:tc>
          <w:tcPr>
            <w:tcW w:w="2153" w:type="dxa"/>
          </w:tcPr>
          <w:p w14:paraId="6E148DC7" w14:textId="77777777" w:rsidR="0091566C" w:rsidRPr="0091711D" w:rsidRDefault="0091566C">
            <w:pPr>
              <w:spacing w:line="360" w:lineRule="auto"/>
              <w:rPr>
                <w:rFonts w:eastAsia="楷体_GB2312"/>
                <w:sz w:val="18"/>
                <w:lang w:eastAsia="zh-CN"/>
              </w:rPr>
            </w:pPr>
            <w:r w:rsidRPr="0091711D">
              <w:rPr>
                <w:rFonts w:eastAsia="楷体_GB2312"/>
                <w:sz w:val="18"/>
                <w:lang w:eastAsia="zh-CN"/>
              </w:rPr>
              <w:t>计划内还款</w:t>
            </w:r>
          </w:p>
          <w:p w14:paraId="25900AAC" w14:textId="77777777" w:rsidR="0091566C" w:rsidRPr="0091711D" w:rsidRDefault="0091566C">
            <w:pPr>
              <w:spacing w:line="360" w:lineRule="auto"/>
              <w:rPr>
                <w:rFonts w:eastAsia="楷体_GB2312"/>
                <w:sz w:val="18"/>
                <w:lang w:eastAsia="zh-CN"/>
              </w:rPr>
            </w:pPr>
            <w:r w:rsidRPr="0091711D">
              <w:rPr>
                <w:rFonts w:eastAsia="楷体_GB2312"/>
                <w:sz w:val="18"/>
                <w:lang w:eastAsia="zh-CN"/>
              </w:rPr>
              <w:t>提前还款</w:t>
            </w:r>
          </w:p>
          <w:p w14:paraId="21F63A3C" w14:textId="77777777" w:rsidR="0091566C" w:rsidRPr="0091711D" w:rsidRDefault="0091566C">
            <w:pPr>
              <w:spacing w:line="360" w:lineRule="auto"/>
              <w:ind w:firstLine="720"/>
              <w:rPr>
                <w:rFonts w:eastAsia="楷体_GB2312"/>
                <w:sz w:val="18"/>
              </w:rPr>
            </w:pPr>
            <w:r w:rsidRPr="0091711D">
              <w:rPr>
                <w:rFonts w:eastAsia="楷体_GB2312"/>
                <w:sz w:val="18"/>
              </w:rPr>
              <w:t>部分提前还款</w:t>
            </w:r>
          </w:p>
          <w:p w14:paraId="7E24C9CA" w14:textId="77777777" w:rsidR="0091566C" w:rsidRPr="0091711D" w:rsidRDefault="0091566C">
            <w:pPr>
              <w:spacing w:line="360" w:lineRule="auto"/>
              <w:ind w:firstLine="1080"/>
              <w:rPr>
                <w:rFonts w:eastAsia="楷体_GB2312"/>
                <w:sz w:val="18"/>
              </w:rPr>
            </w:pPr>
            <w:r w:rsidRPr="0091711D">
              <w:rPr>
                <w:rFonts w:eastAsia="楷体_GB2312"/>
                <w:sz w:val="18"/>
              </w:rPr>
              <w:t>提前结清</w:t>
            </w:r>
          </w:p>
          <w:p w14:paraId="645E3AD9" w14:textId="77777777" w:rsidR="0091566C" w:rsidRPr="0091711D" w:rsidRDefault="0091566C">
            <w:pPr>
              <w:spacing w:line="360" w:lineRule="auto"/>
              <w:rPr>
                <w:rFonts w:eastAsia="楷体_GB2312"/>
                <w:sz w:val="18"/>
                <w:lang w:eastAsia="zh-CN"/>
              </w:rPr>
            </w:pPr>
            <w:r w:rsidRPr="0091711D">
              <w:rPr>
                <w:rFonts w:eastAsia="楷体_GB2312"/>
                <w:sz w:val="18"/>
                <w:lang w:eastAsia="zh-CN"/>
              </w:rPr>
              <w:t>拖欠回收</w:t>
            </w:r>
          </w:p>
          <w:p w14:paraId="0E048967" w14:textId="77777777" w:rsidR="0091566C" w:rsidRPr="0091711D" w:rsidRDefault="0091566C">
            <w:pPr>
              <w:spacing w:line="360" w:lineRule="auto"/>
              <w:rPr>
                <w:rFonts w:eastAsia="楷体_GB2312"/>
                <w:sz w:val="18"/>
                <w:lang w:eastAsia="zh-CN"/>
              </w:rPr>
            </w:pPr>
            <w:r w:rsidRPr="0091711D">
              <w:rPr>
                <w:rFonts w:eastAsia="楷体_GB2312"/>
                <w:sz w:val="18"/>
                <w:lang w:eastAsia="zh-CN"/>
              </w:rPr>
              <w:t>违约回收</w:t>
            </w:r>
          </w:p>
          <w:p w14:paraId="5F17DD7A" w14:textId="77777777" w:rsidR="0091566C" w:rsidRDefault="0091566C">
            <w:pPr>
              <w:spacing w:line="360" w:lineRule="auto"/>
              <w:rPr>
                <w:rFonts w:eastAsia="楷体_GB2312"/>
                <w:sz w:val="18"/>
                <w:lang w:eastAsia="zh-CN"/>
              </w:rPr>
            </w:pPr>
            <w:r w:rsidRPr="0091711D">
              <w:rPr>
                <w:rFonts w:eastAsia="楷体_GB2312"/>
                <w:sz w:val="18"/>
                <w:lang w:eastAsia="zh-CN"/>
              </w:rPr>
              <w:t>住房贷款赎回</w:t>
            </w:r>
          </w:p>
          <w:p w14:paraId="31987FD7" w14:textId="77777777" w:rsidR="0091566C" w:rsidRPr="0091711D" w:rsidRDefault="0091566C">
            <w:pPr>
              <w:spacing w:line="360" w:lineRule="auto"/>
              <w:rPr>
                <w:rFonts w:eastAsia="楷体_GB2312"/>
                <w:sz w:val="18"/>
                <w:lang w:eastAsia="zh-CN"/>
              </w:rPr>
            </w:pPr>
            <w:r>
              <w:rPr>
                <w:rFonts w:eastAsia="楷体_GB2312" w:hint="eastAsia"/>
                <w:sz w:val="18"/>
                <w:lang w:eastAsia="zh-CN"/>
              </w:rPr>
              <w:t>清仓回购</w:t>
            </w:r>
          </w:p>
          <w:p w14:paraId="426D31DF" w14:textId="77777777" w:rsidR="0091566C" w:rsidRPr="0091711D" w:rsidRDefault="0091566C">
            <w:pPr>
              <w:spacing w:line="360" w:lineRule="auto"/>
              <w:rPr>
                <w:rFonts w:eastAsia="楷体_GB2312"/>
                <w:sz w:val="18"/>
                <w:lang w:eastAsia="zh-CN"/>
              </w:rPr>
            </w:pPr>
            <w:r w:rsidRPr="0091711D">
              <w:rPr>
                <w:rFonts w:eastAsia="楷体_GB2312"/>
                <w:sz w:val="18"/>
                <w:lang w:eastAsia="zh-CN"/>
              </w:rPr>
              <w:t>违约贷款出售</w:t>
            </w:r>
          </w:p>
          <w:p w14:paraId="721F1EE3" w14:textId="77777777" w:rsidR="0091566C" w:rsidRPr="0091711D" w:rsidRDefault="0091566C" w:rsidP="0046544B">
            <w:pPr>
              <w:spacing w:line="360" w:lineRule="auto"/>
              <w:ind w:firstLine="1440"/>
              <w:rPr>
                <w:rFonts w:eastAsia="楷体_GB2312"/>
                <w:lang w:eastAsia="zh-CN"/>
              </w:rPr>
            </w:pPr>
            <w:r w:rsidRPr="0091711D">
              <w:rPr>
                <w:rFonts w:eastAsia="楷体_GB2312"/>
                <w:sz w:val="18"/>
              </w:rPr>
              <w:t>合计</w:t>
            </w:r>
          </w:p>
        </w:tc>
        <w:tc>
          <w:tcPr>
            <w:tcW w:w="528" w:type="dxa"/>
          </w:tcPr>
          <w:p w14:paraId="2EF0D35E" w14:textId="77777777" w:rsidR="0091566C" w:rsidRPr="0091711D" w:rsidRDefault="0091566C">
            <w:pPr>
              <w:spacing w:line="360" w:lineRule="auto"/>
              <w:rPr>
                <w:rFonts w:eastAsia="楷体_GB2312"/>
              </w:rPr>
            </w:pPr>
          </w:p>
        </w:tc>
        <w:tc>
          <w:tcPr>
            <w:tcW w:w="529" w:type="dxa"/>
          </w:tcPr>
          <w:p w14:paraId="67E97C03" w14:textId="77777777" w:rsidR="0091566C" w:rsidRPr="0091711D" w:rsidRDefault="0091566C">
            <w:pPr>
              <w:spacing w:line="360" w:lineRule="auto"/>
              <w:rPr>
                <w:rFonts w:eastAsia="楷体_GB2312"/>
              </w:rPr>
            </w:pPr>
          </w:p>
        </w:tc>
        <w:tc>
          <w:tcPr>
            <w:tcW w:w="529" w:type="dxa"/>
          </w:tcPr>
          <w:p w14:paraId="03476825" w14:textId="77777777" w:rsidR="0091566C" w:rsidRPr="0091711D" w:rsidRDefault="0091566C">
            <w:pPr>
              <w:spacing w:line="360" w:lineRule="auto"/>
              <w:rPr>
                <w:rFonts w:eastAsia="楷体_GB2312"/>
              </w:rPr>
            </w:pPr>
          </w:p>
        </w:tc>
        <w:tc>
          <w:tcPr>
            <w:tcW w:w="529" w:type="dxa"/>
          </w:tcPr>
          <w:p w14:paraId="6572F9E1" w14:textId="77777777" w:rsidR="0091566C" w:rsidRPr="0091711D" w:rsidRDefault="0091566C">
            <w:pPr>
              <w:spacing w:line="360" w:lineRule="auto"/>
              <w:rPr>
                <w:rFonts w:eastAsia="楷体_GB2312"/>
              </w:rPr>
            </w:pPr>
          </w:p>
        </w:tc>
        <w:tc>
          <w:tcPr>
            <w:tcW w:w="529" w:type="dxa"/>
          </w:tcPr>
          <w:p w14:paraId="06E90D8D" w14:textId="77777777" w:rsidR="0091566C" w:rsidRPr="0091711D" w:rsidRDefault="0091566C">
            <w:pPr>
              <w:spacing w:line="360" w:lineRule="auto"/>
              <w:rPr>
                <w:rFonts w:eastAsia="楷体_GB2312"/>
              </w:rPr>
            </w:pPr>
          </w:p>
        </w:tc>
        <w:tc>
          <w:tcPr>
            <w:tcW w:w="236" w:type="dxa"/>
          </w:tcPr>
          <w:p w14:paraId="35B9986A" w14:textId="77777777" w:rsidR="0091566C" w:rsidRPr="0091711D" w:rsidRDefault="0091566C">
            <w:pPr>
              <w:spacing w:line="360" w:lineRule="auto"/>
              <w:rPr>
                <w:rFonts w:eastAsia="楷体_GB2312"/>
              </w:rPr>
            </w:pPr>
          </w:p>
        </w:tc>
        <w:tc>
          <w:tcPr>
            <w:tcW w:w="566" w:type="dxa"/>
          </w:tcPr>
          <w:p w14:paraId="2C18EB35" w14:textId="77777777" w:rsidR="0091566C" w:rsidRPr="0091711D" w:rsidRDefault="0091566C">
            <w:pPr>
              <w:spacing w:line="360" w:lineRule="auto"/>
              <w:rPr>
                <w:rFonts w:eastAsia="楷体_GB2312"/>
              </w:rPr>
            </w:pPr>
          </w:p>
        </w:tc>
        <w:tc>
          <w:tcPr>
            <w:tcW w:w="567" w:type="dxa"/>
          </w:tcPr>
          <w:p w14:paraId="53041BC8" w14:textId="77777777" w:rsidR="0091566C" w:rsidRPr="0091711D" w:rsidRDefault="0091566C">
            <w:pPr>
              <w:spacing w:line="360" w:lineRule="auto"/>
              <w:rPr>
                <w:rFonts w:eastAsia="楷体_GB2312"/>
              </w:rPr>
            </w:pPr>
          </w:p>
        </w:tc>
        <w:tc>
          <w:tcPr>
            <w:tcW w:w="567" w:type="dxa"/>
          </w:tcPr>
          <w:p w14:paraId="5FAAA517" w14:textId="77777777" w:rsidR="0091566C" w:rsidRPr="0091711D" w:rsidRDefault="0091566C">
            <w:pPr>
              <w:spacing w:line="360" w:lineRule="auto"/>
              <w:rPr>
                <w:rFonts w:eastAsia="楷体_GB2312"/>
              </w:rPr>
            </w:pPr>
          </w:p>
        </w:tc>
        <w:tc>
          <w:tcPr>
            <w:tcW w:w="567" w:type="dxa"/>
          </w:tcPr>
          <w:p w14:paraId="308C509A" w14:textId="77777777" w:rsidR="0091566C" w:rsidRPr="0091711D" w:rsidRDefault="0091566C">
            <w:pPr>
              <w:spacing w:line="360" w:lineRule="auto"/>
              <w:rPr>
                <w:rFonts w:eastAsia="楷体_GB2312"/>
              </w:rPr>
            </w:pPr>
          </w:p>
        </w:tc>
        <w:tc>
          <w:tcPr>
            <w:tcW w:w="283" w:type="dxa"/>
          </w:tcPr>
          <w:p w14:paraId="11FCF758" w14:textId="77777777" w:rsidR="0091566C" w:rsidRPr="0091711D" w:rsidRDefault="0091566C">
            <w:pPr>
              <w:spacing w:line="360" w:lineRule="auto"/>
              <w:rPr>
                <w:rFonts w:eastAsia="楷体_GB2312"/>
              </w:rPr>
            </w:pPr>
          </w:p>
        </w:tc>
        <w:tc>
          <w:tcPr>
            <w:tcW w:w="284" w:type="dxa"/>
            <w:tcBorders>
              <w:left w:val="nil"/>
              <w:right w:val="single" w:sz="4" w:space="0" w:color="auto"/>
            </w:tcBorders>
          </w:tcPr>
          <w:p w14:paraId="30A9A4D1" w14:textId="77777777" w:rsidR="0091566C" w:rsidRPr="0091711D" w:rsidRDefault="0091566C">
            <w:pPr>
              <w:spacing w:line="360" w:lineRule="auto"/>
              <w:rPr>
                <w:rFonts w:eastAsia="楷体_GB2312"/>
              </w:rPr>
            </w:pPr>
          </w:p>
        </w:tc>
      </w:tr>
      <w:tr w:rsidR="00C51DBC" w:rsidRPr="0091711D" w14:paraId="243573F6" w14:textId="77777777">
        <w:tc>
          <w:tcPr>
            <w:tcW w:w="655" w:type="dxa"/>
            <w:tcBorders>
              <w:left w:val="single" w:sz="4" w:space="0" w:color="auto"/>
            </w:tcBorders>
            <w:shd w:val="clear" w:color="auto" w:fill="auto"/>
          </w:tcPr>
          <w:p w14:paraId="536B4716" w14:textId="77777777" w:rsidR="00C51DBC" w:rsidRPr="0091711D" w:rsidRDefault="00C51DBC">
            <w:pPr>
              <w:spacing w:line="360" w:lineRule="auto"/>
              <w:rPr>
                <w:rFonts w:eastAsia="楷体_GB2312"/>
                <w:lang w:eastAsia="zh-CN"/>
              </w:rPr>
            </w:pPr>
          </w:p>
        </w:tc>
        <w:tc>
          <w:tcPr>
            <w:tcW w:w="2153" w:type="dxa"/>
            <w:shd w:val="clear" w:color="auto" w:fill="auto"/>
          </w:tcPr>
          <w:p w14:paraId="55930536" w14:textId="77777777" w:rsidR="00C51DBC" w:rsidRPr="0091711D" w:rsidRDefault="0046544B" w:rsidP="0046544B">
            <w:pPr>
              <w:spacing w:line="360" w:lineRule="auto"/>
              <w:rPr>
                <w:rFonts w:eastAsia="楷体_GB2312"/>
                <w:sz w:val="18"/>
              </w:rPr>
            </w:pPr>
            <w:r w:rsidRPr="0091711D">
              <w:rPr>
                <w:rFonts w:eastAsia="楷体_GB2312"/>
                <w:b/>
                <w:sz w:val="18"/>
                <w:lang w:eastAsia="zh-CN"/>
              </w:rPr>
              <w:t>可归入</w:t>
            </w:r>
            <w:r w:rsidR="008B011C" w:rsidRPr="0091711D">
              <w:rPr>
                <w:rFonts w:eastAsia="楷体_GB2312"/>
                <w:b/>
                <w:sz w:val="18"/>
              </w:rPr>
              <w:t>本金回收款</w:t>
            </w:r>
          </w:p>
        </w:tc>
        <w:tc>
          <w:tcPr>
            <w:tcW w:w="2644" w:type="dxa"/>
            <w:gridSpan w:val="5"/>
            <w:shd w:val="clear" w:color="auto" w:fill="FFFFFF"/>
          </w:tcPr>
          <w:p w14:paraId="043BC9E1" w14:textId="77777777" w:rsidR="00C51DBC" w:rsidRPr="0091711D" w:rsidRDefault="00C51DBC">
            <w:pPr>
              <w:spacing w:line="360" w:lineRule="auto"/>
              <w:rPr>
                <w:rFonts w:eastAsia="楷体_GB2312"/>
              </w:rPr>
            </w:pPr>
          </w:p>
        </w:tc>
        <w:tc>
          <w:tcPr>
            <w:tcW w:w="236" w:type="dxa"/>
            <w:shd w:val="clear" w:color="auto" w:fill="auto"/>
          </w:tcPr>
          <w:p w14:paraId="04BC6760" w14:textId="77777777" w:rsidR="00C51DBC" w:rsidRPr="0091711D" w:rsidRDefault="00C51DBC">
            <w:pPr>
              <w:spacing w:line="360" w:lineRule="auto"/>
              <w:rPr>
                <w:rFonts w:eastAsia="楷体_GB2312"/>
              </w:rPr>
            </w:pPr>
          </w:p>
        </w:tc>
        <w:tc>
          <w:tcPr>
            <w:tcW w:w="2834" w:type="dxa"/>
            <w:gridSpan w:val="6"/>
            <w:tcBorders>
              <w:right w:val="single" w:sz="4" w:space="0" w:color="auto"/>
            </w:tcBorders>
            <w:shd w:val="clear" w:color="auto" w:fill="FFFFFF"/>
          </w:tcPr>
          <w:p w14:paraId="4AD68EEA" w14:textId="77777777" w:rsidR="00C51DBC" w:rsidRPr="0091711D" w:rsidRDefault="00C51DBC">
            <w:pPr>
              <w:spacing w:line="360" w:lineRule="auto"/>
              <w:rPr>
                <w:rFonts w:eastAsia="楷体_GB2312"/>
              </w:rPr>
            </w:pPr>
          </w:p>
        </w:tc>
      </w:tr>
      <w:tr w:rsidR="00C51DBC" w:rsidRPr="0091711D" w14:paraId="588BB2BD" w14:textId="77777777">
        <w:tc>
          <w:tcPr>
            <w:tcW w:w="655" w:type="dxa"/>
            <w:tcBorders>
              <w:left w:val="single" w:sz="4" w:space="0" w:color="auto"/>
            </w:tcBorders>
            <w:shd w:val="clear" w:color="auto" w:fill="auto"/>
          </w:tcPr>
          <w:p w14:paraId="31AE6CC0" w14:textId="77777777" w:rsidR="00C51DBC" w:rsidRPr="0091711D" w:rsidRDefault="00C51DBC">
            <w:pPr>
              <w:spacing w:line="360" w:lineRule="auto"/>
              <w:rPr>
                <w:rFonts w:eastAsia="楷体_GB2312"/>
              </w:rPr>
            </w:pPr>
          </w:p>
        </w:tc>
        <w:tc>
          <w:tcPr>
            <w:tcW w:w="2153" w:type="dxa"/>
            <w:shd w:val="clear" w:color="auto" w:fill="auto"/>
          </w:tcPr>
          <w:p w14:paraId="0B8EC710" w14:textId="77777777" w:rsidR="00C51DBC" w:rsidRPr="0091711D" w:rsidRDefault="0046544B" w:rsidP="0046544B">
            <w:pPr>
              <w:spacing w:line="360" w:lineRule="auto"/>
              <w:rPr>
                <w:rFonts w:eastAsia="楷体_GB2312"/>
                <w:sz w:val="18"/>
              </w:rPr>
            </w:pPr>
            <w:r w:rsidRPr="0091711D">
              <w:rPr>
                <w:rFonts w:eastAsia="楷体_GB2312"/>
                <w:b/>
                <w:sz w:val="18"/>
                <w:lang w:eastAsia="zh-CN"/>
              </w:rPr>
              <w:t>可归入</w:t>
            </w:r>
            <w:r w:rsidR="008B011C" w:rsidRPr="0091711D">
              <w:rPr>
                <w:rFonts w:eastAsia="楷体_GB2312"/>
                <w:b/>
                <w:sz w:val="18"/>
              </w:rPr>
              <w:t>收入回收款</w:t>
            </w:r>
          </w:p>
        </w:tc>
        <w:tc>
          <w:tcPr>
            <w:tcW w:w="2644" w:type="dxa"/>
            <w:gridSpan w:val="5"/>
            <w:shd w:val="clear" w:color="auto" w:fill="FFFFFF"/>
          </w:tcPr>
          <w:p w14:paraId="7F7764F6" w14:textId="77777777" w:rsidR="00C51DBC" w:rsidRPr="0091711D" w:rsidRDefault="00C51DBC">
            <w:pPr>
              <w:spacing w:line="360" w:lineRule="auto"/>
              <w:rPr>
                <w:rFonts w:eastAsia="楷体_GB2312"/>
              </w:rPr>
            </w:pPr>
          </w:p>
        </w:tc>
        <w:tc>
          <w:tcPr>
            <w:tcW w:w="236" w:type="dxa"/>
            <w:shd w:val="clear" w:color="auto" w:fill="auto"/>
          </w:tcPr>
          <w:p w14:paraId="22691B65" w14:textId="77777777" w:rsidR="00C51DBC" w:rsidRPr="0091711D" w:rsidRDefault="00C51DBC">
            <w:pPr>
              <w:spacing w:line="360" w:lineRule="auto"/>
              <w:rPr>
                <w:rFonts w:eastAsia="楷体_GB2312"/>
              </w:rPr>
            </w:pPr>
          </w:p>
        </w:tc>
        <w:tc>
          <w:tcPr>
            <w:tcW w:w="2834" w:type="dxa"/>
            <w:gridSpan w:val="6"/>
            <w:tcBorders>
              <w:right w:val="single" w:sz="4" w:space="0" w:color="auto"/>
            </w:tcBorders>
            <w:shd w:val="clear" w:color="auto" w:fill="FFFFFF"/>
          </w:tcPr>
          <w:p w14:paraId="354CA611" w14:textId="77777777" w:rsidR="00C51DBC" w:rsidRPr="0091711D" w:rsidRDefault="00C51DBC">
            <w:pPr>
              <w:spacing w:line="360" w:lineRule="auto"/>
              <w:rPr>
                <w:rFonts w:eastAsia="楷体_GB2312"/>
              </w:rPr>
            </w:pPr>
          </w:p>
        </w:tc>
      </w:tr>
      <w:tr w:rsidR="00C51DBC" w:rsidRPr="0091711D" w14:paraId="60293914" w14:textId="77777777">
        <w:tc>
          <w:tcPr>
            <w:tcW w:w="2808" w:type="dxa"/>
            <w:gridSpan w:val="2"/>
            <w:tcBorders>
              <w:left w:val="single" w:sz="4" w:space="0" w:color="auto"/>
            </w:tcBorders>
          </w:tcPr>
          <w:p w14:paraId="0254F154" w14:textId="77777777" w:rsidR="00C51DBC" w:rsidRPr="0091711D" w:rsidRDefault="008B011C">
            <w:pPr>
              <w:spacing w:line="360" w:lineRule="auto"/>
              <w:rPr>
                <w:rFonts w:eastAsia="楷体_GB2312"/>
                <w:lang w:eastAsia="zh-CN"/>
              </w:rPr>
            </w:pPr>
            <w:r w:rsidRPr="0091711D">
              <w:rPr>
                <w:rFonts w:eastAsia="楷体_GB2312"/>
                <w:b/>
                <w:sz w:val="18"/>
                <w:lang w:eastAsia="zh-CN"/>
              </w:rPr>
              <w:t>信托账户从其他方收到</w:t>
            </w:r>
            <w:r w:rsidRPr="0091711D">
              <w:rPr>
                <w:rFonts w:eastAsia="楷体_GB2312"/>
                <w:b/>
                <w:sz w:val="18"/>
              </w:rPr>
              <w:t>回收款</w:t>
            </w:r>
          </w:p>
        </w:tc>
        <w:tc>
          <w:tcPr>
            <w:tcW w:w="528" w:type="dxa"/>
          </w:tcPr>
          <w:p w14:paraId="0FBACFE0" w14:textId="77777777" w:rsidR="00C51DBC" w:rsidRPr="0091711D" w:rsidRDefault="00C51DBC">
            <w:pPr>
              <w:spacing w:line="360" w:lineRule="auto"/>
              <w:rPr>
                <w:rFonts w:eastAsia="楷体_GB2312"/>
              </w:rPr>
            </w:pPr>
          </w:p>
        </w:tc>
        <w:tc>
          <w:tcPr>
            <w:tcW w:w="529" w:type="dxa"/>
          </w:tcPr>
          <w:p w14:paraId="0CC58C3D" w14:textId="77777777" w:rsidR="00C51DBC" w:rsidRPr="0091711D" w:rsidRDefault="00C51DBC">
            <w:pPr>
              <w:spacing w:line="360" w:lineRule="auto"/>
              <w:rPr>
                <w:rFonts w:eastAsia="楷体_GB2312"/>
              </w:rPr>
            </w:pPr>
          </w:p>
        </w:tc>
        <w:tc>
          <w:tcPr>
            <w:tcW w:w="529" w:type="dxa"/>
          </w:tcPr>
          <w:p w14:paraId="11A1ABB2" w14:textId="77777777" w:rsidR="00C51DBC" w:rsidRPr="0091711D" w:rsidRDefault="00C51DBC">
            <w:pPr>
              <w:spacing w:line="360" w:lineRule="auto"/>
              <w:rPr>
                <w:rFonts w:eastAsia="楷体_GB2312"/>
              </w:rPr>
            </w:pPr>
          </w:p>
        </w:tc>
        <w:tc>
          <w:tcPr>
            <w:tcW w:w="529" w:type="dxa"/>
          </w:tcPr>
          <w:p w14:paraId="02449399" w14:textId="77777777" w:rsidR="00C51DBC" w:rsidRPr="0091711D" w:rsidRDefault="00C51DBC">
            <w:pPr>
              <w:spacing w:line="360" w:lineRule="auto"/>
              <w:rPr>
                <w:rFonts w:eastAsia="楷体_GB2312"/>
              </w:rPr>
            </w:pPr>
          </w:p>
        </w:tc>
        <w:tc>
          <w:tcPr>
            <w:tcW w:w="529" w:type="dxa"/>
          </w:tcPr>
          <w:p w14:paraId="1BDF1672" w14:textId="77777777" w:rsidR="00C51DBC" w:rsidRPr="0091711D" w:rsidRDefault="00C51DBC">
            <w:pPr>
              <w:spacing w:line="360" w:lineRule="auto"/>
              <w:rPr>
                <w:rFonts w:eastAsia="楷体_GB2312"/>
              </w:rPr>
            </w:pPr>
          </w:p>
        </w:tc>
        <w:tc>
          <w:tcPr>
            <w:tcW w:w="236" w:type="dxa"/>
          </w:tcPr>
          <w:p w14:paraId="586CE04B" w14:textId="77777777" w:rsidR="00C51DBC" w:rsidRPr="0091711D" w:rsidRDefault="00C51DBC">
            <w:pPr>
              <w:spacing w:line="360" w:lineRule="auto"/>
              <w:rPr>
                <w:rFonts w:eastAsia="楷体_GB2312"/>
              </w:rPr>
            </w:pPr>
          </w:p>
        </w:tc>
        <w:tc>
          <w:tcPr>
            <w:tcW w:w="566" w:type="dxa"/>
          </w:tcPr>
          <w:p w14:paraId="63E575A9" w14:textId="77777777" w:rsidR="00C51DBC" w:rsidRPr="0091711D" w:rsidRDefault="00C51DBC">
            <w:pPr>
              <w:spacing w:line="360" w:lineRule="auto"/>
              <w:rPr>
                <w:rFonts w:eastAsia="楷体_GB2312"/>
              </w:rPr>
            </w:pPr>
          </w:p>
        </w:tc>
        <w:tc>
          <w:tcPr>
            <w:tcW w:w="567" w:type="dxa"/>
          </w:tcPr>
          <w:p w14:paraId="74DFBB1E" w14:textId="77777777" w:rsidR="00C51DBC" w:rsidRPr="0091711D" w:rsidRDefault="00C51DBC">
            <w:pPr>
              <w:spacing w:line="360" w:lineRule="auto"/>
              <w:rPr>
                <w:rFonts w:eastAsia="楷体_GB2312"/>
              </w:rPr>
            </w:pPr>
          </w:p>
        </w:tc>
        <w:tc>
          <w:tcPr>
            <w:tcW w:w="567" w:type="dxa"/>
          </w:tcPr>
          <w:p w14:paraId="461A6F3A" w14:textId="77777777" w:rsidR="00C51DBC" w:rsidRPr="0091711D" w:rsidRDefault="00C51DBC">
            <w:pPr>
              <w:spacing w:line="360" w:lineRule="auto"/>
              <w:rPr>
                <w:rFonts w:eastAsia="楷体_GB2312"/>
              </w:rPr>
            </w:pPr>
          </w:p>
        </w:tc>
        <w:tc>
          <w:tcPr>
            <w:tcW w:w="567" w:type="dxa"/>
          </w:tcPr>
          <w:p w14:paraId="7F29CB53" w14:textId="77777777" w:rsidR="00C51DBC" w:rsidRPr="0091711D" w:rsidRDefault="00C51DBC">
            <w:pPr>
              <w:spacing w:line="360" w:lineRule="auto"/>
              <w:rPr>
                <w:rFonts w:eastAsia="楷体_GB2312"/>
              </w:rPr>
            </w:pPr>
          </w:p>
        </w:tc>
        <w:tc>
          <w:tcPr>
            <w:tcW w:w="567" w:type="dxa"/>
            <w:gridSpan w:val="2"/>
            <w:tcBorders>
              <w:right w:val="single" w:sz="4" w:space="0" w:color="auto"/>
            </w:tcBorders>
          </w:tcPr>
          <w:p w14:paraId="016A2565" w14:textId="77777777" w:rsidR="00C51DBC" w:rsidRPr="0091711D" w:rsidRDefault="00C51DBC">
            <w:pPr>
              <w:spacing w:line="360" w:lineRule="auto"/>
              <w:rPr>
                <w:rFonts w:eastAsia="楷体_GB2312"/>
              </w:rPr>
            </w:pPr>
          </w:p>
        </w:tc>
      </w:tr>
      <w:tr w:rsidR="00C51DBC" w:rsidRPr="0091711D" w14:paraId="176FF985" w14:textId="77777777">
        <w:tc>
          <w:tcPr>
            <w:tcW w:w="655" w:type="dxa"/>
            <w:tcBorders>
              <w:left w:val="single" w:sz="4" w:space="0" w:color="auto"/>
            </w:tcBorders>
          </w:tcPr>
          <w:p w14:paraId="287FA69C" w14:textId="77777777" w:rsidR="00C51DBC" w:rsidRPr="0091711D" w:rsidRDefault="00C51DBC">
            <w:pPr>
              <w:spacing w:line="360" w:lineRule="auto"/>
              <w:rPr>
                <w:rFonts w:eastAsia="楷体_GB2312"/>
              </w:rPr>
            </w:pPr>
          </w:p>
        </w:tc>
        <w:tc>
          <w:tcPr>
            <w:tcW w:w="2153" w:type="dxa"/>
          </w:tcPr>
          <w:p w14:paraId="442774A8"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计划内还款</w:t>
            </w:r>
          </w:p>
          <w:p w14:paraId="38B31D89"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提前还款</w:t>
            </w:r>
          </w:p>
          <w:p w14:paraId="4A80D5B4" w14:textId="77777777" w:rsidR="00C51DBC" w:rsidRPr="0091711D" w:rsidRDefault="008B011C">
            <w:pPr>
              <w:spacing w:line="360" w:lineRule="auto"/>
              <w:ind w:firstLine="720"/>
              <w:rPr>
                <w:rFonts w:eastAsia="楷体_GB2312"/>
                <w:sz w:val="18"/>
              </w:rPr>
            </w:pPr>
            <w:r w:rsidRPr="0091711D">
              <w:rPr>
                <w:rFonts w:eastAsia="楷体_GB2312"/>
                <w:sz w:val="18"/>
              </w:rPr>
              <w:t>部分提前还款</w:t>
            </w:r>
          </w:p>
          <w:p w14:paraId="4B93386D" w14:textId="77777777" w:rsidR="00C51DBC" w:rsidRPr="0091711D" w:rsidRDefault="008B011C">
            <w:pPr>
              <w:spacing w:line="360" w:lineRule="auto"/>
              <w:ind w:firstLine="1080"/>
              <w:rPr>
                <w:rFonts w:eastAsia="楷体_GB2312"/>
                <w:sz w:val="18"/>
              </w:rPr>
            </w:pPr>
            <w:r w:rsidRPr="0091711D">
              <w:rPr>
                <w:rFonts w:eastAsia="楷体_GB2312"/>
                <w:sz w:val="18"/>
              </w:rPr>
              <w:t>提前结清</w:t>
            </w:r>
          </w:p>
          <w:p w14:paraId="69E885DC"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拖欠回收</w:t>
            </w:r>
          </w:p>
          <w:p w14:paraId="18644814"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违约回收</w:t>
            </w:r>
          </w:p>
          <w:p w14:paraId="5A2DE41B" w14:textId="77777777" w:rsidR="00C51DBC" w:rsidRDefault="008B011C">
            <w:pPr>
              <w:spacing w:line="360" w:lineRule="auto"/>
              <w:rPr>
                <w:rFonts w:eastAsia="楷体_GB2312"/>
                <w:sz w:val="18"/>
                <w:lang w:eastAsia="zh-CN"/>
              </w:rPr>
            </w:pPr>
            <w:r w:rsidRPr="0091711D">
              <w:rPr>
                <w:rFonts w:eastAsia="楷体_GB2312"/>
                <w:sz w:val="18"/>
                <w:lang w:eastAsia="zh-CN"/>
              </w:rPr>
              <w:t>住房贷款赎回</w:t>
            </w:r>
          </w:p>
          <w:p w14:paraId="2D94CC88" w14:textId="77777777" w:rsidR="0091566C" w:rsidRPr="0091711D" w:rsidRDefault="0091566C">
            <w:pPr>
              <w:spacing w:line="360" w:lineRule="auto"/>
              <w:rPr>
                <w:rFonts w:eastAsia="楷体_GB2312"/>
                <w:sz w:val="18"/>
                <w:lang w:eastAsia="zh-CN"/>
              </w:rPr>
            </w:pPr>
            <w:r>
              <w:rPr>
                <w:rFonts w:eastAsia="楷体_GB2312" w:hint="eastAsia"/>
                <w:sz w:val="18"/>
                <w:lang w:eastAsia="zh-CN"/>
              </w:rPr>
              <w:t>清仓回购</w:t>
            </w:r>
          </w:p>
          <w:p w14:paraId="40774663"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违约贷款出售</w:t>
            </w:r>
          </w:p>
          <w:p w14:paraId="3AD41AA8" w14:textId="77777777" w:rsidR="00C51DBC" w:rsidRPr="0091711D" w:rsidRDefault="008B011C" w:rsidP="0046544B">
            <w:pPr>
              <w:spacing w:line="360" w:lineRule="auto"/>
              <w:ind w:firstLine="1440"/>
              <w:rPr>
                <w:rFonts w:eastAsia="楷体_GB2312"/>
              </w:rPr>
            </w:pPr>
            <w:r w:rsidRPr="0091711D">
              <w:rPr>
                <w:rFonts w:eastAsia="楷体_GB2312"/>
                <w:sz w:val="18"/>
              </w:rPr>
              <w:t>合计</w:t>
            </w:r>
          </w:p>
        </w:tc>
        <w:tc>
          <w:tcPr>
            <w:tcW w:w="528" w:type="dxa"/>
          </w:tcPr>
          <w:p w14:paraId="760F7EF0" w14:textId="77777777" w:rsidR="00C51DBC" w:rsidRPr="0091711D" w:rsidRDefault="00C51DBC">
            <w:pPr>
              <w:spacing w:line="360" w:lineRule="auto"/>
              <w:rPr>
                <w:rFonts w:eastAsia="楷体_GB2312"/>
              </w:rPr>
            </w:pPr>
          </w:p>
        </w:tc>
        <w:tc>
          <w:tcPr>
            <w:tcW w:w="529" w:type="dxa"/>
          </w:tcPr>
          <w:p w14:paraId="4B85AA35" w14:textId="77777777" w:rsidR="00C51DBC" w:rsidRPr="0091711D" w:rsidRDefault="00C51DBC">
            <w:pPr>
              <w:spacing w:line="360" w:lineRule="auto"/>
              <w:rPr>
                <w:rFonts w:eastAsia="楷体_GB2312"/>
              </w:rPr>
            </w:pPr>
          </w:p>
        </w:tc>
        <w:tc>
          <w:tcPr>
            <w:tcW w:w="529" w:type="dxa"/>
          </w:tcPr>
          <w:p w14:paraId="61DF982E" w14:textId="77777777" w:rsidR="00C51DBC" w:rsidRPr="0091711D" w:rsidRDefault="00C51DBC">
            <w:pPr>
              <w:spacing w:line="360" w:lineRule="auto"/>
              <w:rPr>
                <w:rFonts w:eastAsia="楷体_GB2312"/>
              </w:rPr>
            </w:pPr>
          </w:p>
        </w:tc>
        <w:tc>
          <w:tcPr>
            <w:tcW w:w="529" w:type="dxa"/>
          </w:tcPr>
          <w:p w14:paraId="59DE1040" w14:textId="77777777" w:rsidR="00C51DBC" w:rsidRPr="0091711D" w:rsidRDefault="00C51DBC">
            <w:pPr>
              <w:spacing w:line="360" w:lineRule="auto"/>
              <w:rPr>
                <w:rFonts w:eastAsia="楷体_GB2312"/>
              </w:rPr>
            </w:pPr>
          </w:p>
        </w:tc>
        <w:tc>
          <w:tcPr>
            <w:tcW w:w="529" w:type="dxa"/>
          </w:tcPr>
          <w:p w14:paraId="37224489" w14:textId="77777777" w:rsidR="00C51DBC" w:rsidRPr="0091711D" w:rsidRDefault="00C51DBC">
            <w:pPr>
              <w:spacing w:line="360" w:lineRule="auto"/>
              <w:rPr>
                <w:rFonts w:eastAsia="楷体_GB2312"/>
              </w:rPr>
            </w:pPr>
          </w:p>
        </w:tc>
        <w:tc>
          <w:tcPr>
            <w:tcW w:w="236" w:type="dxa"/>
          </w:tcPr>
          <w:p w14:paraId="38AC1B14" w14:textId="77777777" w:rsidR="00C51DBC" w:rsidRPr="0091711D" w:rsidRDefault="00C51DBC">
            <w:pPr>
              <w:spacing w:line="360" w:lineRule="auto"/>
              <w:rPr>
                <w:rFonts w:eastAsia="楷体_GB2312"/>
              </w:rPr>
            </w:pPr>
          </w:p>
        </w:tc>
        <w:tc>
          <w:tcPr>
            <w:tcW w:w="566" w:type="dxa"/>
          </w:tcPr>
          <w:p w14:paraId="3D97A9E7" w14:textId="77777777" w:rsidR="00C51DBC" w:rsidRPr="0091711D" w:rsidRDefault="00C51DBC">
            <w:pPr>
              <w:spacing w:line="360" w:lineRule="auto"/>
              <w:rPr>
                <w:rFonts w:eastAsia="楷体_GB2312"/>
              </w:rPr>
            </w:pPr>
          </w:p>
        </w:tc>
        <w:tc>
          <w:tcPr>
            <w:tcW w:w="567" w:type="dxa"/>
          </w:tcPr>
          <w:p w14:paraId="7E5DE260" w14:textId="77777777" w:rsidR="00C51DBC" w:rsidRPr="0091711D" w:rsidRDefault="00C51DBC">
            <w:pPr>
              <w:spacing w:line="360" w:lineRule="auto"/>
              <w:rPr>
                <w:rFonts w:eastAsia="楷体_GB2312"/>
              </w:rPr>
            </w:pPr>
          </w:p>
        </w:tc>
        <w:tc>
          <w:tcPr>
            <w:tcW w:w="567" w:type="dxa"/>
          </w:tcPr>
          <w:p w14:paraId="72C26672" w14:textId="77777777" w:rsidR="00C51DBC" w:rsidRPr="0091711D" w:rsidRDefault="00C51DBC">
            <w:pPr>
              <w:spacing w:line="360" w:lineRule="auto"/>
              <w:rPr>
                <w:rFonts w:eastAsia="楷体_GB2312"/>
              </w:rPr>
            </w:pPr>
          </w:p>
        </w:tc>
        <w:tc>
          <w:tcPr>
            <w:tcW w:w="567" w:type="dxa"/>
          </w:tcPr>
          <w:p w14:paraId="26E12112" w14:textId="77777777" w:rsidR="00C51DBC" w:rsidRPr="0091711D" w:rsidRDefault="00C51DBC">
            <w:pPr>
              <w:spacing w:line="360" w:lineRule="auto"/>
              <w:rPr>
                <w:rFonts w:eastAsia="楷体_GB2312"/>
              </w:rPr>
            </w:pPr>
          </w:p>
        </w:tc>
        <w:tc>
          <w:tcPr>
            <w:tcW w:w="567" w:type="dxa"/>
            <w:gridSpan w:val="2"/>
            <w:tcBorders>
              <w:right w:val="single" w:sz="4" w:space="0" w:color="auto"/>
            </w:tcBorders>
          </w:tcPr>
          <w:p w14:paraId="25BE7A8B" w14:textId="77777777" w:rsidR="00C51DBC" w:rsidRPr="0091711D" w:rsidRDefault="00C51DBC">
            <w:pPr>
              <w:spacing w:line="360" w:lineRule="auto"/>
              <w:rPr>
                <w:rFonts w:eastAsia="楷体_GB2312"/>
              </w:rPr>
            </w:pPr>
          </w:p>
        </w:tc>
      </w:tr>
      <w:tr w:rsidR="00C51DBC" w:rsidRPr="0091711D" w14:paraId="6A56A296" w14:textId="77777777">
        <w:tc>
          <w:tcPr>
            <w:tcW w:w="655" w:type="dxa"/>
            <w:tcBorders>
              <w:left w:val="single" w:sz="4" w:space="0" w:color="auto"/>
            </w:tcBorders>
            <w:shd w:val="clear" w:color="auto" w:fill="auto"/>
          </w:tcPr>
          <w:p w14:paraId="3DC420AF" w14:textId="77777777" w:rsidR="00C51DBC" w:rsidRPr="0091711D" w:rsidRDefault="00C51DBC">
            <w:pPr>
              <w:spacing w:line="360" w:lineRule="auto"/>
              <w:rPr>
                <w:rFonts w:eastAsia="楷体_GB2312"/>
              </w:rPr>
            </w:pPr>
          </w:p>
        </w:tc>
        <w:tc>
          <w:tcPr>
            <w:tcW w:w="2153" w:type="dxa"/>
            <w:shd w:val="clear" w:color="auto" w:fill="auto"/>
          </w:tcPr>
          <w:p w14:paraId="2826AA59" w14:textId="77777777" w:rsidR="00C51DBC" w:rsidRPr="0091711D" w:rsidRDefault="0046544B">
            <w:pPr>
              <w:spacing w:line="360" w:lineRule="auto"/>
              <w:rPr>
                <w:rFonts w:eastAsia="楷体_GB2312"/>
                <w:sz w:val="18"/>
              </w:rPr>
            </w:pPr>
            <w:r w:rsidRPr="0091711D">
              <w:rPr>
                <w:rFonts w:eastAsia="楷体_GB2312"/>
                <w:b/>
                <w:sz w:val="18"/>
                <w:lang w:eastAsia="zh-CN"/>
              </w:rPr>
              <w:t>可归入</w:t>
            </w:r>
            <w:r w:rsidR="008B011C" w:rsidRPr="0091711D">
              <w:rPr>
                <w:rFonts w:eastAsia="楷体_GB2312"/>
                <w:b/>
                <w:sz w:val="18"/>
              </w:rPr>
              <w:t>本金回收款</w:t>
            </w:r>
          </w:p>
        </w:tc>
        <w:tc>
          <w:tcPr>
            <w:tcW w:w="2644" w:type="dxa"/>
            <w:gridSpan w:val="5"/>
            <w:shd w:val="clear" w:color="auto" w:fill="FFFFFF"/>
          </w:tcPr>
          <w:p w14:paraId="6E61EAD3" w14:textId="77777777" w:rsidR="00C51DBC" w:rsidRPr="0091711D" w:rsidRDefault="00C51DBC">
            <w:pPr>
              <w:spacing w:line="360" w:lineRule="auto"/>
              <w:rPr>
                <w:rFonts w:eastAsia="楷体_GB2312"/>
              </w:rPr>
            </w:pPr>
          </w:p>
        </w:tc>
        <w:tc>
          <w:tcPr>
            <w:tcW w:w="236" w:type="dxa"/>
            <w:shd w:val="clear" w:color="auto" w:fill="auto"/>
          </w:tcPr>
          <w:p w14:paraId="3D7AA055" w14:textId="77777777" w:rsidR="00C51DBC" w:rsidRPr="0091711D" w:rsidRDefault="00C51DBC">
            <w:pPr>
              <w:spacing w:line="360" w:lineRule="auto"/>
              <w:rPr>
                <w:rFonts w:eastAsia="楷体_GB2312"/>
              </w:rPr>
            </w:pPr>
          </w:p>
        </w:tc>
        <w:tc>
          <w:tcPr>
            <w:tcW w:w="2834" w:type="dxa"/>
            <w:gridSpan w:val="6"/>
            <w:tcBorders>
              <w:right w:val="single" w:sz="4" w:space="0" w:color="auto"/>
            </w:tcBorders>
            <w:shd w:val="clear" w:color="auto" w:fill="FFFFFF"/>
          </w:tcPr>
          <w:p w14:paraId="2465A423" w14:textId="77777777" w:rsidR="00C51DBC" w:rsidRPr="0091711D" w:rsidRDefault="00C51DBC">
            <w:pPr>
              <w:spacing w:line="360" w:lineRule="auto"/>
              <w:rPr>
                <w:rFonts w:eastAsia="楷体_GB2312"/>
              </w:rPr>
            </w:pPr>
          </w:p>
        </w:tc>
      </w:tr>
      <w:tr w:rsidR="00C51DBC" w:rsidRPr="0091711D" w14:paraId="567B6D92" w14:textId="77777777">
        <w:tc>
          <w:tcPr>
            <w:tcW w:w="655" w:type="dxa"/>
            <w:tcBorders>
              <w:left w:val="single" w:sz="4" w:space="0" w:color="auto"/>
              <w:bottom w:val="single" w:sz="4" w:space="0" w:color="auto"/>
            </w:tcBorders>
            <w:shd w:val="clear" w:color="auto" w:fill="auto"/>
          </w:tcPr>
          <w:p w14:paraId="18A84676" w14:textId="77777777" w:rsidR="00C51DBC" w:rsidRPr="0091711D" w:rsidRDefault="00C51DBC">
            <w:pPr>
              <w:spacing w:line="360" w:lineRule="auto"/>
              <w:rPr>
                <w:rFonts w:eastAsia="楷体_GB2312"/>
              </w:rPr>
            </w:pPr>
          </w:p>
        </w:tc>
        <w:tc>
          <w:tcPr>
            <w:tcW w:w="2153" w:type="dxa"/>
            <w:tcBorders>
              <w:bottom w:val="single" w:sz="4" w:space="0" w:color="auto"/>
            </w:tcBorders>
            <w:shd w:val="clear" w:color="auto" w:fill="auto"/>
          </w:tcPr>
          <w:p w14:paraId="0AA3DAE9" w14:textId="77777777" w:rsidR="00C51DBC" w:rsidRPr="0091711D" w:rsidRDefault="0046544B">
            <w:pPr>
              <w:spacing w:line="360" w:lineRule="auto"/>
              <w:rPr>
                <w:rFonts w:eastAsia="楷体_GB2312"/>
                <w:sz w:val="18"/>
              </w:rPr>
            </w:pPr>
            <w:r w:rsidRPr="0091711D">
              <w:rPr>
                <w:rFonts w:eastAsia="楷体_GB2312"/>
                <w:b/>
                <w:sz w:val="18"/>
                <w:lang w:eastAsia="zh-CN"/>
              </w:rPr>
              <w:t>可归入</w:t>
            </w:r>
            <w:r w:rsidR="008B011C" w:rsidRPr="0091711D">
              <w:rPr>
                <w:rFonts w:eastAsia="楷体_GB2312"/>
                <w:b/>
                <w:sz w:val="18"/>
              </w:rPr>
              <w:t>收入回收款</w:t>
            </w:r>
          </w:p>
        </w:tc>
        <w:tc>
          <w:tcPr>
            <w:tcW w:w="2644" w:type="dxa"/>
            <w:gridSpan w:val="5"/>
            <w:tcBorders>
              <w:bottom w:val="single" w:sz="4" w:space="0" w:color="auto"/>
            </w:tcBorders>
            <w:shd w:val="clear" w:color="auto" w:fill="FFFFFF"/>
          </w:tcPr>
          <w:p w14:paraId="4B11DF68" w14:textId="77777777" w:rsidR="00C51DBC" w:rsidRPr="0091711D" w:rsidRDefault="00C51DBC">
            <w:pPr>
              <w:spacing w:line="360" w:lineRule="auto"/>
              <w:rPr>
                <w:rFonts w:eastAsia="楷体_GB2312"/>
              </w:rPr>
            </w:pPr>
          </w:p>
        </w:tc>
        <w:tc>
          <w:tcPr>
            <w:tcW w:w="236" w:type="dxa"/>
            <w:tcBorders>
              <w:bottom w:val="single" w:sz="4" w:space="0" w:color="auto"/>
            </w:tcBorders>
            <w:shd w:val="clear" w:color="auto" w:fill="auto"/>
          </w:tcPr>
          <w:p w14:paraId="07B46C8E" w14:textId="77777777" w:rsidR="00C51DBC" w:rsidRPr="0091711D" w:rsidRDefault="00C51DBC">
            <w:pPr>
              <w:spacing w:line="360" w:lineRule="auto"/>
              <w:rPr>
                <w:rFonts w:eastAsia="楷体_GB2312"/>
              </w:rPr>
            </w:pPr>
          </w:p>
        </w:tc>
        <w:tc>
          <w:tcPr>
            <w:tcW w:w="2834" w:type="dxa"/>
            <w:gridSpan w:val="6"/>
            <w:tcBorders>
              <w:bottom w:val="single" w:sz="4" w:space="0" w:color="auto"/>
              <w:right w:val="single" w:sz="4" w:space="0" w:color="auto"/>
            </w:tcBorders>
            <w:shd w:val="clear" w:color="auto" w:fill="FFFFFF"/>
          </w:tcPr>
          <w:p w14:paraId="2FB539E9" w14:textId="77777777" w:rsidR="00C51DBC" w:rsidRPr="0091711D" w:rsidRDefault="00C51DBC">
            <w:pPr>
              <w:spacing w:line="360" w:lineRule="auto"/>
              <w:rPr>
                <w:rFonts w:eastAsia="楷体_GB2312"/>
              </w:rPr>
            </w:pPr>
          </w:p>
        </w:tc>
      </w:tr>
    </w:tbl>
    <w:p w14:paraId="58275048" w14:textId="77777777" w:rsidR="00C51DBC" w:rsidRPr="0091711D" w:rsidRDefault="00C51DBC">
      <w:pPr>
        <w:spacing w:line="360" w:lineRule="auto"/>
        <w:rPr>
          <w:rFonts w:eastAsia="楷体_GB2312"/>
        </w:rPr>
      </w:pPr>
    </w:p>
    <w:p w14:paraId="773FB69D" w14:textId="77777777" w:rsidR="00803554" w:rsidRDefault="008B011C" w:rsidP="00F95110">
      <w:pPr>
        <w:rPr>
          <w:rFonts w:eastAsia="楷体_GB2312"/>
          <w:lang w:eastAsia="zh-CN"/>
        </w:rPr>
      </w:pPr>
      <w:r w:rsidRPr="0091711D">
        <w:rPr>
          <w:rFonts w:eastAsia="楷体_GB2312"/>
        </w:rPr>
        <w:lastRenderedPageBreak/>
        <w:br w:type="page"/>
      </w:r>
    </w:p>
    <w:tbl>
      <w:tblPr>
        <w:tblW w:w="5000" w:type="pct"/>
        <w:tblLayout w:type="fixed"/>
        <w:tblLook w:val="04A0" w:firstRow="1" w:lastRow="0" w:firstColumn="1" w:lastColumn="0" w:noHBand="0" w:noVBand="1"/>
      </w:tblPr>
      <w:tblGrid>
        <w:gridCol w:w="1348"/>
        <w:gridCol w:w="1797"/>
        <w:gridCol w:w="1795"/>
        <w:gridCol w:w="1797"/>
        <w:gridCol w:w="1893"/>
      </w:tblGrid>
      <w:tr w:rsidR="00FB4D56" w:rsidRPr="0091711D" w14:paraId="31A9CE8D" w14:textId="77777777" w:rsidTr="00F95110">
        <w:trPr>
          <w:trHeight w:val="670"/>
        </w:trPr>
        <w:tc>
          <w:tcPr>
            <w:tcW w:w="5000" w:type="pct"/>
            <w:gridSpan w:val="5"/>
            <w:tcBorders>
              <w:top w:val="single" w:sz="4" w:space="0" w:color="auto"/>
              <w:left w:val="single" w:sz="4" w:space="0" w:color="auto"/>
              <w:bottom w:val="single" w:sz="4" w:space="0" w:color="auto"/>
              <w:right w:val="single" w:sz="4" w:space="0" w:color="auto"/>
            </w:tcBorders>
            <w:shd w:val="clear" w:color="auto" w:fill="FFFF00"/>
            <w:noWrap/>
            <w:vAlign w:val="center"/>
          </w:tcPr>
          <w:p w14:paraId="624DAAC8" w14:textId="77777777" w:rsidR="00190ADA" w:rsidRPr="0091711D" w:rsidRDefault="00CD31EB" w:rsidP="0091711D">
            <w:pPr>
              <w:pStyle w:val="1-21"/>
              <w:numPr>
                <w:ilvl w:val="0"/>
                <w:numId w:val="34"/>
              </w:numPr>
              <w:spacing w:line="360" w:lineRule="auto"/>
              <w:ind w:firstLineChars="0"/>
              <w:rPr>
                <w:rFonts w:eastAsia="楷体_GB2312"/>
                <w:b/>
                <w:color w:val="000000"/>
                <w:szCs w:val="22"/>
                <w:lang w:eastAsia="zh-CN"/>
              </w:rPr>
            </w:pPr>
            <w:r w:rsidRPr="0091711D">
              <w:rPr>
                <w:rFonts w:eastAsia="楷体_GB2312"/>
                <w:b/>
                <w:lang w:eastAsia="zh-CN"/>
              </w:rPr>
              <w:lastRenderedPageBreak/>
              <w:t>现金流归集表</w:t>
            </w:r>
          </w:p>
          <w:p w14:paraId="589D9D56" w14:textId="77777777" w:rsidR="00803554" w:rsidRPr="00F95110" w:rsidRDefault="00CD31EB" w:rsidP="00F95110">
            <w:pPr>
              <w:spacing w:line="360" w:lineRule="auto"/>
              <w:rPr>
                <w:rFonts w:eastAsia="楷体_GB2312"/>
                <w:b/>
                <w:color w:val="000000"/>
              </w:rPr>
            </w:pPr>
            <w:r w:rsidRPr="0091711D">
              <w:rPr>
                <w:rFonts w:eastAsia="楷体_GB2312"/>
              </w:rPr>
              <w:t>（正常情景下，指按摊还计划对每个收款期间现金流进行归集，不考虑早偿、拖欠、违约、回收等情况。若在此报告时点已经发生的早偿贷款则应该从现金流摊还计划表中剔除）</w:t>
            </w:r>
          </w:p>
        </w:tc>
      </w:tr>
      <w:tr w:rsidR="006D5918" w:rsidRPr="0091711D" w14:paraId="6F6A41BF" w14:textId="77777777" w:rsidTr="006D5918">
        <w:trPr>
          <w:trHeight w:val="270"/>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5B6B0" w14:textId="77777777" w:rsidR="00FB4D56" w:rsidRPr="0091711D" w:rsidRDefault="00FB4D56" w:rsidP="003D6DBE">
            <w:pPr>
              <w:jc w:val="center"/>
              <w:rPr>
                <w:rFonts w:eastAsia="楷体_GB2312"/>
                <w:color w:val="000000"/>
                <w:sz w:val="22"/>
                <w:szCs w:val="22"/>
                <w:lang w:eastAsia="zh-CN"/>
              </w:rPr>
            </w:pPr>
            <w:r w:rsidRPr="0091711D">
              <w:rPr>
                <w:rFonts w:eastAsia="楷体_GB2312"/>
                <w:color w:val="000000"/>
                <w:sz w:val="22"/>
                <w:szCs w:val="22"/>
                <w:lang w:eastAsia="zh-CN"/>
              </w:rPr>
              <w:t>计算日</w:t>
            </w:r>
            <w:r w:rsidR="0091566C" w:rsidRPr="0091566C">
              <w:rPr>
                <w:rFonts w:eastAsia="楷体_GB2312" w:hint="eastAsia"/>
                <w:color w:val="000000"/>
                <w:sz w:val="22"/>
                <w:szCs w:val="22"/>
                <w:lang w:eastAsia="zh-CN"/>
              </w:rPr>
              <w:t>（收款期间期末日期）</w:t>
            </w:r>
          </w:p>
        </w:tc>
        <w:tc>
          <w:tcPr>
            <w:tcW w:w="1041" w:type="pct"/>
            <w:tcBorders>
              <w:top w:val="single" w:sz="4" w:space="0" w:color="auto"/>
              <w:left w:val="nil"/>
              <w:bottom w:val="single" w:sz="4" w:space="0" w:color="auto"/>
              <w:right w:val="single" w:sz="4" w:space="0" w:color="auto"/>
            </w:tcBorders>
            <w:shd w:val="clear" w:color="auto" w:fill="auto"/>
            <w:noWrap/>
            <w:vAlign w:val="center"/>
            <w:hideMark/>
          </w:tcPr>
          <w:p w14:paraId="0B1E520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期初本金总余额</w:t>
            </w:r>
          </w:p>
        </w:tc>
        <w:tc>
          <w:tcPr>
            <w:tcW w:w="1040" w:type="pct"/>
            <w:tcBorders>
              <w:top w:val="single" w:sz="4" w:space="0" w:color="auto"/>
              <w:left w:val="nil"/>
              <w:bottom w:val="single" w:sz="4" w:space="0" w:color="auto"/>
              <w:right w:val="single" w:sz="4" w:space="0" w:color="auto"/>
            </w:tcBorders>
            <w:shd w:val="clear" w:color="auto" w:fill="auto"/>
            <w:noWrap/>
            <w:vAlign w:val="center"/>
            <w:hideMark/>
          </w:tcPr>
          <w:p w14:paraId="253CE8ED"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本期应收本金</w:t>
            </w:r>
          </w:p>
        </w:tc>
        <w:tc>
          <w:tcPr>
            <w:tcW w:w="1041" w:type="pct"/>
            <w:tcBorders>
              <w:top w:val="single" w:sz="4" w:space="0" w:color="auto"/>
              <w:left w:val="nil"/>
              <w:bottom w:val="single" w:sz="4" w:space="0" w:color="auto"/>
              <w:right w:val="single" w:sz="4" w:space="0" w:color="auto"/>
            </w:tcBorders>
            <w:shd w:val="clear" w:color="auto" w:fill="auto"/>
            <w:noWrap/>
            <w:vAlign w:val="center"/>
            <w:hideMark/>
          </w:tcPr>
          <w:p w14:paraId="2CC0898A"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本期应收利息</w:t>
            </w:r>
          </w:p>
        </w:tc>
        <w:tc>
          <w:tcPr>
            <w:tcW w:w="1098" w:type="pct"/>
            <w:tcBorders>
              <w:top w:val="single" w:sz="4" w:space="0" w:color="auto"/>
              <w:left w:val="nil"/>
              <w:bottom w:val="single" w:sz="4" w:space="0" w:color="auto"/>
              <w:right w:val="single" w:sz="4" w:space="0" w:color="auto"/>
            </w:tcBorders>
            <w:shd w:val="clear" w:color="auto" w:fill="auto"/>
            <w:noWrap/>
            <w:vAlign w:val="center"/>
            <w:hideMark/>
          </w:tcPr>
          <w:p w14:paraId="71694ADF"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期末本金总余额</w:t>
            </w:r>
          </w:p>
        </w:tc>
      </w:tr>
      <w:tr w:rsidR="006D5918" w:rsidRPr="0091711D" w14:paraId="658AC82A"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A693C96" w14:textId="77777777" w:rsidR="00FB4D56" w:rsidRPr="0091711D" w:rsidRDefault="00FB4D56" w:rsidP="003D6DBE">
            <w:pPr>
              <w:jc w:val="center"/>
              <w:rPr>
                <w:rFonts w:eastAsia="楷体_GB2312"/>
                <w:color w:val="000000"/>
                <w:sz w:val="22"/>
                <w:szCs w:val="22"/>
              </w:rPr>
            </w:pP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12463E9B"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2BDC7A4E"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444CCC71"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14BD72D"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3E97B32E"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182DE5E7"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33D97EF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39E7F45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12947835"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64D4463E"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2B5DA6FB"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CC1D2D0"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12C14D02"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1CB3F83B"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3F46B33E"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16573A2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6F7AF92E"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42DBBE5B"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322745E"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5BD6DC5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5CCEE2AC"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07DAC9C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3CABE486"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BB65484"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7CD5411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1C2DFF59"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2BA9A89D"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26B65A1D"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5FED1214"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296AC84A"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0929009"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11AC51E2"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1ACE0FD1"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6E417331"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17CEC910"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24DB6175"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F369754"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3C58327B"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1E955EAB"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635D929F"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1D65670B"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7304227B"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0ABC751"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590A210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74A0EE24"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CDCCB05"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2199654E"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62EDDDF"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5F029BC9"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021F5DD1"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085ECEB4"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382C969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1B6D90B4"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14D018B6"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E50BA8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4A0FF68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61706E34"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3140BBB3"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277389BB"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55551897"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3C9D3278"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75A608B9"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7DA986F5"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6BAB589E"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r w:rsidR="006D5918" w:rsidRPr="0091711D" w14:paraId="2F5ED608" w14:textId="77777777" w:rsidTr="006D5918">
        <w:trPr>
          <w:trHeight w:val="270"/>
        </w:trPr>
        <w:tc>
          <w:tcPr>
            <w:tcW w:w="781" w:type="pct"/>
            <w:tcBorders>
              <w:top w:val="nil"/>
              <w:left w:val="single" w:sz="4" w:space="0" w:color="auto"/>
              <w:bottom w:val="single" w:sz="4" w:space="0" w:color="auto"/>
              <w:right w:val="single" w:sz="4" w:space="0" w:color="auto"/>
            </w:tcBorders>
            <w:shd w:val="clear" w:color="auto" w:fill="auto"/>
            <w:noWrap/>
            <w:vAlign w:val="center"/>
            <w:hideMark/>
          </w:tcPr>
          <w:p w14:paraId="167786CE" w14:textId="77777777" w:rsidR="00FB4D56" w:rsidRPr="0091711D" w:rsidRDefault="00FB4D56" w:rsidP="003D6DBE">
            <w:pPr>
              <w:jc w:val="cente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single" w:sz="4" w:space="0" w:color="auto"/>
              <w:bottom w:val="single" w:sz="4" w:space="0" w:color="auto"/>
              <w:right w:val="single" w:sz="4" w:space="0" w:color="auto"/>
            </w:tcBorders>
            <w:shd w:val="clear" w:color="auto" w:fill="auto"/>
            <w:noWrap/>
            <w:vAlign w:val="center"/>
            <w:hideMark/>
          </w:tcPr>
          <w:p w14:paraId="027B4556"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0" w:type="pct"/>
            <w:tcBorders>
              <w:top w:val="nil"/>
              <w:left w:val="nil"/>
              <w:bottom w:val="single" w:sz="4" w:space="0" w:color="auto"/>
              <w:right w:val="single" w:sz="4" w:space="0" w:color="auto"/>
            </w:tcBorders>
            <w:shd w:val="clear" w:color="auto" w:fill="auto"/>
            <w:noWrap/>
            <w:vAlign w:val="center"/>
            <w:hideMark/>
          </w:tcPr>
          <w:p w14:paraId="4E1FA612"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41" w:type="pct"/>
            <w:tcBorders>
              <w:top w:val="nil"/>
              <w:left w:val="nil"/>
              <w:bottom w:val="single" w:sz="4" w:space="0" w:color="auto"/>
              <w:right w:val="single" w:sz="4" w:space="0" w:color="auto"/>
            </w:tcBorders>
            <w:shd w:val="clear" w:color="auto" w:fill="auto"/>
            <w:noWrap/>
            <w:vAlign w:val="center"/>
            <w:hideMark/>
          </w:tcPr>
          <w:p w14:paraId="2F32D25D"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4BBD11C0" w14:textId="77777777" w:rsidR="00FB4D56" w:rsidRPr="0091711D" w:rsidRDefault="00FB4D56" w:rsidP="003D6DBE">
            <w:pPr>
              <w:rPr>
                <w:rFonts w:eastAsia="楷体_GB2312"/>
                <w:color w:val="000000"/>
                <w:sz w:val="22"/>
                <w:szCs w:val="22"/>
              </w:rPr>
            </w:pPr>
            <w:r w:rsidRPr="0091711D">
              <w:rPr>
                <w:rFonts w:eastAsia="楷体_GB2312"/>
                <w:color w:val="000000"/>
                <w:sz w:val="22"/>
                <w:szCs w:val="22"/>
              </w:rPr>
              <w:t xml:space="preserve">　</w:t>
            </w:r>
          </w:p>
        </w:tc>
      </w:tr>
    </w:tbl>
    <w:p w14:paraId="6445BE3B" w14:textId="77777777" w:rsidR="00FB4D56" w:rsidRPr="0091711D" w:rsidRDefault="00FB4D56">
      <w:pPr>
        <w:rPr>
          <w:rFonts w:eastAsia="楷体_GB2312"/>
        </w:rPr>
      </w:pPr>
    </w:p>
    <w:p w14:paraId="629FC8A7" w14:textId="77777777" w:rsidR="00867251" w:rsidRPr="0091711D" w:rsidRDefault="00867251">
      <w:pPr>
        <w:rPr>
          <w:rFonts w:eastAsia="楷体_GB2312"/>
        </w:rPr>
      </w:pPr>
      <w:r w:rsidRPr="0091711D">
        <w:rPr>
          <w:rFonts w:eastAsia="楷体_GB2312"/>
        </w:rPr>
        <w:br w:type="page"/>
      </w:r>
    </w:p>
    <w:p w14:paraId="26E1AC1A" w14:textId="77777777" w:rsidR="00C51DBC" w:rsidRPr="0091711D" w:rsidRDefault="00C51DBC">
      <w:pPr>
        <w:spacing w:line="360" w:lineRule="auto"/>
        <w:rPr>
          <w:rFonts w:eastAsia="楷体_GB2312"/>
        </w:rPr>
      </w:pPr>
    </w:p>
    <w:p w14:paraId="3A941778" w14:textId="77777777" w:rsidR="00C51DBC" w:rsidRPr="0091711D" w:rsidRDefault="00C51DBC">
      <w:pPr>
        <w:spacing w:line="360" w:lineRule="auto"/>
        <w:rPr>
          <w:rFonts w:eastAsia="楷体_GB2312"/>
        </w:rPr>
      </w:pPr>
    </w:p>
    <w:p w14:paraId="5E552F02" w14:textId="77777777" w:rsidR="00C51DBC" w:rsidRPr="0091711D" w:rsidRDefault="00C51DBC">
      <w:pPr>
        <w:spacing w:line="360" w:lineRule="auto"/>
        <w:rPr>
          <w:rFonts w:eastAsia="楷体_GB2312"/>
        </w:rPr>
      </w:pPr>
    </w:p>
    <w:p w14:paraId="04F94675" w14:textId="77777777" w:rsidR="00C51DBC" w:rsidRPr="0091711D" w:rsidRDefault="00C51DBC">
      <w:pPr>
        <w:spacing w:line="360" w:lineRule="auto"/>
        <w:rPr>
          <w:rFonts w:eastAsia="楷体_GB2312"/>
          <w:lang w:eastAsia="zh-CN"/>
        </w:rPr>
      </w:pPr>
    </w:p>
    <w:p w14:paraId="6A10AB1A" w14:textId="77777777" w:rsidR="00C51DBC" w:rsidRPr="0091711D" w:rsidRDefault="00C51DBC">
      <w:pPr>
        <w:spacing w:line="360" w:lineRule="auto"/>
        <w:rPr>
          <w:rFonts w:eastAsia="楷体_GB2312"/>
          <w:lang w:eastAsia="zh-CN"/>
        </w:rPr>
      </w:pPr>
    </w:p>
    <w:p w14:paraId="1C80F1EB" w14:textId="77777777" w:rsidR="00C51DBC" w:rsidRPr="0091711D" w:rsidRDefault="00C51DBC">
      <w:pPr>
        <w:spacing w:line="360" w:lineRule="auto"/>
        <w:rPr>
          <w:rFonts w:eastAsia="楷体_GB2312"/>
          <w:lang w:eastAsia="zh-CN"/>
        </w:rPr>
      </w:pPr>
    </w:p>
    <w:p w14:paraId="19CD8650" w14:textId="77777777" w:rsidR="00C51DBC" w:rsidRPr="0091711D" w:rsidRDefault="00C51DBC">
      <w:pPr>
        <w:spacing w:line="360" w:lineRule="auto"/>
        <w:rPr>
          <w:rFonts w:eastAsia="楷体_GB2312"/>
          <w:lang w:eastAsia="zh-CN"/>
        </w:rPr>
      </w:pPr>
    </w:p>
    <w:p w14:paraId="7CA6588A" w14:textId="77777777" w:rsidR="00C51DBC" w:rsidRPr="0091711D" w:rsidRDefault="00C51DBC">
      <w:pPr>
        <w:spacing w:line="360" w:lineRule="auto"/>
        <w:rPr>
          <w:rFonts w:eastAsia="楷体_GB2312"/>
          <w:lang w:eastAsia="zh-CN"/>
        </w:rPr>
      </w:pPr>
    </w:p>
    <w:p w14:paraId="149FB027" w14:textId="77777777" w:rsidR="00C51DBC" w:rsidRPr="0091711D" w:rsidRDefault="00C51DBC">
      <w:pPr>
        <w:spacing w:line="360" w:lineRule="auto"/>
        <w:rPr>
          <w:rFonts w:eastAsia="楷体_GB2312"/>
          <w:lang w:eastAsia="zh-CN"/>
        </w:rPr>
      </w:pPr>
    </w:p>
    <w:p w14:paraId="4D35921F" w14:textId="77777777" w:rsidR="00C51DBC" w:rsidRPr="0091711D" w:rsidRDefault="00C51DBC">
      <w:pPr>
        <w:spacing w:line="360" w:lineRule="auto"/>
        <w:rPr>
          <w:rFonts w:eastAsia="楷体_GB2312"/>
          <w:lang w:eastAsia="zh-CN"/>
        </w:rPr>
      </w:pPr>
    </w:p>
    <w:p w14:paraId="1B3393D1" w14:textId="77777777" w:rsidR="00C51DBC" w:rsidRPr="0091711D" w:rsidRDefault="00C51DBC">
      <w:pPr>
        <w:spacing w:line="360" w:lineRule="auto"/>
        <w:rPr>
          <w:rFonts w:eastAsia="楷体_GB2312"/>
          <w:lang w:eastAsia="zh-CN"/>
        </w:rPr>
      </w:pPr>
    </w:p>
    <w:p w14:paraId="24BA89A0" w14:textId="77777777" w:rsidR="00C51DBC" w:rsidRPr="0091711D" w:rsidRDefault="00C51DBC">
      <w:pPr>
        <w:spacing w:line="360" w:lineRule="auto"/>
        <w:rPr>
          <w:rFonts w:eastAsia="楷体_GB2312"/>
          <w:lang w:eastAsia="zh-CN"/>
        </w:rPr>
      </w:pPr>
    </w:p>
    <w:p w14:paraId="233E8AA8" w14:textId="77777777" w:rsidR="00C51DBC" w:rsidRPr="0091711D" w:rsidRDefault="00C51DBC">
      <w:pPr>
        <w:spacing w:line="360" w:lineRule="auto"/>
        <w:rPr>
          <w:rFonts w:eastAsia="楷体_GB2312"/>
          <w:lang w:eastAsia="zh-CN"/>
        </w:rPr>
      </w:pPr>
    </w:p>
    <w:p w14:paraId="315A061B" w14:textId="77777777" w:rsidR="00C51DBC" w:rsidRPr="0091711D" w:rsidRDefault="00C51DBC">
      <w:pPr>
        <w:spacing w:line="360" w:lineRule="auto"/>
        <w:rPr>
          <w:rFonts w:eastAsia="楷体_GB2312"/>
          <w:lang w:eastAsia="zh-CN"/>
        </w:rPr>
      </w:pPr>
    </w:p>
    <w:p w14:paraId="65A900B0" w14:textId="77777777" w:rsidR="00C51DBC" w:rsidRPr="0091711D" w:rsidRDefault="00C51DBC">
      <w:pPr>
        <w:spacing w:line="360" w:lineRule="auto"/>
        <w:rPr>
          <w:rFonts w:eastAsia="楷体_GB2312"/>
          <w:lang w:eastAsia="zh-CN"/>
        </w:rPr>
      </w:pPr>
    </w:p>
    <w:p w14:paraId="1F8C59B3" w14:textId="77777777" w:rsidR="00C51DBC" w:rsidRPr="0091711D" w:rsidRDefault="00C51DBC">
      <w:pPr>
        <w:spacing w:line="360" w:lineRule="auto"/>
        <w:rPr>
          <w:rFonts w:eastAsia="楷体_GB2312"/>
          <w:lang w:eastAsia="zh-CN"/>
        </w:rPr>
      </w:pPr>
    </w:p>
    <w:p w14:paraId="6659E1DF" w14:textId="77777777" w:rsidR="00C51DBC" w:rsidRPr="0091711D" w:rsidRDefault="00C51DBC">
      <w:pPr>
        <w:spacing w:line="360" w:lineRule="auto"/>
        <w:rPr>
          <w:rFonts w:eastAsia="楷体_GB2312"/>
          <w:lang w:eastAsia="zh-CN"/>
        </w:rPr>
      </w:pPr>
    </w:p>
    <w:p w14:paraId="213B0A8B" w14:textId="77777777" w:rsidR="00C51DBC" w:rsidRPr="0091711D" w:rsidRDefault="00C51DBC">
      <w:pPr>
        <w:spacing w:line="360" w:lineRule="auto"/>
        <w:rPr>
          <w:rFonts w:eastAsia="楷体_GB2312"/>
          <w:lang w:eastAsia="zh-CN"/>
        </w:rPr>
      </w:pPr>
    </w:p>
    <w:p w14:paraId="71104ADD" w14:textId="77777777" w:rsidR="00C51DBC" w:rsidRPr="0091711D" w:rsidRDefault="00C51DBC">
      <w:pPr>
        <w:spacing w:line="360" w:lineRule="auto"/>
        <w:rPr>
          <w:rFonts w:eastAsia="楷体_GB2312"/>
          <w:lang w:eastAsia="zh-CN"/>
        </w:rPr>
      </w:pPr>
    </w:p>
    <w:p w14:paraId="1914EE5C" w14:textId="77777777" w:rsidR="00C51DBC" w:rsidRPr="0091711D" w:rsidRDefault="008B011C">
      <w:pPr>
        <w:spacing w:line="360" w:lineRule="auto"/>
        <w:rPr>
          <w:rFonts w:eastAsia="楷体_GB2312"/>
        </w:rPr>
      </w:pPr>
      <w:r w:rsidRPr="0091711D">
        <w:rPr>
          <w:rFonts w:eastAsia="楷体_GB2312"/>
        </w:rPr>
        <w:br w:type="page"/>
      </w:r>
    </w:p>
    <w:tbl>
      <w:tblPr>
        <w:tblW w:w="8522" w:type="dxa"/>
        <w:tblLayout w:type="fixed"/>
        <w:tblLook w:val="04A0" w:firstRow="1" w:lastRow="0" w:firstColumn="1" w:lastColumn="0" w:noHBand="0" w:noVBand="1"/>
      </w:tblPr>
      <w:tblGrid>
        <w:gridCol w:w="3888"/>
        <w:gridCol w:w="2104"/>
        <w:gridCol w:w="236"/>
        <w:gridCol w:w="1980"/>
        <w:gridCol w:w="314"/>
      </w:tblGrid>
      <w:tr w:rsidR="00C51DBC" w:rsidRPr="0091711D" w14:paraId="1863FE5A" w14:textId="77777777">
        <w:tc>
          <w:tcPr>
            <w:tcW w:w="8522" w:type="dxa"/>
            <w:gridSpan w:val="5"/>
          </w:tcPr>
          <w:p w14:paraId="5308EC74"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530CB8A7" w14:textId="77777777">
        <w:tc>
          <w:tcPr>
            <w:tcW w:w="8522" w:type="dxa"/>
            <w:gridSpan w:val="5"/>
            <w:tcBorders>
              <w:bottom w:val="single" w:sz="4" w:space="0" w:color="auto"/>
            </w:tcBorders>
          </w:tcPr>
          <w:p w14:paraId="4F217EDD" w14:textId="77777777" w:rsidR="00C51DBC" w:rsidRPr="0091711D" w:rsidRDefault="00C51DBC">
            <w:pPr>
              <w:spacing w:line="360" w:lineRule="auto"/>
              <w:jc w:val="center"/>
              <w:rPr>
                <w:rFonts w:eastAsia="楷体_GB2312"/>
              </w:rPr>
            </w:pPr>
          </w:p>
        </w:tc>
      </w:tr>
      <w:tr w:rsidR="00C51DBC" w:rsidRPr="0091711D" w14:paraId="7AFF41FA" w14:textId="77777777">
        <w:tc>
          <w:tcPr>
            <w:tcW w:w="8522" w:type="dxa"/>
            <w:gridSpan w:val="5"/>
            <w:tcBorders>
              <w:top w:val="single" w:sz="4" w:space="0" w:color="auto"/>
              <w:left w:val="single" w:sz="4" w:space="0" w:color="auto"/>
              <w:bottom w:val="single" w:sz="4" w:space="0" w:color="auto"/>
              <w:right w:val="single" w:sz="4" w:space="0" w:color="auto"/>
            </w:tcBorders>
            <w:shd w:val="clear" w:color="auto" w:fill="FFFF00"/>
          </w:tcPr>
          <w:p w14:paraId="2A14CCBD" w14:textId="77777777" w:rsidR="00803554" w:rsidRDefault="008B011C" w:rsidP="00F95110">
            <w:pPr>
              <w:pStyle w:val="1-21"/>
              <w:numPr>
                <w:ilvl w:val="0"/>
                <w:numId w:val="34"/>
              </w:numPr>
              <w:spacing w:line="360" w:lineRule="auto"/>
              <w:ind w:firstLineChars="0"/>
              <w:rPr>
                <w:rFonts w:eastAsia="楷体_GB2312"/>
              </w:rPr>
            </w:pPr>
            <w:r w:rsidRPr="0091711D">
              <w:rPr>
                <w:rFonts w:eastAsia="楷体_GB2312"/>
                <w:b/>
                <w:lang w:eastAsia="zh-CN"/>
              </w:rPr>
              <w:t>划款信息</w:t>
            </w:r>
          </w:p>
        </w:tc>
      </w:tr>
      <w:tr w:rsidR="00C51DBC" w:rsidRPr="0091711D" w14:paraId="53497A75" w14:textId="77777777">
        <w:tc>
          <w:tcPr>
            <w:tcW w:w="3888" w:type="dxa"/>
            <w:tcBorders>
              <w:top w:val="single" w:sz="4" w:space="0" w:color="auto"/>
              <w:left w:val="single" w:sz="4" w:space="0" w:color="auto"/>
            </w:tcBorders>
            <w:shd w:val="clear" w:color="auto" w:fill="auto"/>
          </w:tcPr>
          <w:p w14:paraId="2D93136D" w14:textId="77777777" w:rsidR="00C51DBC" w:rsidRPr="0091711D" w:rsidRDefault="00C51DBC">
            <w:pPr>
              <w:spacing w:line="360" w:lineRule="auto"/>
              <w:rPr>
                <w:rFonts w:eastAsia="楷体_GB2312"/>
              </w:rPr>
            </w:pPr>
          </w:p>
        </w:tc>
        <w:tc>
          <w:tcPr>
            <w:tcW w:w="2104" w:type="dxa"/>
            <w:tcBorders>
              <w:top w:val="single" w:sz="4" w:space="0" w:color="auto"/>
            </w:tcBorders>
            <w:shd w:val="clear" w:color="auto" w:fill="FFFFFF"/>
          </w:tcPr>
          <w:p w14:paraId="7E5CFCF5" w14:textId="77777777" w:rsidR="00C51DBC" w:rsidRPr="0091711D" w:rsidRDefault="00883255">
            <w:pPr>
              <w:spacing w:line="360" w:lineRule="auto"/>
              <w:jc w:val="center"/>
              <w:rPr>
                <w:rFonts w:eastAsia="楷体_GB2312"/>
                <w:sz w:val="18"/>
              </w:rPr>
            </w:pPr>
            <w:r w:rsidRPr="0091711D">
              <w:rPr>
                <w:rFonts w:eastAsia="楷体_GB2312"/>
                <w:b/>
                <w:sz w:val="18"/>
              </w:rPr>
              <w:t>上一收款期间</w:t>
            </w:r>
          </w:p>
        </w:tc>
        <w:tc>
          <w:tcPr>
            <w:tcW w:w="236" w:type="dxa"/>
            <w:tcBorders>
              <w:top w:val="single" w:sz="4" w:space="0" w:color="auto"/>
            </w:tcBorders>
            <w:shd w:val="clear" w:color="auto" w:fill="auto"/>
          </w:tcPr>
          <w:p w14:paraId="50614454" w14:textId="77777777" w:rsidR="00C51DBC" w:rsidRPr="0091711D" w:rsidRDefault="00C51DBC">
            <w:pPr>
              <w:spacing w:line="360" w:lineRule="auto"/>
              <w:rPr>
                <w:rFonts w:eastAsia="楷体_GB2312"/>
              </w:rPr>
            </w:pPr>
          </w:p>
        </w:tc>
        <w:tc>
          <w:tcPr>
            <w:tcW w:w="1980" w:type="dxa"/>
            <w:tcBorders>
              <w:top w:val="single" w:sz="4" w:space="0" w:color="auto"/>
            </w:tcBorders>
            <w:shd w:val="clear" w:color="auto" w:fill="FFFFFF"/>
          </w:tcPr>
          <w:p w14:paraId="3E873823" w14:textId="77777777" w:rsidR="00C51DBC" w:rsidRPr="0091711D" w:rsidRDefault="00883255" w:rsidP="00883255">
            <w:pPr>
              <w:spacing w:line="360" w:lineRule="auto"/>
              <w:jc w:val="center"/>
              <w:rPr>
                <w:rFonts w:eastAsia="楷体_GB2312"/>
                <w:sz w:val="18"/>
              </w:rPr>
            </w:pPr>
            <w:r w:rsidRPr="0091711D">
              <w:rPr>
                <w:rFonts w:eastAsia="楷体_GB2312"/>
                <w:b/>
                <w:sz w:val="18"/>
              </w:rPr>
              <w:t>本收款期间</w:t>
            </w:r>
          </w:p>
        </w:tc>
        <w:tc>
          <w:tcPr>
            <w:tcW w:w="314" w:type="dxa"/>
            <w:tcBorders>
              <w:top w:val="single" w:sz="4" w:space="0" w:color="auto"/>
              <w:right w:val="single" w:sz="4" w:space="0" w:color="auto"/>
            </w:tcBorders>
          </w:tcPr>
          <w:p w14:paraId="64816696" w14:textId="77777777" w:rsidR="00C51DBC" w:rsidRPr="0091711D" w:rsidRDefault="00C51DBC">
            <w:pPr>
              <w:spacing w:line="360" w:lineRule="auto"/>
              <w:rPr>
                <w:rFonts w:eastAsia="楷体_GB2312"/>
              </w:rPr>
            </w:pPr>
          </w:p>
        </w:tc>
      </w:tr>
      <w:tr w:rsidR="00C51DBC" w:rsidRPr="0091711D" w14:paraId="5CDBAEFC" w14:textId="77777777" w:rsidTr="00AA23A7">
        <w:tc>
          <w:tcPr>
            <w:tcW w:w="3888" w:type="dxa"/>
            <w:tcBorders>
              <w:left w:val="single" w:sz="4" w:space="0" w:color="auto"/>
            </w:tcBorders>
          </w:tcPr>
          <w:p w14:paraId="44EBBEE8"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转入信托账户的收入回收款金额</w:t>
            </w:r>
          </w:p>
          <w:p w14:paraId="2307B368"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转入信托账户的本金回收款金额</w:t>
            </w:r>
          </w:p>
          <w:p w14:paraId="797A708C"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转入信托账户总金额</w:t>
            </w:r>
          </w:p>
        </w:tc>
        <w:tc>
          <w:tcPr>
            <w:tcW w:w="2104" w:type="dxa"/>
          </w:tcPr>
          <w:p w14:paraId="693CADE8" w14:textId="77777777" w:rsidR="00C51DBC" w:rsidRPr="0091711D" w:rsidRDefault="00C51DBC">
            <w:pPr>
              <w:spacing w:line="360" w:lineRule="auto"/>
              <w:rPr>
                <w:rFonts w:eastAsia="楷体_GB2312"/>
                <w:lang w:eastAsia="zh-CN"/>
              </w:rPr>
            </w:pPr>
          </w:p>
        </w:tc>
        <w:tc>
          <w:tcPr>
            <w:tcW w:w="236" w:type="dxa"/>
          </w:tcPr>
          <w:p w14:paraId="57E891A5" w14:textId="77777777" w:rsidR="00C51DBC" w:rsidRPr="0091711D" w:rsidRDefault="00C51DBC">
            <w:pPr>
              <w:spacing w:line="360" w:lineRule="auto"/>
              <w:rPr>
                <w:rFonts w:eastAsia="楷体_GB2312"/>
                <w:lang w:eastAsia="zh-CN"/>
              </w:rPr>
            </w:pPr>
          </w:p>
        </w:tc>
        <w:tc>
          <w:tcPr>
            <w:tcW w:w="1980" w:type="dxa"/>
          </w:tcPr>
          <w:p w14:paraId="10284428" w14:textId="77777777" w:rsidR="00C51DBC" w:rsidRPr="0091711D" w:rsidRDefault="00C51DBC">
            <w:pPr>
              <w:spacing w:line="360" w:lineRule="auto"/>
              <w:rPr>
                <w:rFonts w:eastAsia="楷体_GB2312"/>
                <w:lang w:eastAsia="zh-CN"/>
              </w:rPr>
            </w:pPr>
          </w:p>
        </w:tc>
        <w:tc>
          <w:tcPr>
            <w:tcW w:w="314" w:type="dxa"/>
            <w:tcBorders>
              <w:right w:val="single" w:sz="4" w:space="0" w:color="auto"/>
            </w:tcBorders>
          </w:tcPr>
          <w:p w14:paraId="73CB6481" w14:textId="77777777" w:rsidR="00C51DBC" w:rsidRPr="0091711D" w:rsidRDefault="00C51DBC">
            <w:pPr>
              <w:spacing w:line="360" w:lineRule="auto"/>
              <w:rPr>
                <w:rFonts w:eastAsia="楷体_GB2312"/>
                <w:lang w:eastAsia="zh-CN"/>
              </w:rPr>
            </w:pPr>
          </w:p>
        </w:tc>
      </w:tr>
      <w:tr w:rsidR="00883255" w:rsidRPr="0091711D" w14:paraId="48A964E2" w14:textId="77777777" w:rsidTr="00106D54">
        <w:tc>
          <w:tcPr>
            <w:tcW w:w="8208" w:type="dxa"/>
            <w:gridSpan w:val="4"/>
            <w:tcBorders>
              <w:left w:val="single" w:sz="4" w:space="0" w:color="auto"/>
              <w:bottom w:val="single" w:sz="4" w:space="0" w:color="auto"/>
            </w:tcBorders>
          </w:tcPr>
          <w:p w14:paraId="72D4D8C7" w14:textId="77777777" w:rsidR="00883255" w:rsidRPr="00883255" w:rsidRDefault="00883255">
            <w:pPr>
              <w:spacing w:line="360" w:lineRule="auto"/>
              <w:rPr>
                <w:rFonts w:eastAsia="楷体_GB2312"/>
                <w:lang w:eastAsia="zh-CN"/>
              </w:rPr>
            </w:pPr>
            <w:r w:rsidRPr="00AA23A7">
              <w:rPr>
                <w:rFonts w:eastAsia="楷体_GB2312" w:hint="eastAsia"/>
                <w:sz w:val="18"/>
                <w:szCs w:val="18"/>
                <w:lang w:eastAsia="zh-CN"/>
              </w:rPr>
              <w:t>说明：转入信托账户</w:t>
            </w:r>
            <w:r w:rsidRPr="00AA23A7">
              <w:rPr>
                <w:rFonts w:eastAsia="楷体_GB2312"/>
                <w:sz w:val="18"/>
                <w:szCs w:val="18"/>
                <w:lang w:eastAsia="zh-CN"/>
              </w:rPr>
              <w:t>(</w:t>
            </w:r>
            <w:r w:rsidRPr="00AA23A7">
              <w:rPr>
                <w:rFonts w:eastAsia="楷体_GB2312" w:hint="eastAsia"/>
                <w:sz w:val="18"/>
                <w:szCs w:val="18"/>
                <w:lang w:eastAsia="zh-CN"/>
              </w:rPr>
              <w:t>收益账</w:t>
            </w:r>
            <w:r w:rsidRPr="00AA23A7">
              <w:rPr>
                <w:rFonts w:eastAsia="楷体_GB2312"/>
                <w:sz w:val="18"/>
                <w:szCs w:val="18"/>
                <w:lang w:eastAsia="zh-CN"/>
              </w:rPr>
              <w:t>)</w:t>
            </w:r>
            <w:r w:rsidRPr="00AA23A7">
              <w:rPr>
                <w:rFonts w:eastAsia="楷体_GB2312" w:hint="eastAsia"/>
                <w:sz w:val="18"/>
                <w:szCs w:val="18"/>
                <w:lang w:eastAsia="zh-CN"/>
              </w:rPr>
              <w:t>的收入回收款金额为已扣除当期回收款相关的增值税等税费后的金额，扣除金额合计：</w:t>
            </w:r>
            <w:r w:rsidRPr="00883255">
              <w:rPr>
                <w:rStyle w:val="CommentReference"/>
              </w:rPr>
              <w:commentReference w:id="728"/>
            </w:r>
            <w:r w:rsidRPr="00AA23A7">
              <w:rPr>
                <w:rFonts w:eastAsia="楷体_GB2312" w:hint="eastAsia"/>
                <w:sz w:val="18"/>
                <w:szCs w:val="18"/>
                <w:lang w:eastAsia="zh-CN"/>
              </w:rPr>
              <w:t>【】</w:t>
            </w:r>
          </w:p>
        </w:tc>
        <w:tc>
          <w:tcPr>
            <w:tcW w:w="314" w:type="dxa"/>
            <w:tcBorders>
              <w:bottom w:val="single" w:sz="4" w:space="0" w:color="auto"/>
              <w:right w:val="single" w:sz="4" w:space="0" w:color="auto"/>
            </w:tcBorders>
          </w:tcPr>
          <w:p w14:paraId="6A8D4553" w14:textId="77777777" w:rsidR="00883255" w:rsidRPr="0091711D" w:rsidRDefault="00883255">
            <w:pPr>
              <w:spacing w:line="360" w:lineRule="auto"/>
              <w:rPr>
                <w:rFonts w:eastAsia="楷体_GB2312"/>
                <w:lang w:eastAsia="zh-CN"/>
              </w:rPr>
            </w:pPr>
          </w:p>
        </w:tc>
      </w:tr>
    </w:tbl>
    <w:p w14:paraId="259002E0" w14:textId="77777777" w:rsidR="00C51DBC" w:rsidRPr="0091711D" w:rsidRDefault="00C51DBC">
      <w:pPr>
        <w:spacing w:line="360" w:lineRule="auto"/>
        <w:rPr>
          <w:rFonts w:eastAsia="楷体_GB2312"/>
          <w:lang w:eastAsia="zh-CN"/>
        </w:rPr>
      </w:pPr>
    </w:p>
    <w:p w14:paraId="20CB1DE0" w14:textId="77777777" w:rsidR="00C51DBC" w:rsidRPr="0091711D" w:rsidRDefault="00C51DBC">
      <w:pPr>
        <w:spacing w:line="360" w:lineRule="auto"/>
        <w:rPr>
          <w:rFonts w:eastAsia="楷体_GB2312"/>
          <w:lang w:eastAsia="zh-CN"/>
        </w:rPr>
      </w:pPr>
    </w:p>
    <w:p w14:paraId="2B45CD54" w14:textId="77777777" w:rsidR="00C51DBC" w:rsidRPr="0091711D" w:rsidRDefault="00C51DBC">
      <w:pPr>
        <w:spacing w:line="360" w:lineRule="auto"/>
        <w:rPr>
          <w:rFonts w:eastAsia="楷体_GB2312"/>
          <w:lang w:eastAsia="zh-CN"/>
        </w:rPr>
      </w:pPr>
    </w:p>
    <w:p w14:paraId="2FE2D6C6" w14:textId="77777777" w:rsidR="00C51DBC" w:rsidRPr="0091711D" w:rsidRDefault="00C51DBC">
      <w:pPr>
        <w:spacing w:line="360" w:lineRule="auto"/>
        <w:rPr>
          <w:rFonts w:eastAsia="楷体_GB2312"/>
          <w:lang w:eastAsia="zh-CN"/>
        </w:rPr>
      </w:pPr>
    </w:p>
    <w:p w14:paraId="2C5639CE" w14:textId="77777777" w:rsidR="00C51DBC" w:rsidRPr="0091711D" w:rsidRDefault="00C51DBC">
      <w:pPr>
        <w:spacing w:line="360" w:lineRule="auto"/>
        <w:rPr>
          <w:rFonts w:eastAsia="楷体_GB2312"/>
          <w:lang w:eastAsia="zh-CN"/>
        </w:rPr>
      </w:pPr>
    </w:p>
    <w:p w14:paraId="02F45F71" w14:textId="77777777" w:rsidR="00C51DBC" w:rsidRPr="0091711D" w:rsidRDefault="00C51DBC">
      <w:pPr>
        <w:spacing w:line="360" w:lineRule="auto"/>
        <w:rPr>
          <w:rFonts w:eastAsia="楷体_GB2312"/>
          <w:lang w:eastAsia="zh-CN"/>
        </w:rPr>
      </w:pPr>
    </w:p>
    <w:p w14:paraId="73FE3017" w14:textId="77777777" w:rsidR="00C51DBC" w:rsidRPr="0091711D" w:rsidRDefault="00C51DBC">
      <w:pPr>
        <w:spacing w:line="360" w:lineRule="auto"/>
        <w:rPr>
          <w:rFonts w:eastAsia="楷体_GB2312"/>
          <w:lang w:eastAsia="zh-CN"/>
        </w:rPr>
      </w:pPr>
    </w:p>
    <w:p w14:paraId="7987CB7B" w14:textId="77777777" w:rsidR="00C51DBC" w:rsidRPr="0091711D" w:rsidRDefault="00C51DBC">
      <w:pPr>
        <w:spacing w:line="360" w:lineRule="auto"/>
        <w:rPr>
          <w:rFonts w:eastAsia="楷体_GB2312"/>
          <w:lang w:eastAsia="zh-CN"/>
        </w:rPr>
      </w:pPr>
    </w:p>
    <w:p w14:paraId="69961874" w14:textId="77777777" w:rsidR="00C51DBC" w:rsidRPr="0091711D" w:rsidRDefault="00C51DBC">
      <w:pPr>
        <w:spacing w:line="360" w:lineRule="auto"/>
        <w:rPr>
          <w:rFonts w:eastAsia="楷体_GB2312"/>
          <w:lang w:eastAsia="zh-CN"/>
        </w:rPr>
      </w:pPr>
    </w:p>
    <w:p w14:paraId="3E351433" w14:textId="77777777" w:rsidR="00C51DBC" w:rsidRPr="0091711D" w:rsidRDefault="00C51DBC">
      <w:pPr>
        <w:spacing w:line="360" w:lineRule="auto"/>
        <w:rPr>
          <w:rFonts w:eastAsia="楷体_GB2312"/>
          <w:lang w:eastAsia="zh-CN"/>
        </w:rPr>
      </w:pPr>
    </w:p>
    <w:p w14:paraId="1554BE40" w14:textId="77777777" w:rsidR="00C51DBC" w:rsidRPr="0091711D" w:rsidRDefault="00C51DBC">
      <w:pPr>
        <w:spacing w:line="360" w:lineRule="auto"/>
        <w:rPr>
          <w:rFonts w:eastAsia="楷体_GB2312"/>
          <w:lang w:eastAsia="zh-CN"/>
        </w:rPr>
      </w:pPr>
    </w:p>
    <w:p w14:paraId="6F1348EE" w14:textId="77777777" w:rsidR="00C51DBC" w:rsidRPr="0091711D" w:rsidRDefault="00C51DBC">
      <w:pPr>
        <w:spacing w:line="360" w:lineRule="auto"/>
        <w:rPr>
          <w:rFonts w:eastAsia="楷体_GB2312"/>
          <w:lang w:eastAsia="zh-CN"/>
        </w:rPr>
      </w:pPr>
    </w:p>
    <w:p w14:paraId="51E1CEB1" w14:textId="77777777" w:rsidR="00C51DBC" w:rsidRPr="0091711D" w:rsidRDefault="00C51DBC">
      <w:pPr>
        <w:spacing w:line="360" w:lineRule="auto"/>
        <w:rPr>
          <w:rFonts w:eastAsia="楷体_GB2312"/>
          <w:lang w:eastAsia="zh-CN"/>
        </w:rPr>
      </w:pPr>
    </w:p>
    <w:p w14:paraId="5EC33C6F" w14:textId="77777777" w:rsidR="00C51DBC" w:rsidRPr="0091711D" w:rsidRDefault="00C51DBC">
      <w:pPr>
        <w:spacing w:line="360" w:lineRule="auto"/>
        <w:rPr>
          <w:rFonts w:eastAsia="楷体_GB2312"/>
          <w:lang w:eastAsia="zh-CN"/>
        </w:rPr>
      </w:pPr>
    </w:p>
    <w:p w14:paraId="02F249E4" w14:textId="77777777" w:rsidR="00C51DBC" w:rsidRPr="0091711D" w:rsidRDefault="00C51DBC">
      <w:pPr>
        <w:spacing w:line="360" w:lineRule="auto"/>
        <w:rPr>
          <w:rFonts w:eastAsia="楷体_GB2312"/>
          <w:lang w:eastAsia="zh-CN"/>
        </w:rPr>
      </w:pPr>
    </w:p>
    <w:p w14:paraId="240961F5" w14:textId="77777777" w:rsidR="00C51DBC" w:rsidRPr="0091711D" w:rsidRDefault="00C51DBC">
      <w:pPr>
        <w:spacing w:line="360" w:lineRule="auto"/>
        <w:rPr>
          <w:rFonts w:eastAsia="楷体_GB2312"/>
          <w:lang w:eastAsia="zh-CN"/>
        </w:rPr>
      </w:pPr>
    </w:p>
    <w:p w14:paraId="16FFBB57" w14:textId="77777777" w:rsidR="00C51DBC" w:rsidRPr="0091711D" w:rsidRDefault="00C51DBC">
      <w:pPr>
        <w:spacing w:line="360" w:lineRule="auto"/>
        <w:rPr>
          <w:rFonts w:eastAsia="楷体_GB2312"/>
          <w:lang w:eastAsia="zh-CN"/>
        </w:rPr>
      </w:pPr>
    </w:p>
    <w:p w14:paraId="6BC2C016" w14:textId="77777777" w:rsidR="00C51DBC" w:rsidRPr="0091711D" w:rsidRDefault="00C51DBC">
      <w:pPr>
        <w:spacing w:line="360" w:lineRule="auto"/>
        <w:rPr>
          <w:rFonts w:eastAsia="楷体_GB2312"/>
          <w:lang w:eastAsia="zh-CN"/>
        </w:rPr>
      </w:pPr>
    </w:p>
    <w:p w14:paraId="294FF0C6" w14:textId="77777777" w:rsidR="00C51DBC" w:rsidRPr="0091711D" w:rsidRDefault="00C51DBC">
      <w:pPr>
        <w:spacing w:line="360" w:lineRule="auto"/>
        <w:rPr>
          <w:rFonts w:eastAsia="楷体_GB2312"/>
          <w:lang w:eastAsia="zh-CN"/>
        </w:rPr>
      </w:pPr>
    </w:p>
    <w:p w14:paraId="7AD49B3E" w14:textId="77777777" w:rsidR="00C51DBC" w:rsidRPr="0091711D" w:rsidRDefault="00C51DBC">
      <w:pPr>
        <w:spacing w:line="360" w:lineRule="auto"/>
        <w:rPr>
          <w:rFonts w:eastAsia="楷体_GB2312"/>
          <w:lang w:eastAsia="zh-CN"/>
        </w:rPr>
      </w:pPr>
    </w:p>
    <w:p w14:paraId="49548605" w14:textId="77777777" w:rsidR="00C51DBC" w:rsidRPr="0091711D" w:rsidRDefault="008B011C">
      <w:pPr>
        <w:spacing w:line="360" w:lineRule="auto"/>
        <w:jc w:val="center"/>
        <w:rPr>
          <w:rFonts w:eastAsia="楷体_GB2312"/>
          <w:b/>
          <w:lang w:eastAsia="zh-CN"/>
        </w:rPr>
      </w:pPr>
      <w:r w:rsidRPr="0091711D">
        <w:rPr>
          <w:rFonts w:eastAsia="楷体_GB2312"/>
        </w:rPr>
        <w:br w:type="page"/>
      </w:r>
      <w:r w:rsidR="00D52AA4">
        <w:rPr>
          <w:rFonts w:eastAsia="楷体_GB2312"/>
          <w:b/>
          <w:lang w:eastAsia="zh-CN"/>
        </w:rPr>
        <w:lastRenderedPageBreak/>
        <w:t>苏福</w:t>
      </w:r>
      <w:r w:rsidR="00D52AA4">
        <w:rPr>
          <w:rFonts w:eastAsia="楷体_GB2312"/>
          <w:b/>
          <w:lang w:eastAsia="zh-CN"/>
        </w:rPr>
        <w:t>2016</w:t>
      </w:r>
      <w:r w:rsidR="00D52AA4">
        <w:rPr>
          <w:rFonts w:eastAsia="楷体_GB2312"/>
          <w:b/>
          <w:lang w:eastAsia="zh-CN"/>
        </w:rPr>
        <w:t>年第一期个人住房抵押贷款资产证券化信托</w:t>
      </w:r>
      <w:r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Pr="0091711D">
        <w:rPr>
          <w:rFonts w:eastAsia="楷体_GB2312"/>
          <w:b/>
          <w:lang w:eastAsia="zh-CN"/>
        </w:rPr>
        <w:t>服务机构报告</w:t>
      </w:r>
    </w:p>
    <w:p w14:paraId="4AA64841" w14:textId="77777777" w:rsidR="00C51DBC" w:rsidRPr="0091711D" w:rsidRDefault="00C51DBC">
      <w:pPr>
        <w:spacing w:line="360" w:lineRule="auto"/>
        <w:jc w:val="center"/>
        <w:rPr>
          <w:rFonts w:eastAsia="楷体_GB2312"/>
        </w:rPr>
      </w:pP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080"/>
        <w:gridCol w:w="1800"/>
        <w:gridCol w:w="1080"/>
        <w:gridCol w:w="2114"/>
      </w:tblGrid>
      <w:tr w:rsidR="00C51DBC" w:rsidRPr="0091711D" w14:paraId="65D526E7" w14:textId="77777777">
        <w:tc>
          <w:tcPr>
            <w:tcW w:w="8522" w:type="dxa"/>
            <w:gridSpan w:val="5"/>
            <w:shd w:val="clear" w:color="auto" w:fill="FFFF00"/>
          </w:tcPr>
          <w:p w14:paraId="682EC8AB" w14:textId="77777777" w:rsidR="00803554" w:rsidRDefault="008B011C" w:rsidP="00F95110">
            <w:pPr>
              <w:pStyle w:val="1-21"/>
              <w:numPr>
                <w:ilvl w:val="0"/>
                <w:numId w:val="34"/>
              </w:numPr>
              <w:spacing w:line="360" w:lineRule="auto"/>
              <w:ind w:firstLineChars="0"/>
              <w:rPr>
                <w:rFonts w:eastAsia="楷体_GB2312"/>
                <w:lang w:eastAsia="zh-CN"/>
              </w:rPr>
            </w:pPr>
            <w:commentRangeStart w:id="729"/>
            <w:r w:rsidRPr="0091711D">
              <w:rPr>
                <w:rFonts w:eastAsia="楷体_GB2312"/>
                <w:b/>
                <w:lang w:eastAsia="zh-CN"/>
              </w:rPr>
              <w:t>本收款期间资产池贷款状态特征</w:t>
            </w:r>
            <w:commentRangeEnd w:id="729"/>
            <w:r w:rsidR="0091566C">
              <w:rPr>
                <w:rStyle w:val="CommentReference"/>
                <w:lang w:val="x-none"/>
              </w:rPr>
              <w:commentReference w:id="729"/>
            </w:r>
          </w:p>
        </w:tc>
      </w:tr>
      <w:tr w:rsidR="00C51DBC" w:rsidRPr="0091711D" w14:paraId="34F18C84" w14:textId="77777777">
        <w:tc>
          <w:tcPr>
            <w:tcW w:w="2448" w:type="dxa"/>
          </w:tcPr>
          <w:p w14:paraId="3D426381" w14:textId="77777777" w:rsidR="00C51DBC" w:rsidRPr="0091711D" w:rsidRDefault="008B011C">
            <w:pPr>
              <w:spacing w:line="360" w:lineRule="auto"/>
              <w:rPr>
                <w:rFonts w:eastAsia="楷体_GB2312"/>
                <w:sz w:val="18"/>
              </w:rPr>
            </w:pPr>
            <w:r w:rsidRPr="0091711D">
              <w:rPr>
                <w:rFonts w:eastAsia="楷体_GB2312"/>
                <w:b/>
                <w:sz w:val="18"/>
              </w:rPr>
              <w:t>住房贷款状态</w:t>
            </w:r>
          </w:p>
        </w:tc>
        <w:tc>
          <w:tcPr>
            <w:tcW w:w="1080" w:type="dxa"/>
          </w:tcPr>
          <w:p w14:paraId="36F021CF" w14:textId="77777777" w:rsidR="00C51DBC" w:rsidRPr="0091711D" w:rsidRDefault="006D5918">
            <w:pPr>
              <w:spacing w:line="360" w:lineRule="auto"/>
              <w:rPr>
                <w:rFonts w:eastAsia="楷体_GB2312"/>
                <w:sz w:val="18"/>
              </w:rPr>
            </w:pPr>
            <w:r w:rsidRPr="0091711D">
              <w:rPr>
                <w:rFonts w:eastAsia="楷体_GB2312"/>
                <w:sz w:val="18"/>
                <w:lang w:eastAsia="zh-CN"/>
              </w:rPr>
              <w:t>住房</w:t>
            </w:r>
            <w:r w:rsidR="008B011C" w:rsidRPr="0091711D">
              <w:rPr>
                <w:rFonts w:eastAsia="楷体_GB2312"/>
                <w:sz w:val="18"/>
              </w:rPr>
              <w:t>贷款笔数</w:t>
            </w:r>
          </w:p>
          <w:p w14:paraId="354DC2CA" w14:textId="77777777" w:rsidR="00C51DBC" w:rsidRPr="0091711D" w:rsidRDefault="00C51DBC">
            <w:pPr>
              <w:spacing w:line="360" w:lineRule="auto"/>
              <w:rPr>
                <w:rFonts w:eastAsia="楷体_GB2312"/>
                <w:sz w:val="18"/>
              </w:rPr>
            </w:pPr>
          </w:p>
        </w:tc>
        <w:tc>
          <w:tcPr>
            <w:tcW w:w="1800" w:type="dxa"/>
          </w:tcPr>
          <w:p w14:paraId="033688E4"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占期末资产池住房贷款笔数百分比</w:t>
            </w:r>
          </w:p>
        </w:tc>
        <w:tc>
          <w:tcPr>
            <w:tcW w:w="1080" w:type="dxa"/>
          </w:tcPr>
          <w:p w14:paraId="5E2E4D92" w14:textId="77777777" w:rsidR="00C51DBC" w:rsidRPr="0091711D" w:rsidRDefault="008B011C">
            <w:pPr>
              <w:spacing w:line="360" w:lineRule="auto"/>
              <w:rPr>
                <w:rFonts w:eastAsia="楷体_GB2312"/>
                <w:sz w:val="18"/>
              </w:rPr>
            </w:pPr>
            <w:r w:rsidRPr="0091711D">
              <w:rPr>
                <w:rFonts w:eastAsia="楷体_GB2312"/>
                <w:sz w:val="18"/>
              </w:rPr>
              <w:t>本金余额</w:t>
            </w:r>
          </w:p>
        </w:tc>
        <w:tc>
          <w:tcPr>
            <w:tcW w:w="2114" w:type="dxa"/>
          </w:tcPr>
          <w:p w14:paraId="3162C377"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占期末资产池住房贷款余额百分比</w:t>
            </w:r>
          </w:p>
        </w:tc>
      </w:tr>
      <w:tr w:rsidR="00C51DBC" w:rsidRPr="0091711D" w14:paraId="539E612F" w14:textId="77777777">
        <w:tc>
          <w:tcPr>
            <w:tcW w:w="2448" w:type="dxa"/>
          </w:tcPr>
          <w:p w14:paraId="31A86717" w14:textId="77777777" w:rsidR="00C51DBC" w:rsidRPr="0091711D" w:rsidRDefault="008B011C">
            <w:pPr>
              <w:spacing w:line="360" w:lineRule="auto"/>
              <w:ind w:right="720"/>
              <w:rPr>
                <w:rFonts w:eastAsia="楷体_GB2312"/>
                <w:sz w:val="18"/>
                <w:lang w:eastAsia="zh-CN"/>
              </w:rPr>
            </w:pPr>
            <w:r w:rsidRPr="0091711D">
              <w:rPr>
                <w:rFonts w:eastAsia="楷体_GB2312"/>
                <w:sz w:val="18"/>
                <w:lang w:eastAsia="zh-CN"/>
              </w:rPr>
              <w:t>（</w:t>
            </w:r>
            <w:r w:rsidRPr="0091711D">
              <w:rPr>
                <w:rFonts w:eastAsia="楷体_GB2312"/>
                <w:sz w:val="18"/>
                <w:lang w:eastAsia="zh-CN"/>
              </w:rPr>
              <w:t>1</w:t>
            </w:r>
            <w:r w:rsidRPr="0091711D">
              <w:rPr>
                <w:rFonts w:eastAsia="楷体_GB2312"/>
                <w:sz w:val="18"/>
                <w:lang w:eastAsia="zh-CN"/>
              </w:rPr>
              <w:t>）</w:t>
            </w:r>
            <w:r w:rsidRPr="0091711D">
              <w:rPr>
                <w:rFonts w:eastAsia="楷体_GB2312"/>
                <w:sz w:val="18"/>
              </w:rPr>
              <w:t>正常</w:t>
            </w:r>
            <w:r w:rsidR="00FB4D56" w:rsidRPr="0091711D">
              <w:rPr>
                <w:rFonts w:eastAsia="楷体_GB2312"/>
                <w:sz w:val="18"/>
                <w:lang w:eastAsia="zh-CN"/>
              </w:rPr>
              <w:t>贷款</w:t>
            </w:r>
          </w:p>
          <w:p w14:paraId="2487AD9B" w14:textId="77777777" w:rsidR="00C51DBC" w:rsidRPr="0091711D" w:rsidRDefault="008B011C">
            <w:pPr>
              <w:spacing w:line="360" w:lineRule="auto"/>
              <w:ind w:right="90"/>
              <w:rPr>
                <w:rFonts w:eastAsia="楷体_GB2312"/>
                <w:sz w:val="18"/>
              </w:rPr>
            </w:pPr>
            <w:r w:rsidRPr="0091711D">
              <w:rPr>
                <w:rFonts w:eastAsia="楷体_GB2312"/>
                <w:sz w:val="18"/>
                <w:lang w:eastAsia="zh-CN"/>
              </w:rPr>
              <w:t>（</w:t>
            </w:r>
            <w:r w:rsidRPr="0091711D">
              <w:rPr>
                <w:rFonts w:eastAsia="楷体_GB2312"/>
                <w:sz w:val="18"/>
                <w:lang w:eastAsia="zh-CN"/>
              </w:rPr>
              <w:t>2</w:t>
            </w:r>
            <w:r w:rsidRPr="0091711D">
              <w:rPr>
                <w:rFonts w:eastAsia="楷体_GB2312"/>
                <w:sz w:val="18"/>
                <w:lang w:eastAsia="zh-CN"/>
              </w:rPr>
              <w:t>）</w:t>
            </w:r>
            <w:r w:rsidRPr="0091711D">
              <w:rPr>
                <w:rFonts w:eastAsia="楷体_GB2312"/>
                <w:sz w:val="18"/>
              </w:rPr>
              <w:t>逾期</w:t>
            </w:r>
            <w:r w:rsidRPr="00905C0B">
              <w:rPr>
                <w:rFonts w:eastAsia="楷体_GB2312"/>
                <w:sz w:val="18"/>
              </w:rPr>
              <w:t>1</w:t>
            </w:r>
            <w:r w:rsidRPr="0091711D">
              <w:rPr>
                <w:rFonts w:eastAsia="楷体_GB2312"/>
                <w:sz w:val="18"/>
              </w:rPr>
              <w:t>至</w:t>
            </w:r>
            <w:r w:rsidRPr="00905C0B">
              <w:rPr>
                <w:rFonts w:eastAsia="楷体_GB2312"/>
                <w:sz w:val="18"/>
              </w:rPr>
              <w:t>30</w:t>
            </w:r>
            <w:r w:rsidRPr="0091711D">
              <w:rPr>
                <w:rFonts w:eastAsia="楷体_GB2312"/>
                <w:sz w:val="18"/>
              </w:rPr>
              <w:t>天</w:t>
            </w:r>
          </w:p>
          <w:p w14:paraId="041BDB65" w14:textId="77777777" w:rsidR="00C51DBC" w:rsidRPr="0091711D" w:rsidRDefault="008B011C">
            <w:pPr>
              <w:spacing w:line="360" w:lineRule="auto"/>
              <w:rPr>
                <w:rFonts w:eastAsia="楷体_GB2312"/>
                <w:sz w:val="18"/>
              </w:rPr>
            </w:pPr>
            <w:r w:rsidRPr="0091711D">
              <w:rPr>
                <w:rFonts w:eastAsia="楷体_GB2312"/>
                <w:sz w:val="18"/>
                <w:lang w:eastAsia="zh-CN"/>
              </w:rPr>
              <w:t>（</w:t>
            </w:r>
            <w:r w:rsidRPr="0091711D">
              <w:rPr>
                <w:rFonts w:eastAsia="楷体_GB2312"/>
                <w:sz w:val="18"/>
                <w:lang w:eastAsia="zh-CN"/>
              </w:rPr>
              <w:t>3</w:t>
            </w:r>
            <w:r w:rsidRPr="0091711D">
              <w:rPr>
                <w:rFonts w:eastAsia="楷体_GB2312"/>
                <w:sz w:val="18"/>
                <w:lang w:eastAsia="zh-CN"/>
              </w:rPr>
              <w:t>）</w:t>
            </w:r>
            <w:r w:rsidRPr="0091711D">
              <w:rPr>
                <w:rFonts w:eastAsia="楷体_GB2312"/>
                <w:sz w:val="18"/>
              </w:rPr>
              <w:t>逾期</w:t>
            </w:r>
            <w:r w:rsidRPr="00905C0B">
              <w:rPr>
                <w:rFonts w:eastAsia="楷体_GB2312"/>
                <w:sz w:val="18"/>
              </w:rPr>
              <w:t>31</w:t>
            </w:r>
            <w:r w:rsidRPr="0091711D">
              <w:rPr>
                <w:rFonts w:eastAsia="楷体_GB2312"/>
                <w:sz w:val="18"/>
              </w:rPr>
              <w:t>至</w:t>
            </w:r>
            <w:r w:rsidRPr="00905C0B">
              <w:rPr>
                <w:rFonts w:eastAsia="楷体_GB2312"/>
                <w:sz w:val="18"/>
              </w:rPr>
              <w:t>60</w:t>
            </w:r>
            <w:r w:rsidRPr="0091711D">
              <w:rPr>
                <w:rFonts w:eastAsia="楷体_GB2312"/>
                <w:sz w:val="18"/>
              </w:rPr>
              <w:t>天</w:t>
            </w:r>
          </w:p>
          <w:p w14:paraId="3BBC5B21" w14:textId="77777777" w:rsidR="00C51DBC" w:rsidRPr="0091711D" w:rsidRDefault="008B011C">
            <w:pPr>
              <w:tabs>
                <w:tab w:val="left" w:pos="735"/>
              </w:tabs>
              <w:spacing w:line="360" w:lineRule="auto"/>
              <w:rPr>
                <w:rFonts w:eastAsia="楷体_GB2312"/>
                <w:sz w:val="18"/>
              </w:rPr>
            </w:pPr>
            <w:r w:rsidRPr="0091711D">
              <w:rPr>
                <w:rFonts w:eastAsia="楷体_GB2312"/>
                <w:sz w:val="18"/>
                <w:lang w:eastAsia="zh-CN"/>
              </w:rPr>
              <w:t>（</w:t>
            </w:r>
            <w:r w:rsidRPr="0091711D">
              <w:rPr>
                <w:rFonts w:eastAsia="楷体_GB2312"/>
                <w:sz w:val="18"/>
                <w:lang w:eastAsia="zh-CN"/>
              </w:rPr>
              <w:t>4</w:t>
            </w:r>
            <w:r w:rsidRPr="0091711D">
              <w:rPr>
                <w:rFonts w:eastAsia="楷体_GB2312"/>
                <w:sz w:val="18"/>
                <w:lang w:eastAsia="zh-CN"/>
              </w:rPr>
              <w:t>）逾期</w:t>
            </w:r>
            <w:r w:rsidRPr="00905C0B">
              <w:rPr>
                <w:rFonts w:eastAsia="楷体_GB2312"/>
                <w:sz w:val="18"/>
                <w:lang w:eastAsia="zh-CN"/>
              </w:rPr>
              <w:t>61</w:t>
            </w:r>
            <w:r w:rsidRPr="0091711D">
              <w:rPr>
                <w:rFonts w:eastAsia="楷体_GB2312"/>
                <w:sz w:val="18"/>
                <w:lang w:eastAsia="zh-CN"/>
              </w:rPr>
              <w:t>至</w:t>
            </w:r>
            <w:r w:rsidRPr="00905C0B">
              <w:rPr>
                <w:rFonts w:eastAsia="楷体_GB2312"/>
                <w:sz w:val="18"/>
                <w:lang w:eastAsia="zh-CN"/>
              </w:rPr>
              <w:t>90</w:t>
            </w:r>
            <w:r w:rsidRPr="0091711D">
              <w:rPr>
                <w:rFonts w:eastAsia="楷体_GB2312"/>
                <w:sz w:val="18"/>
                <w:lang w:eastAsia="zh-CN"/>
              </w:rPr>
              <w:t>天</w:t>
            </w:r>
          </w:p>
          <w:p w14:paraId="4400C59F" w14:textId="77777777" w:rsidR="00C51DBC" w:rsidRPr="0091711D" w:rsidRDefault="00C51DBC">
            <w:pPr>
              <w:tabs>
                <w:tab w:val="left" w:pos="426"/>
              </w:tabs>
              <w:spacing w:line="360" w:lineRule="auto"/>
              <w:rPr>
                <w:rFonts w:eastAsia="楷体_GB2312"/>
                <w:sz w:val="18"/>
              </w:rPr>
            </w:pPr>
          </w:p>
          <w:p w14:paraId="6CAA4D49" w14:textId="77777777" w:rsidR="00C51DBC" w:rsidRPr="0091711D" w:rsidRDefault="008B011C">
            <w:pPr>
              <w:tabs>
                <w:tab w:val="left" w:pos="735"/>
              </w:tabs>
              <w:spacing w:line="360" w:lineRule="auto"/>
              <w:ind w:right="360"/>
              <w:rPr>
                <w:rFonts w:eastAsia="楷体_GB2312"/>
                <w:sz w:val="18"/>
                <w:lang w:eastAsia="zh-CN"/>
              </w:rPr>
            </w:pPr>
            <w:r w:rsidRPr="0091711D">
              <w:rPr>
                <w:rFonts w:eastAsia="楷体_GB2312"/>
                <w:sz w:val="18"/>
                <w:lang w:eastAsia="zh-CN"/>
              </w:rPr>
              <w:t>（</w:t>
            </w:r>
            <w:r w:rsidR="006A4429">
              <w:rPr>
                <w:rFonts w:eastAsia="楷体_GB2312" w:hint="eastAsia"/>
                <w:sz w:val="18"/>
                <w:lang w:eastAsia="zh-CN"/>
              </w:rPr>
              <w:t>5</w:t>
            </w:r>
            <w:commentRangeStart w:id="730"/>
            <w:r w:rsidRPr="0091711D">
              <w:rPr>
                <w:rFonts w:eastAsia="楷体_GB2312"/>
                <w:sz w:val="18"/>
                <w:lang w:eastAsia="zh-CN"/>
              </w:rPr>
              <w:t>）</w:t>
            </w:r>
            <w:r w:rsidR="00FB28C8">
              <w:rPr>
                <w:rFonts w:eastAsia="楷体_GB2312" w:hint="eastAsia"/>
                <w:sz w:val="18"/>
                <w:lang w:eastAsia="zh-CN"/>
              </w:rPr>
              <w:t>逾期</w:t>
            </w:r>
            <w:r w:rsidR="00FB28C8">
              <w:rPr>
                <w:rFonts w:eastAsia="楷体_GB2312" w:hint="eastAsia"/>
                <w:sz w:val="18"/>
                <w:lang w:eastAsia="zh-CN"/>
              </w:rPr>
              <w:t>90</w:t>
            </w:r>
            <w:r w:rsidR="00FB28C8">
              <w:rPr>
                <w:rFonts w:eastAsia="楷体_GB2312" w:hint="eastAsia"/>
                <w:sz w:val="18"/>
                <w:lang w:eastAsia="zh-CN"/>
              </w:rPr>
              <w:t>天以上贷款</w:t>
            </w:r>
            <w:commentRangeEnd w:id="730"/>
            <w:r w:rsidR="00FB28C8">
              <w:rPr>
                <w:rStyle w:val="CommentReference"/>
                <w:lang w:val="x-none"/>
              </w:rPr>
              <w:commentReference w:id="730"/>
            </w:r>
          </w:p>
          <w:p w14:paraId="5C63D245" w14:textId="77777777" w:rsidR="00FB4D56" w:rsidRPr="0091711D" w:rsidRDefault="00FB4D56">
            <w:pPr>
              <w:tabs>
                <w:tab w:val="left" w:pos="735"/>
              </w:tabs>
              <w:spacing w:line="360" w:lineRule="auto"/>
              <w:ind w:right="360"/>
              <w:rPr>
                <w:rFonts w:eastAsia="楷体_GB2312"/>
                <w:sz w:val="18"/>
                <w:lang w:eastAsia="zh-CN"/>
              </w:rPr>
            </w:pPr>
            <w:r w:rsidRPr="0091711D">
              <w:rPr>
                <w:rFonts w:eastAsia="楷体_GB2312"/>
                <w:sz w:val="18"/>
                <w:lang w:eastAsia="zh-CN"/>
              </w:rPr>
              <w:t>（</w:t>
            </w:r>
            <w:r w:rsidR="006A4429">
              <w:rPr>
                <w:rFonts w:eastAsia="楷体_GB2312" w:hint="eastAsia"/>
                <w:sz w:val="18"/>
                <w:lang w:eastAsia="zh-CN"/>
              </w:rPr>
              <w:t>6</w:t>
            </w:r>
            <w:r w:rsidRPr="0091711D">
              <w:rPr>
                <w:rFonts w:eastAsia="楷体_GB2312"/>
                <w:sz w:val="18"/>
                <w:lang w:eastAsia="zh-CN"/>
              </w:rPr>
              <w:t>）</w:t>
            </w:r>
            <w:r w:rsidR="003A773C" w:rsidRPr="0091711D">
              <w:rPr>
                <w:rFonts w:eastAsia="楷体_GB2312"/>
                <w:sz w:val="18"/>
                <w:lang w:eastAsia="zh-CN"/>
              </w:rPr>
              <w:t>赎回、</w:t>
            </w:r>
            <w:r w:rsidRPr="0091711D">
              <w:rPr>
                <w:rFonts w:eastAsia="楷体_GB2312"/>
                <w:sz w:val="18"/>
                <w:lang w:eastAsia="zh-CN"/>
              </w:rPr>
              <w:t>回购或置换贷款</w:t>
            </w:r>
          </w:p>
          <w:p w14:paraId="7C867881" w14:textId="77777777" w:rsidR="00C51DBC" w:rsidRPr="0091711D" w:rsidRDefault="00C51DBC">
            <w:pPr>
              <w:tabs>
                <w:tab w:val="left" w:pos="600"/>
              </w:tabs>
              <w:spacing w:line="360" w:lineRule="auto"/>
              <w:jc w:val="right"/>
              <w:rPr>
                <w:rFonts w:eastAsia="楷体_GB2312"/>
                <w:lang w:eastAsia="zh-CN"/>
              </w:rPr>
            </w:pPr>
          </w:p>
        </w:tc>
        <w:tc>
          <w:tcPr>
            <w:tcW w:w="1080" w:type="dxa"/>
          </w:tcPr>
          <w:p w14:paraId="4DC9EC17" w14:textId="77777777" w:rsidR="00C51DBC" w:rsidRPr="0091711D" w:rsidRDefault="00C51DBC">
            <w:pPr>
              <w:spacing w:line="360" w:lineRule="auto"/>
              <w:rPr>
                <w:rFonts w:eastAsia="楷体_GB2312"/>
                <w:lang w:eastAsia="zh-CN"/>
              </w:rPr>
            </w:pPr>
          </w:p>
        </w:tc>
        <w:tc>
          <w:tcPr>
            <w:tcW w:w="1800" w:type="dxa"/>
          </w:tcPr>
          <w:p w14:paraId="567318AD" w14:textId="77777777" w:rsidR="00C51DBC" w:rsidRPr="006A4429" w:rsidRDefault="00C51DBC">
            <w:pPr>
              <w:spacing w:line="360" w:lineRule="auto"/>
              <w:rPr>
                <w:rFonts w:eastAsia="楷体_GB2312"/>
                <w:lang w:eastAsia="zh-CN"/>
              </w:rPr>
            </w:pPr>
          </w:p>
        </w:tc>
        <w:tc>
          <w:tcPr>
            <w:tcW w:w="1080" w:type="dxa"/>
          </w:tcPr>
          <w:p w14:paraId="18869B63" w14:textId="77777777" w:rsidR="00C51DBC" w:rsidRPr="0091711D" w:rsidRDefault="00C51DBC">
            <w:pPr>
              <w:spacing w:line="360" w:lineRule="auto"/>
              <w:rPr>
                <w:rFonts w:eastAsia="楷体_GB2312"/>
                <w:lang w:eastAsia="zh-CN"/>
              </w:rPr>
            </w:pPr>
          </w:p>
        </w:tc>
        <w:tc>
          <w:tcPr>
            <w:tcW w:w="2114" w:type="dxa"/>
          </w:tcPr>
          <w:p w14:paraId="7F03E613" w14:textId="77777777" w:rsidR="00C51DBC" w:rsidRPr="0091711D" w:rsidRDefault="00C51DBC">
            <w:pPr>
              <w:spacing w:line="360" w:lineRule="auto"/>
              <w:rPr>
                <w:rFonts w:eastAsia="楷体_GB2312"/>
                <w:lang w:eastAsia="zh-CN"/>
              </w:rPr>
            </w:pPr>
          </w:p>
        </w:tc>
      </w:tr>
    </w:tbl>
    <w:p w14:paraId="7E0332B2" w14:textId="77777777" w:rsidR="00C51DBC" w:rsidRPr="0091711D" w:rsidRDefault="00C51DBC">
      <w:pPr>
        <w:spacing w:line="360" w:lineRule="auto"/>
        <w:rPr>
          <w:rFonts w:eastAsia="楷体_GB2312"/>
          <w:lang w:eastAsia="zh-CN"/>
        </w:rPr>
      </w:pPr>
    </w:p>
    <w:p w14:paraId="5BBCC2B6" w14:textId="77777777" w:rsidR="00C51DBC" w:rsidRPr="0091711D" w:rsidRDefault="00C51DBC">
      <w:pPr>
        <w:spacing w:line="360" w:lineRule="auto"/>
        <w:rPr>
          <w:rFonts w:eastAsia="楷体_GB2312"/>
          <w:lang w:eastAsia="zh-CN"/>
        </w:rPr>
      </w:pPr>
    </w:p>
    <w:p w14:paraId="73869742" w14:textId="77777777" w:rsidR="00C51DBC" w:rsidRPr="0091711D" w:rsidRDefault="00C51DBC">
      <w:pPr>
        <w:spacing w:line="360" w:lineRule="auto"/>
        <w:rPr>
          <w:rFonts w:eastAsia="楷体_GB2312"/>
          <w:lang w:eastAsia="zh-CN"/>
        </w:rPr>
      </w:pPr>
    </w:p>
    <w:p w14:paraId="0D65A256" w14:textId="77777777" w:rsidR="00C51DBC" w:rsidRPr="0091711D" w:rsidRDefault="00C51DBC">
      <w:pPr>
        <w:spacing w:line="360" w:lineRule="auto"/>
        <w:rPr>
          <w:rFonts w:eastAsia="楷体_GB2312"/>
          <w:lang w:eastAsia="zh-CN"/>
        </w:rPr>
      </w:pPr>
    </w:p>
    <w:p w14:paraId="0F116B54" w14:textId="77777777" w:rsidR="00C51DBC" w:rsidRPr="0091711D" w:rsidRDefault="00C51DBC">
      <w:pPr>
        <w:spacing w:line="360" w:lineRule="auto"/>
        <w:rPr>
          <w:rFonts w:eastAsia="楷体_GB2312"/>
          <w:lang w:eastAsia="zh-CN"/>
        </w:rPr>
      </w:pPr>
    </w:p>
    <w:p w14:paraId="2A4F1DD4" w14:textId="77777777" w:rsidR="00C51DBC" w:rsidRPr="0091711D" w:rsidRDefault="00C51DBC">
      <w:pPr>
        <w:spacing w:line="360" w:lineRule="auto"/>
        <w:rPr>
          <w:rFonts w:eastAsia="楷体_GB2312"/>
          <w:lang w:eastAsia="zh-CN"/>
        </w:rPr>
      </w:pPr>
    </w:p>
    <w:p w14:paraId="38381D37" w14:textId="77777777" w:rsidR="00C51DBC" w:rsidRPr="0091711D" w:rsidRDefault="00C51DBC">
      <w:pPr>
        <w:spacing w:line="360" w:lineRule="auto"/>
        <w:rPr>
          <w:rFonts w:eastAsia="楷体_GB2312"/>
          <w:lang w:eastAsia="zh-CN"/>
        </w:rPr>
      </w:pPr>
    </w:p>
    <w:p w14:paraId="5BC5A098" w14:textId="77777777" w:rsidR="00C51DBC" w:rsidRPr="0091711D" w:rsidRDefault="00C51DBC">
      <w:pPr>
        <w:spacing w:line="360" w:lineRule="auto"/>
        <w:rPr>
          <w:rFonts w:eastAsia="楷体_GB2312"/>
          <w:lang w:eastAsia="zh-CN"/>
        </w:rPr>
      </w:pPr>
    </w:p>
    <w:p w14:paraId="47AECA59" w14:textId="77777777" w:rsidR="00C51DBC" w:rsidRPr="0091711D" w:rsidRDefault="00C51DBC">
      <w:pPr>
        <w:spacing w:line="360" w:lineRule="auto"/>
        <w:rPr>
          <w:rFonts w:eastAsia="楷体_GB2312"/>
          <w:lang w:eastAsia="zh-CN"/>
        </w:rPr>
      </w:pPr>
    </w:p>
    <w:p w14:paraId="17959E16" w14:textId="77777777" w:rsidR="00C51DBC" w:rsidRPr="0091711D" w:rsidRDefault="00C51DBC">
      <w:pPr>
        <w:spacing w:line="360" w:lineRule="auto"/>
        <w:rPr>
          <w:rFonts w:eastAsia="楷体_GB2312"/>
          <w:lang w:eastAsia="zh-CN"/>
        </w:rPr>
      </w:pPr>
    </w:p>
    <w:p w14:paraId="61DE7F17" w14:textId="77777777" w:rsidR="00C51DBC" w:rsidRPr="0091711D" w:rsidRDefault="00C51DBC">
      <w:pPr>
        <w:spacing w:line="360" w:lineRule="auto"/>
        <w:rPr>
          <w:rFonts w:eastAsia="楷体_GB2312"/>
          <w:lang w:eastAsia="zh-CN"/>
        </w:rPr>
      </w:pPr>
    </w:p>
    <w:p w14:paraId="2FBE920A" w14:textId="77777777" w:rsidR="00C51DBC" w:rsidRPr="0091711D" w:rsidRDefault="00C51DBC">
      <w:pPr>
        <w:spacing w:line="360" w:lineRule="auto"/>
        <w:rPr>
          <w:rFonts w:eastAsia="楷体_GB2312"/>
          <w:lang w:eastAsia="zh-CN"/>
        </w:rPr>
      </w:pPr>
    </w:p>
    <w:p w14:paraId="3CF546B3" w14:textId="77777777" w:rsidR="00C51DBC" w:rsidRPr="0091711D" w:rsidRDefault="008B011C">
      <w:pPr>
        <w:spacing w:line="360" w:lineRule="auto"/>
        <w:rPr>
          <w:rFonts w:eastAsia="楷体_GB2312"/>
        </w:rPr>
      </w:pPr>
      <w:r w:rsidRPr="0091711D">
        <w:rPr>
          <w:rFonts w:eastAsia="楷体_GB2312"/>
        </w:rPr>
        <w:br w:type="page"/>
      </w:r>
    </w:p>
    <w:tbl>
      <w:tblPr>
        <w:tblW w:w="8522" w:type="dxa"/>
        <w:tblLayout w:type="fixed"/>
        <w:tblLook w:val="04A0" w:firstRow="1" w:lastRow="0" w:firstColumn="1" w:lastColumn="0" w:noHBand="0" w:noVBand="1"/>
      </w:tblPr>
      <w:tblGrid>
        <w:gridCol w:w="2088"/>
        <w:gridCol w:w="1080"/>
        <w:gridCol w:w="540"/>
        <w:gridCol w:w="540"/>
        <w:gridCol w:w="252"/>
        <w:gridCol w:w="1008"/>
        <w:gridCol w:w="80"/>
        <w:gridCol w:w="820"/>
        <w:gridCol w:w="360"/>
        <w:gridCol w:w="145"/>
        <w:gridCol w:w="804"/>
        <w:gridCol w:w="805"/>
      </w:tblGrid>
      <w:tr w:rsidR="00C51DBC" w:rsidRPr="0091711D" w14:paraId="079825DE" w14:textId="77777777">
        <w:tc>
          <w:tcPr>
            <w:tcW w:w="8522" w:type="dxa"/>
            <w:gridSpan w:val="12"/>
          </w:tcPr>
          <w:p w14:paraId="28A61C4B"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320D25CA" w14:textId="77777777">
        <w:tc>
          <w:tcPr>
            <w:tcW w:w="8522" w:type="dxa"/>
            <w:gridSpan w:val="12"/>
            <w:tcBorders>
              <w:bottom w:val="single" w:sz="4" w:space="0" w:color="auto"/>
            </w:tcBorders>
          </w:tcPr>
          <w:p w14:paraId="72F16719" w14:textId="77777777" w:rsidR="00C51DBC" w:rsidRPr="0091711D" w:rsidRDefault="00C51DBC">
            <w:pPr>
              <w:spacing w:line="360" w:lineRule="auto"/>
              <w:jc w:val="center"/>
              <w:rPr>
                <w:rFonts w:eastAsia="楷体_GB2312"/>
              </w:rPr>
            </w:pPr>
          </w:p>
        </w:tc>
      </w:tr>
      <w:tr w:rsidR="00C51DBC" w:rsidRPr="0091711D" w14:paraId="7B5BB39E" w14:textId="77777777">
        <w:tc>
          <w:tcPr>
            <w:tcW w:w="8522" w:type="dxa"/>
            <w:gridSpan w:val="12"/>
            <w:tcBorders>
              <w:top w:val="single" w:sz="4" w:space="0" w:color="auto"/>
              <w:left w:val="single" w:sz="4" w:space="0" w:color="auto"/>
              <w:bottom w:val="single" w:sz="4" w:space="0" w:color="auto"/>
              <w:right w:val="single" w:sz="4" w:space="0" w:color="auto"/>
            </w:tcBorders>
            <w:shd w:val="clear" w:color="auto" w:fill="FFFF00"/>
          </w:tcPr>
          <w:p w14:paraId="3D6F8C07" w14:textId="77777777" w:rsidR="00803554" w:rsidRDefault="008B011C" w:rsidP="00F95110">
            <w:pPr>
              <w:pStyle w:val="1-21"/>
              <w:numPr>
                <w:ilvl w:val="0"/>
                <w:numId w:val="34"/>
              </w:numPr>
              <w:spacing w:line="360" w:lineRule="auto"/>
              <w:ind w:firstLineChars="0"/>
              <w:rPr>
                <w:rFonts w:eastAsia="楷体_GB2312"/>
              </w:rPr>
            </w:pPr>
            <w:r w:rsidRPr="0091711D">
              <w:rPr>
                <w:rFonts w:eastAsia="楷体_GB2312"/>
                <w:b/>
                <w:color w:val="000000"/>
              </w:rPr>
              <w:t>违约及严重拖欠信息</w:t>
            </w:r>
          </w:p>
        </w:tc>
      </w:tr>
      <w:tr w:rsidR="00C51DBC" w:rsidRPr="0091711D" w14:paraId="31C98E80" w14:textId="77777777">
        <w:tc>
          <w:tcPr>
            <w:tcW w:w="2088" w:type="dxa"/>
            <w:tcBorders>
              <w:top w:val="single" w:sz="4" w:space="0" w:color="auto"/>
              <w:left w:val="single" w:sz="4" w:space="0" w:color="auto"/>
            </w:tcBorders>
            <w:shd w:val="clear" w:color="auto" w:fill="auto"/>
          </w:tcPr>
          <w:p w14:paraId="0806B4C1" w14:textId="77777777" w:rsidR="00C51DBC" w:rsidRPr="0091711D" w:rsidRDefault="00C51DBC">
            <w:pPr>
              <w:spacing w:line="360" w:lineRule="auto"/>
              <w:rPr>
                <w:rFonts w:eastAsia="楷体_GB2312"/>
              </w:rPr>
            </w:pPr>
          </w:p>
        </w:tc>
        <w:tc>
          <w:tcPr>
            <w:tcW w:w="2160" w:type="dxa"/>
            <w:gridSpan w:val="3"/>
            <w:tcBorders>
              <w:top w:val="single" w:sz="4" w:space="0" w:color="auto"/>
            </w:tcBorders>
            <w:shd w:val="clear" w:color="auto" w:fill="FFFFFF"/>
          </w:tcPr>
          <w:p w14:paraId="04510970" w14:textId="77777777" w:rsidR="00C51DBC" w:rsidRPr="0091711D" w:rsidRDefault="008B011C">
            <w:pPr>
              <w:spacing w:line="360" w:lineRule="auto"/>
              <w:jc w:val="center"/>
              <w:rPr>
                <w:rFonts w:eastAsia="楷体_GB2312"/>
                <w:sz w:val="18"/>
              </w:rPr>
            </w:pPr>
            <w:r w:rsidRPr="0091711D">
              <w:rPr>
                <w:rFonts w:eastAsia="楷体_GB2312"/>
                <w:b/>
                <w:sz w:val="18"/>
              </w:rPr>
              <w:t>本收款期间</w:t>
            </w:r>
          </w:p>
        </w:tc>
        <w:tc>
          <w:tcPr>
            <w:tcW w:w="252" w:type="dxa"/>
            <w:tcBorders>
              <w:top w:val="single" w:sz="4" w:space="0" w:color="auto"/>
            </w:tcBorders>
            <w:shd w:val="clear" w:color="auto" w:fill="auto"/>
          </w:tcPr>
          <w:p w14:paraId="33E3BF71" w14:textId="77777777" w:rsidR="00C51DBC" w:rsidRPr="0091711D" w:rsidRDefault="00C51DBC">
            <w:pPr>
              <w:spacing w:line="360" w:lineRule="auto"/>
              <w:jc w:val="center"/>
              <w:rPr>
                <w:rFonts w:eastAsia="楷体_GB2312"/>
                <w:sz w:val="18"/>
              </w:rPr>
            </w:pPr>
          </w:p>
        </w:tc>
        <w:tc>
          <w:tcPr>
            <w:tcW w:w="1908" w:type="dxa"/>
            <w:gridSpan w:val="3"/>
            <w:tcBorders>
              <w:top w:val="single" w:sz="4" w:space="0" w:color="auto"/>
            </w:tcBorders>
            <w:shd w:val="clear" w:color="auto" w:fill="FFFFFF"/>
          </w:tcPr>
          <w:p w14:paraId="43341CE7" w14:textId="77777777" w:rsidR="00C51DBC" w:rsidRPr="0091711D" w:rsidRDefault="008B011C">
            <w:pPr>
              <w:tabs>
                <w:tab w:val="center" w:pos="846"/>
              </w:tabs>
              <w:spacing w:line="360" w:lineRule="auto"/>
              <w:rPr>
                <w:rFonts w:eastAsia="楷体_GB2312"/>
                <w:sz w:val="18"/>
              </w:rPr>
            </w:pPr>
            <w:r w:rsidRPr="0091711D">
              <w:rPr>
                <w:rFonts w:eastAsia="楷体_GB2312"/>
                <w:b/>
                <w:sz w:val="18"/>
              </w:rPr>
              <w:tab/>
            </w:r>
            <w:r w:rsidRPr="0091711D">
              <w:rPr>
                <w:rFonts w:eastAsia="楷体_GB2312"/>
                <w:b/>
                <w:sz w:val="18"/>
              </w:rPr>
              <w:t>上一收款期间</w:t>
            </w:r>
          </w:p>
        </w:tc>
        <w:tc>
          <w:tcPr>
            <w:tcW w:w="360" w:type="dxa"/>
            <w:tcBorders>
              <w:top w:val="single" w:sz="4" w:space="0" w:color="auto"/>
            </w:tcBorders>
            <w:shd w:val="clear" w:color="auto" w:fill="auto"/>
          </w:tcPr>
          <w:p w14:paraId="4145B55E" w14:textId="77777777" w:rsidR="00C51DBC" w:rsidRPr="0091711D" w:rsidRDefault="00C51DBC">
            <w:pPr>
              <w:spacing w:line="360" w:lineRule="auto"/>
              <w:jc w:val="center"/>
              <w:rPr>
                <w:rFonts w:eastAsia="楷体_GB2312"/>
                <w:sz w:val="18"/>
              </w:rPr>
            </w:pPr>
          </w:p>
        </w:tc>
        <w:tc>
          <w:tcPr>
            <w:tcW w:w="1754" w:type="dxa"/>
            <w:gridSpan w:val="3"/>
            <w:tcBorders>
              <w:top w:val="single" w:sz="4" w:space="0" w:color="auto"/>
              <w:right w:val="single" w:sz="4" w:space="0" w:color="auto"/>
            </w:tcBorders>
            <w:shd w:val="clear" w:color="auto" w:fill="FFFFFF"/>
          </w:tcPr>
          <w:p w14:paraId="2A4B9CC2" w14:textId="77777777" w:rsidR="00C51DBC" w:rsidRPr="0091711D" w:rsidRDefault="008B011C">
            <w:pPr>
              <w:spacing w:line="360" w:lineRule="auto"/>
              <w:jc w:val="center"/>
              <w:rPr>
                <w:rFonts w:eastAsia="楷体_GB2312"/>
                <w:sz w:val="18"/>
              </w:rPr>
            </w:pPr>
            <w:r w:rsidRPr="0091711D">
              <w:rPr>
                <w:rFonts w:eastAsia="楷体_GB2312"/>
                <w:b/>
                <w:sz w:val="18"/>
              </w:rPr>
              <w:t>再上一个收款期间</w:t>
            </w:r>
          </w:p>
        </w:tc>
      </w:tr>
      <w:tr w:rsidR="00C51DBC" w:rsidRPr="0091711D" w14:paraId="6BB91B41" w14:textId="77777777">
        <w:tc>
          <w:tcPr>
            <w:tcW w:w="2088" w:type="dxa"/>
            <w:tcBorders>
              <w:left w:val="single" w:sz="4" w:space="0" w:color="auto"/>
            </w:tcBorders>
          </w:tcPr>
          <w:p w14:paraId="1C6C9E0B" w14:textId="77777777" w:rsidR="00C51DBC" w:rsidRPr="0091711D" w:rsidRDefault="00C51DBC">
            <w:pPr>
              <w:spacing w:line="360" w:lineRule="auto"/>
              <w:rPr>
                <w:rFonts w:eastAsia="楷体_GB2312"/>
              </w:rPr>
            </w:pPr>
          </w:p>
        </w:tc>
        <w:tc>
          <w:tcPr>
            <w:tcW w:w="1080" w:type="dxa"/>
          </w:tcPr>
          <w:p w14:paraId="0DF7C1CC" w14:textId="77777777" w:rsidR="00C51DBC" w:rsidRPr="0091711D" w:rsidRDefault="008B011C">
            <w:pPr>
              <w:spacing w:line="360" w:lineRule="auto"/>
              <w:rPr>
                <w:rFonts w:eastAsia="楷体_GB2312"/>
                <w:sz w:val="18"/>
              </w:rPr>
            </w:pPr>
            <w:r w:rsidRPr="0091711D">
              <w:rPr>
                <w:rFonts w:eastAsia="楷体_GB2312"/>
                <w:sz w:val="18"/>
                <w:lang w:eastAsia="zh-CN"/>
              </w:rPr>
              <w:t>住房贷款</w:t>
            </w:r>
            <w:r w:rsidRPr="0091711D">
              <w:rPr>
                <w:rFonts w:eastAsia="楷体_GB2312"/>
                <w:sz w:val="18"/>
              </w:rPr>
              <w:t>笔数</w:t>
            </w:r>
          </w:p>
        </w:tc>
        <w:tc>
          <w:tcPr>
            <w:tcW w:w="1080" w:type="dxa"/>
            <w:gridSpan w:val="2"/>
          </w:tcPr>
          <w:p w14:paraId="74D2729E" w14:textId="77777777" w:rsidR="00C51DBC" w:rsidRPr="0091711D" w:rsidRDefault="0091566C">
            <w:pPr>
              <w:spacing w:line="360" w:lineRule="auto"/>
              <w:rPr>
                <w:rFonts w:eastAsia="楷体_GB2312"/>
                <w:sz w:val="18"/>
              </w:rPr>
            </w:pPr>
            <w:r w:rsidRPr="0091566C">
              <w:rPr>
                <w:rFonts w:eastAsia="楷体_GB2312" w:hint="eastAsia"/>
                <w:sz w:val="18"/>
              </w:rPr>
              <w:t>违约时点未偿</w:t>
            </w:r>
            <w:r>
              <w:rPr>
                <w:rFonts w:eastAsia="楷体_GB2312" w:hint="eastAsia"/>
                <w:sz w:val="18"/>
                <w:lang w:eastAsia="zh-CN"/>
              </w:rPr>
              <w:t>本金余</w:t>
            </w:r>
            <w:r w:rsidR="008B011C" w:rsidRPr="0091711D">
              <w:rPr>
                <w:rFonts w:eastAsia="楷体_GB2312"/>
                <w:sz w:val="18"/>
              </w:rPr>
              <w:t>额</w:t>
            </w:r>
          </w:p>
        </w:tc>
        <w:tc>
          <w:tcPr>
            <w:tcW w:w="252" w:type="dxa"/>
          </w:tcPr>
          <w:p w14:paraId="48840A7D" w14:textId="77777777" w:rsidR="00C51DBC" w:rsidRPr="0091711D" w:rsidRDefault="00C51DBC">
            <w:pPr>
              <w:spacing w:line="360" w:lineRule="auto"/>
              <w:rPr>
                <w:rFonts w:eastAsia="楷体_GB2312"/>
              </w:rPr>
            </w:pPr>
          </w:p>
        </w:tc>
        <w:tc>
          <w:tcPr>
            <w:tcW w:w="1088" w:type="dxa"/>
            <w:gridSpan w:val="2"/>
          </w:tcPr>
          <w:p w14:paraId="0C933741" w14:textId="77777777" w:rsidR="00C51DBC" w:rsidRPr="0091711D" w:rsidRDefault="008B011C">
            <w:pPr>
              <w:spacing w:line="360" w:lineRule="auto"/>
              <w:rPr>
                <w:rFonts w:eastAsia="楷体_GB2312"/>
                <w:sz w:val="18"/>
              </w:rPr>
            </w:pPr>
            <w:r w:rsidRPr="0091711D">
              <w:rPr>
                <w:rFonts w:eastAsia="楷体_GB2312"/>
                <w:sz w:val="18"/>
                <w:lang w:eastAsia="zh-CN"/>
              </w:rPr>
              <w:t>住房贷款</w:t>
            </w:r>
            <w:r w:rsidRPr="0091711D">
              <w:rPr>
                <w:rFonts w:eastAsia="楷体_GB2312"/>
                <w:sz w:val="18"/>
              </w:rPr>
              <w:t>笔数</w:t>
            </w:r>
          </w:p>
        </w:tc>
        <w:tc>
          <w:tcPr>
            <w:tcW w:w="820" w:type="dxa"/>
          </w:tcPr>
          <w:p w14:paraId="06BB63ED" w14:textId="77777777" w:rsidR="00C51DBC" w:rsidRPr="0091711D" w:rsidRDefault="0091566C" w:rsidP="0091566C">
            <w:pPr>
              <w:spacing w:line="360" w:lineRule="auto"/>
              <w:rPr>
                <w:rFonts w:eastAsia="楷体_GB2312"/>
                <w:sz w:val="18"/>
              </w:rPr>
            </w:pPr>
            <w:r w:rsidRPr="0091566C">
              <w:rPr>
                <w:rFonts w:eastAsia="楷体_GB2312" w:hint="eastAsia"/>
                <w:sz w:val="18"/>
              </w:rPr>
              <w:t>违约时点未偿本金余</w:t>
            </w:r>
            <w:r w:rsidR="008B011C" w:rsidRPr="0091711D">
              <w:rPr>
                <w:rFonts w:eastAsia="楷体_GB2312"/>
                <w:sz w:val="18"/>
              </w:rPr>
              <w:t>额</w:t>
            </w:r>
          </w:p>
        </w:tc>
        <w:tc>
          <w:tcPr>
            <w:tcW w:w="360" w:type="dxa"/>
          </w:tcPr>
          <w:p w14:paraId="5DF52E1F" w14:textId="77777777" w:rsidR="00C51DBC" w:rsidRPr="0091711D" w:rsidRDefault="00C51DBC">
            <w:pPr>
              <w:spacing w:line="360" w:lineRule="auto"/>
              <w:rPr>
                <w:rFonts w:eastAsia="楷体_GB2312"/>
              </w:rPr>
            </w:pPr>
          </w:p>
        </w:tc>
        <w:tc>
          <w:tcPr>
            <w:tcW w:w="949" w:type="dxa"/>
            <w:gridSpan w:val="2"/>
          </w:tcPr>
          <w:p w14:paraId="21F74FDA" w14:textId="77777777" w:rsidR="00C51DBC" w:rsidRPr="0091711D" w:rsidRDefault="008B011C">
            <w:pPr>
              <w:spacing w:line="360" w:lineRule="auto"/>
              <w:rPr>
                <w:rFonts w:eastAsia="楷体_GB2312"/>
                <w:sz w:val="18"/>
              </w:rPr>
            </w:pPr>
            <w:r w:rsidRPr="0091711D">
              <w:rPr>
                <w:rFonts w:eastAsia="楷体_GB2312"/>
                <w:sz w:val="18"/>
                <w:lang w:eastAsia="zh-CN"/>
              </w:rPr>
              <w:t>住房贷款</w:t>
            </w:r>
            <w:r w:rsidRPr="0091711D">
              <w:rPr>
                <w:rFonts w:eastAsia="楷体_GB2312"/>
                <w:sz w:val="18"/>
              </w:rPr>
              <w:t>笔数</w:t>
            </w:r>
          </w:p>
        </w:tc>
        <w:tc>
          <w:tcPr>
            <w:tcW w:w="805" w:type="dxa"/>
            <w:tcBorders>
              <w:right w:val="single" w:sz="4" w:space="0" w:color="auto"/>
            </w:tcBorders>
          </w:tcPr>
          <w:p w14:paraId="27BF29F3" w14:textId="77777777" w:rsidR="00C51DBC" w:rsidRPr="0091711D" w:rsidRDefault="0091566C" w:rsidP="0091566C">
            <w:pPr>
              <w:spacing w:line="360" w:lineRule="auto"/>
              <w:rPr>
                <w:rFonts w:eastAsia="楷体_GB2312"/>
                <w:sz w:val="18"/>
              </w:rPr>
            </w:pPr>
            <w:r w:rsidRPr="0091566C">
              <w:rPr>
                <w:rFonts w:eastAsia="楷体_GB2312" w:hint="eastAsia"/>
                <w:sz w:val="18"/>
              </w:rPr>
              <w:t>违约时点未偿本金余</w:t>
            </w:r>
            <w:r w:rsidR="008B011C" w:rsidRPr="0091711D">
              <w:rPr>
                <w:rFonts w:eastAsia="楷体_GB2312"/>
                <w:sz w:val="18"/>
              </w:rPr>
              <w:t>额</w:t>
            </w:r>
          </w:p>
        </w:tc>
      </w:tr>
      <w:tr w:rsidR="00C51DBC" w:rsidRPr="0091711D" w14:paraId="2F570DFB" w14:textId="77777777">
        <w:tc>
          <w:tcPr>
            <w:tcW w:w="2088" w:type="dxa"/>
            <w:tcBorders>
              <w:left w:val="single" w:sz="4" w:space="0" w:color="auto"/>
              <w:bottom w:val="single" w:sz="4" w:space="0" w:color="auto"/>
            </w:tcBorders>
          </w:tcPr>
          <w:p w14:paraId="37576D7F" w14:textId="77777777" w:rsidR="00C51DBC" w:rsidRPr="0091711D" w:rsidRDefault="008B011C">
            <w:pPr>
              <w:spacing w:line="360" w:lineRule="auto"/>
              <w:rPr>
                <w:rFonts w:eastAsia="楷体_GB2312"/>
                <w:b/>
                <w:lang w:eastAsia="zh-CN"/>
              </w:rPr>
            </w:pPr>
            <w:r w:rsidRPr="0091711D">
              <w:rPr>
                <w:rFonts w:eastAsia="楷体_GB2312"/>
                <w:b/>
                <w:lang w:eastAsia="zh-CN"/>
              </w:rPr>
              <w:t>新增违约贷款</w:t>
            </w:r>
          </w:p>
          <w:p w14:paraId="301075BB"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本收款期内新增拖欠超过</w:t>
            </w:r>
            <w:r w:rsidR="006A4429">
              <w:rPr>
                <w:rFonts w:eastAsia="楷体_GB2312" w:hint="eastAsia"/>
                <w:sz w:val="18"/>
                <w:lang w:eastAsia="zh-CN"/>
              </w:rPr>
              <w:t>90</w:t>
            </w:r>
            <w:r w:rsidRPr="00905C0B">
              <w:rPr>
                <w:rFonts w:eastAsia="楷体_GB2312"/>
                <w:sz w:val="18"/>
                <w:lang w:eastAsia="zh-CN"/>
              </w:rPr>
              <w:t>天</w:t>
            </w:r>
            <w:r w:rsidRPr="0091711D">
              <w:rPr>
                <w:rFonts w:eastAsia="楷体_GB2312"/>
                <w:sz w:val="18"/>
                <w:lang w:eastAsia="zh-CN"/>
              </w:rPr>
              <w:t>的住房贷款</w:t>
            </w:r>
          </w:p>
          <w:p w14:paraId="0281638D"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本收款期内被展期的贷款</w:t>
            </w:r>
          </w:p>
          <w:p w14:paraId="38D4B8D1" w14:textId="77777777" w:rsidR="00C51DBC" w:rsidRPr="0091711D" w:rsidRDefault="008B011C">
            <w:pPr>
              <w:spacing w:line="360" w:lineRule="auto"/>
              <w:rPr>
                <w:rFonts w:eastAsia="楷体_GB2312"/>
                <w:lang w:eastAsia="zh-CN"/>
              </w:rPr>
            </w:pPr>
            <w:r w:rsidRPr="0091711D">
              <w:rPr>
                <w:rFonts w:eastAsia="楷体_GB2312"/>
                <w:sz w:val="18"/>
                <w:lang w:eastAsia="zh-CN"/>
              </w:rPr>
              <w:t>除以上二项外，其他根据服务程序被人工认定为损失类（五级分类）的贷款</w:t>
            </w:r>
          </w:p>
        </w:tc>
        <w:tc>
          <w:tcPr>
            <w:tcW w:w="1080" w:type="dxa"/>
            <w:tcBorders>
              <w:bottom w:val="single" w:sz="4" w:space="0" w:color="auto"/>
            </w:tcBorders>
          </w:tcPr>
          <w:p w14:paraId="53C3044A" w14:textId="77777777" w:rsidR="00C51DBC" w:rsidRPr="0091711D" w:rsidRDefault="00C51DBC">
            <w:pPr>
              <w:spacing w:line="360" w:lineRule="auto"/>
              <w:rPr>
                <w:rFonts w:eastAsia="楷体_GB2312"/>
                <w:lang w:eastAsia="zh-CN"/>
              </w:rPr>
            </w:pPr>
          </w:p>
        </w:tc>
        <w:tc>
          <w:tcPr>
            <w:tcW w:w="1080" w:type="dxa"/>
            <w:gridSpan w:val="2"/>
            <w:tcBorders>
              <w:bottom w:val="single" w:sz="4" w:space="0" w:color="auto"/>
            </w:tcBorders>
          </w:tcPr>
          <w:p w14:paraId="7B887DF8" w14:textId="77777777" w:rsidR="00C51DBC" w:rsidRPr="0091711D" w:rsidRDefault="00C51DBC">
            <w:pPr>
              <w:spacing w:line="360" w:lineRule="auto"/>
              <w:rPr>
                <w:rFonts w:eastAsia="楷体_GB2312"/>
                <w:lang w:eastAsia="zh-CN"/>
              </w:rPr>
            </w:pPr>
          </w:p>
        </w:tc>
        <w:tc>
          <w:tcPr>
            <w:tcW w:w="252" w:type="dxa"/>
            <w:tcBorders>
              <w:bottom w:val="single" w:sz="4" w:space="0" w:color="auto"/>
            </w:tcBorders>
          </w:tcPr>
          <w:p w14:paraId="3E55934C" w14:textId="77777777" w:rsidR="00C51DBC" w:rsidRPr="0091711D" w:rsidRDefault="00C51DBC">
            <w:pPr>
              <w:spacing w:line="360" w:lineRule="auto"/>
              <w:rPr>
                <w:rFonts w:eastAsia="楷体_GB2312"/>
                <w:lang w:eastAsia="zh-CN"/>
              </w:rPr>
            </w:pPr>
          </w:p>
        </w:tc>
        <w:tc>
          <w:tcPr>
            <w:tcW w:w="1088" w:type="dxa"/>
            <w:gridSpan w:val="2"/>
            <w:tcBorders>
              <w:bottom w:val="single" w:sz="4" w:space="0" w:color="auto"/>
            </w:tcBorders>
          </w:tcPr>
          <w:p w14:paraId="74009C5A" w14:textId="77777777" w:rsidR="00C51DBC" w:rsidRPr="0091711D" w:rsidRDefault="00C51DBC">
            <w:pPr>
              <w:spacing w:line="360" w:lineRule="auto"/>
              <w:rPr>
                <w:rFonts w:eastAsia="楷体_GB2312"/>
                <w:lang w:eastAsia="zh-CN"/>
              </w:rPr>
            </w:pPr>
          </w:p>
        </w:tc>
        <w:tc>
          <w:tcPr>
            <w:tcW w:w="820" w:type="dxa"/>
            <w:tcBorders>
              <w:bottom w:val="single" w:sz="4" w:space="0" w:color="auto"/>
            </w:tcBorders>
          </w:tcPr>
          <w:p w14:paraId="567B2F6A" w14:textId="77777777" w:rsidR="00C51DBC" w:rsidRPr="0091711D" w:rsidRDefault="00C51DBC">
            <w:pPr>
              <w:spacing w:line="360" w:lineRule="auto"/>
              <w:rPr>
                <w:rFonts w:eastAsia="楷体_GB2312"/>
                <w:lang w:eastAsia="zh-CN"/>
              </w:rPr>
            </w:pPr>
          </w:p>
        </w:tc>
        <w:tc>
          <w:tcPr>
            <w:tcW w:w="360" w:type="dxa"/>
            <w:tcBorders>
              <w:bottom w:val="single" w:sz="4" w:space="0" w:color="auto"/>
            </w:tcBorders>
          </w:tcPr>
          <w:p w14:paraId="4ED6E620" w14:textId="77777777" w:rsidR="00C51DBC" w:rsidRPr="0091711D" w:rsidRDefault="00C51DBC">
            <w:pPr>
              <w:spacing w:line="360" w:lineRule="auto"/>
              <w:rPr>
                <w:rFonts w:eastAsia="楷体_GB2312"/>
                <w:lang w:eastAsia="zh-CN"/>
              </w:rPr>
            </w:pPr>
          </w:p>
        </w:tc>
        <w:tc>
          <w:tcPr>
            <w:tcW w:w="949" w:type="dxa"/>
            <w:gridSpan w:val="2"/>
            <w:tcBorders>
              <w:bottom w:val="single" w:sz="4" w:space="0" w:color="auto"/>
            </w:tcBorders>
          </w:tcPr>
          <w:p w14:paraId="254733B1" w14:textId="77777777" w:rsidR="00C51DBC" w:rsidRPr="0091711D" w:rsidRDefault="00C51DBC">
            <w:pPr>
              <w:spacing w:line="360" w:lineRule="auto"/>
              <w:rPr>
                <w:rFonts w:eastAsia="楷体_GB2312"/>
                <w:lang w:eastAsia="zh-CN"/>
              </w:rPr>
            </w:pPr>
          </w:p>
        </w:tc>
        <w:tc>
          <w:tcPr>
            <w:tcW w:w="805" w:type="dxa"/>
            <w:tcBorders>
              <w:bottom w:val="single" w:sz="4" w:space="0" w:color="auto"/>
              <w:right w:val="single" w:sz="4" w:space="0" w:color="auto"/>
            </w:tcBorders>
          </w:tcPr>
          <w:p w14:paraId="3796CD84" w14:textId="77777777" w:rsidR="00C51DBC" w:rsidRPr="0091711D" w:rsidRDefault="00C51DBC">
            <w:pPr>
              <w:spacing w:line="360" w:lineRule="auto"/>
              <w:rPr>
                <w:rFonts w:eastAsia="楷体_GB2312"/>
                <w:lang w:eastAsia="zh-CN"/>
              </w:rPr>
            </w:pPr>
          </w:p>
        </w:tc>
      </w:tr>
      <w:tr w:rsidR="00C51DBC" w:rsidRPr="0091711D" w14:paraId="09B43BA9" w14:textId="77777777">
        <w:tc>
          <w:tcPr>
            <w:tcW w:w="2088" w:type="dxa"/>
            <w:tcBorders>
              <w:top w:val="single" w:sz="4" w:space="0" w:color="auto"/>
              <w:left w:val="single" w:sz="4" w:space="0" w:color="auto"/>
            </w:tcBorders>
          </w:tcPr>
          <w:p w14:paraId="39C02589" w14:textId="77777777" w:rsidR="00C51DBC" w:rsidRPr="0091711D" w:rsidRDefault="00C51DBC">
            <w:pPr>
              <w:spacing w:line="360" w:lineRule="auto"/>
              <w:rPr>
                <w:rFonts w:eastAsia="楷体_GB2312"/>
                <w:lang w:eastAsia="zh-CN"/>
              </w:rPr>
            </w:pPr>
          </w:p>
        </w:tc>
        <w:tc>
          <w:tcPr>
            <w:tcW w:w="1620" w:type="dxa"/>
            <w:gridSpan w:val="2"/>
            <w:tcBorders>
              <w:top w:val="single" w:sz="4" w:space="0" w:color="auto"/>
            </w:tcBorders>
          </w:tcPr>
          <w:p w14:paraId="1B6CB9F6" w14:textId="77777777" w:rsidR="00C51DBC" w:rsidRPr="0091711D" w:rsidRDefault="008B011C">
            <w:pPr>
              <w:spacing w:line="360" w:lineRule="auto"/>
              <w:rPr>
                <w:rFonts w:eastAsia="楷体_GB2312"/>
                <w:sz w:val="18"/>
              </w:rPr>
            </w:pPr>
            <w:r w:rsidRPr="0091711D">
              <w:rPr>
                <w:rFonts w:eastAsia="楷体_GB2312"/>
                <w:b/>
                <w:sz w:val="18"/>
              </w:rPr>
              <w:t>本收款期间期末</w:t>
            </w:r>
          </w:p>
        </w:tc>
        <w:tc>
          <w:tcPr>
            <w:tcW w:w="1800" w:type="dxa"/>
            <w:gridSpan w:val="3"/>
            <w:tcBorders>
              <w:top w:val="single" w:sz="4" w:space="0" w:color="auto"/>
            </w:tcBorders>
          </w:tcPr>
          <w:p w14:paraId="3526C6E5" w14:textId="77777777" w:rsidR="00C51DBC" w:rsidRPr="0091711D" w:rsidRDefault="008B011C">
            <w:pPr>
              <w:spacing w:line="360" w:lineRule="auto"/>
              <w:rPr>
                <w:rFonts w:eastAsia="楷体_GB2312"/>
                <w:sz w:val="18"/>
              </w:rPr>
            </w:pPr>
            <w:r w:rsidRPr="0091711D">
              <w:rPr>
                <w:rFonts w:eastAsia="楷体_GB2312"/>
                <w:b/>
                <w:sz w:val="18"/>
              </w:rPr>
              <w:t>上一收款期间期末</w:t>
            </w:r>
          </w:p>
        </w:tc>
        <w:tc>
          <w:tcPr>
            <w:tcW w:w="1405" w:type="dxa"/>
            <w:gridSpan w:val="4"/>
            <w:tcBorders>
              <w:top w:val="single" w:sz="4" w:space="0" w:color="auto"/>
            </w:tcBorders>
          </w:tcPr>
          <w:p w14:paraId="2BA8FF55" w14:textId="77777777" w:rsidR="00C51DBC" w:rsidRPr="0091711D" w:rsidRDefault="008B011C">
            <w:pPr>
              <w:spacing w:line="360" w:lineRule="auto"/>
              <w:rPr>
                <w:rFonts w:eastAsia="楷体_GB2312"/>
                <w:sz w:val="18"/>
              </w:rPr>
            </w:pPr>
            <w:r w:rsidRPr="0091711D">
              <w:rPr>
                <w:rFonts w:eastAsia="楷体_GB2312"/>
                <w:b/>
                <w:sz w:val="18"/>
              </w:rPr>
              <w:t>再上一收款期间期末</w:t>
            </w:r>
          </w:p>
        </w:tc>
        <w:tc>
          <w:tcPr>
            <w:tcW w:w="1609" w:type="dxa"/>
            <w:gridSpan w:val="2"/>
            <w:tcBorders>
              <w:top w:val="single" w:sz="4" w:space="0" w:color="auto"/>
              <w:right w:val="single" w:sz="4" w:space="0" w:color="auto"/>
            </w:tcBorders>
          </w:tcPr>
          <w:p w14:paraId="0D5825F1" w14:textId="77777777" w:rsidR="00C51DBC" w:rsidRPr="0091711D" w:rsidRDefault="00C51DBC">
            <w:pPr>
              <w:spacing w:line="360" w:lineRule="auto"/>
              <w:rPr>
                <w:rFonts w:eastAsia="楷体_GB2312"/>
              </w:rPr>
            </w:pPr>
          </w:p>
        </w:tc>
      </w:tr>
      <w:tr w:rsidR="00C51DBC" w:rsidRPr="0091711D" w14:paraId="1525E273" w14:textId="77777777">
        <w:tc>
          <w:tcPr>
            <w:tcW w:w="2088" w:type="dxa"/>
            <w:tcBorders>
              <w:left w:val="single" w:sz="4" w:space="0" w:color="auto"/>
              <w:bottom w:val="single" w:sz="4" w:space="0" w:color="auto"/>
            </w:tcBorders>
          </w:tcPr>
          <w:p w14:paraId="62618335" w14:textId="77777777" w:rsidR="00C51DBC" w:rsidRPr="0091711D" w:rsidRDefault="008B011C">
            <w:pPr>
              <w:spacing w:line="360" w:lineRule="auto"/>
              <w:rPr>
                <w:rFonts w:eastAsia="楷体_GB2312"/>
                <w:b/>
                <w:sz w:val="18"/>
                <w:lang w:eastAsia="zh-CN"/>
              </w:rPr>
            </w:pPr>
            <w:r w:rsidRPr="0091711D">
              <w:rPr>
                <w:rFonts w:eastAsia="楷体_GB2312"/>
                <w:b/>
                <w:sz w:val="18"/>
                <w:lang w:eastAsia="zh-CN"/>
              </w:rPr>
              <w:t>累计违约时点违约贷款金额</w:t>
            </w:r>
          </w:p>
          <w:p w14:paraId="51F366AA" w14:textId="77777777" w:rsidR="00C51DBC" w:rsidRPr="0091711D" w:rsidRDefault="008B011C">
            <w:pPr>
              <w:spacing w:line="360" w:lineRule="auto"/>
              <w:rPr>
                <w:rFonts w:eastAsia="楷体_GB2312"/>
                <w:b/>
                <w:sz w:val="18"/>
                <w:lang w:eastAsia="zh-CN"/>
              </w:rPr>
            </w:pPr>
            <w:r w:rsidRPr="0091711D">
              <w:rPr>
                <w:rFonts w:eastAsia="楷体_GB2312"/>
                <w:b/>
                <w:sz w:val="18"/>
                <w:lang w:eastAsia="zh-CN"/>
              </w:rPr>
              <w:t>累计回收本金</w:t>
            </w:r>
          </w:p>
          <w:p w14:paraId="01B65C81" w14:textId="77777777" w:rsidR="00C51DBC" w:rsidRPr="0091711D" w:rsidRDefault="008B011C">
            <w:pPr>
              <w:spacing w:line="360" w:lineRule="auto"/>
              <w:rPr>
                <w:rFonts w:eastAsia="楷体_GB2312"/>
                <w:lang w:eastAsia="zh-CN"/>
              </w:rPr>
            </w:pPr>
            <w:r w:rsidRPr="0091711D">
              <w:rPr>
                <w:rFonts w:eastAsia="楷体_GB2312"/>
                <w:b/>
                <w:sz w:val="18"/>
                <w:lang w:eastAsia="zh-CN"/>
              </w:rPr>
              <w:t>累计违约率</w:t>
            </w:r>
            <w:r w:rsidRPr="0091711D">
              <w:rPr>
                <w:rFonts w:eastAsia="楷体_GB2312"/>
                <w:b/>
                <w:sz w:val="18"/>
                <w:lang w:eastAsia="zh-CN"/>
              </w:rPr>
              <w:t>(%)</w:t>
            </w:r>
          </w:p>
        </w:tc>
        <w:tc>
          <w:tcPr>
            <w:tcW w:w="1620" w:type="dxa"/>
            <w:gridSpan w:val="2"/>
            <w:tcBorders>
              <w:bottom w:val="single" w:sz="4" w:space="0" w:color="auto"/>
            </w:tcBorders>
          </w:tcPr>
          <w:p w14:paraId="4C07850C" w14:textId="77777777" w:rsidR="00C51DBC" w:rsidRPr="0091711D" w:rsidRDefault="00C51DBC">
            <w:pPr>
              <w:spacing w:line="360" w:lineRule="auto"/>
              <w:rPr>
                <w:rFonts w:eastAsia="楷体_GB2312"/>
                <w:lang w:eastAsia="zh-CN"/>
              </w:rPr>
            </w:pPr>
          </w:p>
        </w:tc>
        <w:tc>
          <w:tcPr>
            <w:tcW w:w="1800" w:type="dxa"/>
            <w:gridSpan w:val="3"/>
            <w:tcBorders>
              <w:bottom w:val="single" w:sz="4" w:space="0" w:color="auto"/>
            </w:tcBorders>
          </w:tcPr>
          <w:p w14:paraId="57880270" w14:textId="77777777" w:rsidR="00C51DBC" w:rsidRPr="0091711D" w:rsidRDefault="00C51DBC">
            <w:pPr>
              <w:spacing w:line="360" w:lineRule="auto"/>
              <w:rPr>
                <w:rFonts w:eastAsia="楷体_GB2312"/>
                <w:lang w:eastAsia="zh-CN"/>
              </w:rPr>
            </w:pPr>
          </w:p>
        </w:tc>
        <w:tc>
          <w:tcPr>
            <w:tcW w:w="1405" w:type="dxa"/>
            <w:gridSpan w:val="4"/>
            <w:tcBorders>
              <w:bottom w:val="single" w:sz="4" w:space="0" w:color="auto"/>
            </w:tcBorders>
          </w:tcPr>
          <w:p w14:paraId="17D274CE" w14:textId="77777777" w:rsidR="00C51DBC" w:rsidRPr="0091711D" w:rsidRDefault="00C51DBC">
            <w:pPr>
              <w:spacing w:line="360" w:lineRule="auto"/>
              <w:rPr>
                <w:rFonts w:eastAsia="楷体_GB2312"/>
                <w:lang w:eastAsia="zh-CN"/>
              </w:rPr>
            </w:pPr>
          </w:p>
        </w:tc>
        <w:tc>
          <w:tcPr>
            <w:tcW w:w="1609" w:type="dxa"/>
            <w:gridSpan w:val="2"/>
            <w:tcBorders>
              <w:bottom w:val="single" w:sz="4" w:space="0" w:color="auto"/>
              <w:right w:val="single" w:sz="4" w:space="0" w:color="auto"/>
            </w:tcBorders>
          </w:tcPr>
          <w:p w14:paraId="7FD7CECF" w14:textId="77777777" w:rsidR="00C51DBC" w:rsidRPr="0091711D" w:rsidRDefault="00C51DBC">
            <w:pPr>
              <w:spacing w:line="360" w:lineRule="auto"/>
              <w:rPr>
                <w:rFonts w:eastAsia="楷体_GB2312"/>
                <w:lang w:eastAsia="zh-CN"/>
              </w:rPr>
            </w:pPr>
          </w:p>
        </w:tc>
      </w:tr>
      <w:tr w:rsidR="00C51DBC" w:rsidRPr="0091711D" w14:paraId="0950F6BC" w14:textId="77777777">
        <w:tc>
          <w:tcPr>
            <w:tcW w:w="2088" w:type="dxa"/>
            <w:tcBorders>
              <w:top w:val="single" w:sz="4" w:space="0" w:color="auto"/>
              <w:left w:val="single" w:sz="4" w:space="0" w:color="auto"/>
            </w:tcBorders>
          </w:tcPr>
          <w:p w14:paraId="696D0402" w14:textId="77777777" w:rsidR="00C51DBC" w:rsidRPr="0091711D" w:rsidRDefault="00C51DBC">
            <w:pPr>
              <w:spacing w:line="360" w:lineRule="auto"/>
              <w:rPr>
                <w:rFonts w:eastAsia="楷体_GB2312"/>
                <w:lang w:eastAsia="zh-CN"/>
              </w:rPr>
            </w:pPr>
          </w:p>
        </w:tc>
        <w:tc>
          <w:tcPr>
            <w:tcW w:w="1620" w:type="dxa"/>
            <w:gridSpan w:val="2"/>
            <w:tcBorders>
              <w:top w:val="single" w:sz="4" w:space="0" w:color="auto"/>
            </w:tcBorders>
          </w:tcPr>
          <w:p w14:paraId="163F9D57" w14:textId="77777777" w:rsidR="00C51DBC" w:rsidRPr="0091711D" w:rsidRDefault="008B011C">
            <w:pPr>
              <w:spacing w:line="360" w:lineRule="auto"/>
              <w:rPr>
                <w:rFonts w:eastAsia="楷体_GB2312"/>
                <w:sz w:val="18"/>
              </w:rPr>
            </w:pPr>
            <w:r w:rsidRPr="0091711D">
              <w:rPr>
                <w:rFonts w:eastAsia="楷体_GB2312"/>
                <w:b/>
                <w:sz w:val="18"/>
              </w:rPr>
              <w:t>本收款期间期末</w:t>
            </w:r>
          </w:p>
        </w:tc>
        <w:tc>
          <w:tcPr>
            <w:tcW w:w="1800" w:type="dxa"/>
            <w:gridSpan w:val="3"/>
            <w:tcBorders>
              <w:top w:val="single" w:sz="4" w:space="0" w:color="auto"/>
            </w:tcBorders>
          </w:tcPr>
          <w:p w14:paraId="2183D991" w14:textId="77777777" w:rsidR="00C51DBC" w:rsidRPr="0091711D" w:rsidRDefault="008B011C">
            <w:pPr>
              <w:spacing w:line="360" w:lineRule="auto"/>
              <w:rPr>
                <w:rFonts w:eastAsia="楷体_GB2312"/>
                <w:sz w:val="18"/>
              </w:rPr>
            </w:pPr>
            <w:r w:rsidRPr="0091711D">
              <w:rPr>
                <w:rFonts w:eastAsia="楷体_GB2312"/>
                <w:b/>
                <w:sz w:val="18"/>
              </w:rPr>
              <w:t>上一收款期间期末</w:t>
            </w:r>
          </w:p>
        </w:tc>
        <w:tc>
          <w:tcPr>
            <w:tcW w:w="1405" w:type="dxa"/>
            <w:gridSpan w:val="4"/>
            <w:tcBorders>
              <w:top w:val="single" w:sz="4" w:space="0" w:color="auto"/>
            </w:tcBorders>
          </w:tcPr>
          <w:p w14:paraId="5A3E43AD" w14:textId="77777777" w:rsidR="00C51DBC" w:rsidRPr="0091711D" w:rsidRDefault="008B011C">
            <w:pPr>
              <w:spacing w:line="360" w:lineRule="auto"/>
              <w:rPr>
                <w:rFonts w:eastAsia="楷体_GB2312"/>
                <w:sz w:val="18"/>
              </w:rPr>
            </w:pPr>
            <w:r w:rsidRPr="0091711D">
              <w:rPr>
                <w:rFonts w:eastAsia="楷体_GB2312"/>
                <w:b/>
                <w:sz w:val="18"/>
              </w:rPr>
              <w:t>再上一收款期间期末</w:t>
            </w:r>
          </w:p>
        </w:tc>
        <w:tc>
          <w:tcPr>
            <w:tcW w:w="1609" w:type="dxa"/>
            <w:gridSpan w:val="2"/>
            <w:tcBorders>
              <w:top w:val="single" w:sz="4" w:space="0" w:color="auto"/>
              <w:right w:val="single" w:sz="4" w:space="0" w:color="auto"/>
            </w:tcBorders>
          </w:tcPr>
          <w:p w14:paraId="21B71FF0" w14:textId="77777777" w:rsidR="00C51DBC" w:rsidRPr="0091711D" w:rsidRDefault="008B011C">
            <w:pPr>
              <w:spacing w:line="360" w:lineRule="auto"/>
              <w:rPr>
                <w:rFonts w:eastAsia="楷体_GB2312"/>
                <w:sz w:val="18"/>
                <w:lang w:eastAsia="zh-CN"/>
              </w:rPr>
            </w:pPr>
            <w:r w:rsidRPr="0091711D">
              <w:rPr>
                <w:rFonts w:eastAsia="楷体_GB2312"/>
                <w:b/>
                <w:sz w:val="18"/>
                <w:lang w:eastAsia="zh-CN"/>
              </w:rPr>
              <w:t>三个收款期间平均（除了首个及第二个收款期间）</w:t>
            </w:r>
          </w:p>
        </w:tc>
      </w:tr>
      <w:tr w:rsidR="00C51DBC" w:rsidRPr="0091711D" w14:paraId="32662CF9" w14:textId="77777777">
        <w:tc>
          <w:tcPr>
            <w:tcW w:w="2088" w:type="dxa"/>
            <w:tcBorders>
              <w:left w:val="single" w:sz="4" w:space="0" w:color="auto"/>
              <w:bottom w:val="single" w:sz="4" w:space="0" w:color="auto"/>
            </w:tcBorders>
          </w:tcPr>
          <w:p w14:paraId="021634C9" w14:textId="77777777" w:rsidR="00C51DBC" w:rsidRPr="0091711D" w:rsidRDefault="008B011C">
            <w:pPr>
              <w:spacing w:line="360" w:lineRule="auto"/>
              <w:rPr>
                <w:rFonts w:eastAsia="楷体_GB2312"/>
              </w:rPr>
            </w:pPr>
            <w:r w:rsidRPr="0091711D">
              <w:rPr>
                <w:rFonts w:eastAsia="楷体_GB2312"/>
                <w:b/>
                <w:sz w:val="18"/>
              </w:rPr>
              <w:t>严重拖欠率</w:t>
            </w:r>
            <w:r w:rsidRPr="0091711D">
              <w:rPr>
                <w:rFonts w:eastAsia="楷体_GB2312"/>
                <w:b/>
                <w:sz w:val="18"/>
              </w:rPr>
              <w:t>(%)</w:t>
            </w:r>
            <w:r w:rsidRPr="0091711D">
              <w:rPr>
                <w:rFonts w:eastAsia="楷体_GB2312"/>
                <w:b/>
                <w:sz w:val="18"/>
              </w:rPr>
              <w:tab/>
            </w:r>
          </w:p>
        </w:tc>
        <w:tc>
          <w:tcPr>
            <w:tcW w:w="1620" w:type="dxa"/>
            <w:gridSpan w:val="2"/>
            <w:tcBorders>
              <w:bottom w:val="single" w:sz="4" w:space="0" w:color="auto"/>
            </w:tcBorders>
          </w:tcPr>
          <w:p w14:paraId="28F3B61F" w14:textId="77777777" w:rsidR="00C51DBC" w:rsidRPr="0091711D" w:rsidRDefault="00C51DBC">
            <w:pPr>
              <w:spacing w:line="360" w:lineRule="auto"/>
              <w:rPr>
                <w:rFonts w:eastAsia="楷体_GB2312"/>
              </w:rPr>
            </w:pPr>
          </w:p>
        </w:tc>
        <w:tc>
          <w:tcPr>
            <w:tcW w:w="1800" w:type="dxa"/>
            <w:gridSpan w:val="3"/>
            <w:tcBorders>
              <w:bottom w:val="single" w:sz="4" w:space="0" w:color="auto"/>
            </w:tcBorders>
          </w:tcPr>
          <w:p w14:paraId="289E9876" w14:textId="77777777" w:rsidR="00C51DBC" w:rsidRPr="0091711D" w:rsidRDefault="00C51DBC">
            <w:pPr>
              <w:spacing w:line="360" w:lineRule="auto"/>
              <w:rPr>
                <w:rFonts w:eastAsia="楷体_GB2312"/>
              </w:rPr>
            </w:pPr>
          </w:p>
        </w:tc>
        <w:tc>
          <w:tcPr>
            <w:tcW w:w="1405" w:type="dxa"/>
            <w:gridSpan w:val="4"/>
            <w:tcBorders>
              <w:bottom w:val="single" w:sz="4" w:space="0" w:color="auto"/>
            </w:tcBorders>
          </w:tcPr>
          <w:p w14:paraId="674B9F23" w14:textId="77777777" w:rsidR="00C51DBC" w:rsidRPr="0091711D" w:rsidRDefault="00C51DBC">
            <w:pPr>
              <w:spacing w:line="360" w:lineRule="auto"/>
              <w:rPr>
                <w:rFonts w:eastAsia="楷体_GB2312"/>
              </w:rPr>
            </w:pPr>
          </w:p>
        </w:tc>
        <w:tc>
          <w:tcPr>
            <w:tcW w:w="1609" w:type="dxa"/>
            <w:gridSpan w:val="2"/>
            <w:tcBorders>
              <w:bottom w:val="single" w:sz="4" w:space="0" w:color="auto"/>
              <w:right w:val="single" w:sz="4" w:space="0" w:color="auto"/>
            </w:tcBorders>
          </w:tcPr>
          <w:p w14:paraId="5B24EB5D" w14:textId="77777777" w:rsidR="00C51DBC" w:rsidRPr="0091711D" w:rsidRDefault="00C51DBC">
            <w:pPr>
              <w:spacing w:line="360" w:lineRule="auto"/>
              <w:rPr>
                <w:rFonts w:eastAsia="楷体_GB2312"/>
              </w:rPr>
            </w:pPr>
          </w:p>
        </w:tc>
      </w:tr>
    </w:tbl>
    <w:p w14:paraId="14D80C4D" w14:textId="77777777" w:rsidR="00C51DBC" w:rsidRPr="0091711D" w:rsidRDefault="00C51DBC">
      <w:pPr>
        <w:spacing w:line="360" w:lineRule="auto"/>
        <w:rPr>
          <w:rFonts w:eastAsia="楷体_GB2312"/>
        </w:rPr>
      </w:pPr>
    </w:p>
    <w:p w14:paraId="3F5C9028" w14:textId="77777777" w:rsidR="00C51DBC" w:rsidRPr="0091711D" w:rsidRDefault="00C51DBC">
      <w:pPr>
        <w:spacing w:line="360" w:lineRule="auto"/>
        <w:rPr>
          <w:rFonts w:eastAsia="楷体_GB2312"/>
          <w:lang w:eastAsia="zh-CN"/>
        </w:rPr>
      </w:pPr>
    </w:p>
    <w:p w14:paraId="5D13327C" w14:textId="77777777" w:rsidR="00C51DBC" w:rsidRPr="0091711D" w:rsidRDefault="00C51DBC">
      <w:pPr>
        <w:spacing w:line="360" w:lineRule="auto"/>
        <w:rPr>
          <w:rFonts w:eastAsia="楷体_GB2312"/>
          <w:lang w:eastAsia="zh-CN"/>
        </w:rPr>
      </w:pPr>
    </w:p>
    <w:p w14:paraId="4484A4BA" w14:textId="77777777" w:rsidR="00C51DBC" w:rsidRPr="0091711D" w:rsidRDefault="00C51DBC">
      <w:pPr>
        <w:spacing w:line="360" w:lineRule="auto"/>
        <w:rPr>
          <w:rFonts w:eastAsia="楷体_GB2312"/>
          <w:lang w:eastAsia="zh-CN"/>
        </w:rPr>
      </w:pPr>
    </w:p>
    <w:p w14:paraId="2FB039B4" w14:textId="77777777" w:rsidR="00C51DBC" w:rsidRPr="0091711D" w:rsidRDefault="00C51DBC">
      <w:pPr>
        <w:spacing w:line="360" w:lineRule="auto"/>
        <w:rPr>
          <w:rFonts w:eastAsia="楷体_GB2312"/>
          <w:lang w:eastAsia="zh-CN"/>
        </w:rPr>
      </w:pPr>
    </w:p>
    <w:p w14:paraId="16A288D5" w14:textId="77777777" w:rsidR="00C51DBC" w:rsidRPr="0091711D" w:rsidRDefault="00C51DBC">
      <w:pPr>
        <w:spacing w:line="360" w:lineRule="auto"/>
        <w:rPr>
          <w:rFonts w:eastAsia="楷体_GB2312"/>
          <w:lang w:eastAsia="zh-CN"/>
        </w:rPr>
      </w:pPr>
    </w:p>
    <w:p w14:paraId="74681011" w14:textId="77777777" w:rsidR="00C51DBC" w:rsidRPr="0091711D" w:rsidRDefault="008B011C">
      <w:pPr>
        <w:spacing w:line="360" w:lineRule="auto"/>
        <w:rPr>
          <w:rFonts w:eastAsia="楷体_GB2312"/>
        </w:rPr>
      </w:pPr>
      <w:r w:rsidRPr="0091711D">
        <w:rPr>
          <w:rFonts w:eastAsia="楷体_GB2312"/>
        </w:rPr>
        <w:lastRenderedPageBreak/>
        <w:br w:type="page"/>
      </w:r>
    </w:p>
    <w:tbl>
      <w:tblPr>
        <w:tblW w:w="8522" w:type="dxa"/>
        <w:tblLayout w:type="fixed"/>
        <w:tblLook w:val="04A0" w:firstRow="1" w:lastRow="0" w:firstColumn="1" w:lastColumn="0" w:noHBand="0" w:noVBand="1"/>
      </w:tblPr>
      <w:tblGrid>
        <w:gridCol w:w="2628"/>
        <w:gridCol w:w="1473"/>
        <w:gridCol w:w="1474"/>
        <w:gridCol w:w="1473"/>
        <w:gridCol w:w="1474"/>
      </w:tblGrid>
      <w:tr w:rsidR="00C51DBC" w:rsidRPr="0091711D" w14:paraId="68CB7E73" w14:textId="77777777">
        <w:tc>
          <w:tcPr>
            <w:tcW w:w="8522" w:type="dxa"/>
            <w:gridSpan w:val="5"/>
          </w:tcPr>
          <w:p w14:paraId="573D6153"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7271E8C4" w14:textId="77777777">
        <w:tc>
          <w:tcPr>
            <w:tcW w:w="8522" w:type="dxa"/>
            <w:gridSpan w:val="5"/>
            <w:tcBorders>
              <w:bottom w:val="single" w:sz="4" w:space="0" w:color="auto"/>
            </w:tcBorders>
          </w:tcPr>
          <w:p w14:paraId="61BEDEB0" w14:textId="77777777" w:rsidR="00C51DBC" w:rsidRPr="0091711D" w:rsidRDefault="00C51DBC">
            <w:pPr>
              <w:spacing w:line="360" w:lineRule="auto"/>
              <w:jc w:val="center"/>
              <w:rPr>
                <w:rFonts w:eastAsia="楷体_GB2312"/>
                <w:lang w:eastAsia="zh-CN"/>
              </w:rPr>
            </w:pPr>
          </w:p>
        </w:tc>
      </w:tr>
      <w:tr w:rsidR="00C51DBC" w:rsidRPr="0091711D" w14:paraId="4CEDCE26" w14:textId="77777777">
        <w:tc>
          <w:tcPr>
            <w:tcW w:w="8522" w:type="dxa"/>
            <w:gridSpan w:val="5"/>
            <w:tcBorders>
              <w:top w:val="single" w:sz="4" w:space="0" w:color="auto"/>
              <w:left w:val="single" w:sz="4" w:space="0" w:color="auto"/>
              <w:bottom w:val="single" w:sz="4" w:space="0" w:color="auto"/>
              <w:right w:val="single" w:sz="4" w:space="0" w:color="auto"/>
            </w:tcBorders>
            <w:shd w:val="clear" w:color="auto" w:fill="FFFF00"/>
          </w:tcPr>
          <w:p w14:paraId="16FB9773" w14:textId="77777777" w:rsidR="00803554" w:rsidRDefault="008B011C" w:rsidP="00F95110">
            <w:pPr>
              <w:pStyle w:val="1-21"/>
              <w:numPr>
                <w:ilvl w:val="0"/>
                <w:numId w:val="34"/>
              </w:numPr>
              <w:spacing w:line="360" w:lineRule="auto"/>
              <w:ind w:firstLineChars="0"/>
              <w:rPr>
                <w:rFonts w:eastAsia="楷体_GB2312"/>
                <w:lang w:eastAsia="zh-CN"/>
              </w:rPr>
            </w:pPr>
            <w:r w:rsidRPr="0091711D">
              <w:rPr>
                <w:rFonts w:eastAsia="楷体_GB2312"/>
                <w:b/>
                <w:lang w:eastAsia="zh-CN"/>
              </w:rPr>
              <w:t>违约贷款在本收款期间期末所处的处置状态及抵销权风险监控</w:t>
            </w:r>
          </w:p>
        </w:tc>
      </w:tr>
      <w:tr w:rsidR="00C51DBC" w:rsidRPr="0091711D" w14:paraId="435CA0C6" w14:textId="77777777">
        <w:tc>
          <w:tcPr>
            <w:tcW w:w="2628" w:type="dxa"/>
            <w:tcBorders>
              <w:top w:val="single" w:sz="4" w:space="0" w:color="auto"/>
              <w:left w:val="single" w:sz="4" w:space="0" w:color="auto"/>
            </w:tcBorders>
          </w:tcPr>
          <w:p w14:paraId="5A0A6A8F" w14:textId="77777777" w:rsidR="00C51DBC" w:rsidRPr="0091711D" w:rsidRDefault="008B011C">
            <w:pPr>
              <w:spacing w:line="360" w:lineRule="auto"/>
              <w:rPr>
                <w:rFonts w:eastAsia="楷体_GB2312"/>
                <w:sz w:val="18"/>
              </w:rPr>
            </w:pPr>
            <w:r w:rsidRPr="0091711D">
              <w:rPr>
                <w:rFonts w:eastAsia="楷体_GB2312"/>
                <w:b/>
                <w:sz w:val="18"/>
              </w:rPr>
              <w:t>处置状态分类</w:t>
            </w:r>
          </w:p>
        </w:tc>
        <w:tc>
          <w:tcPr>
            <w:tcW w:w="1473" w:type="dxa"/>
            <w:tcBorders>
              <w:top w:val="single" w:sz="4" w:space="0" w:color="auto"/>
            </w:tcBorders>
          </w:tcPr>
          <w:p w14:paraId="5CA6D939" w14:textId="77777777" w:rsidR="00C51DBC" w:rsidRPr="0091711D" w:rsidRDefault="008B011C">
            <w:pPr>
              <w:spacing w:line="360" w:lineRule="auto"/>
              <w:rPr>
                <w:rFonts w:eastAsia="楷体_GB2312"/>
                <w:sz w:val="18"/>
              </w:rPr>
            </w:pPr>
            <w:r w:rsidRPr="0091711D">
              <w:rPr>
                <w:rFonts w:eastAsia="楷体_GB2312"/>
                <w:sz w:val="18"/>
              </w:rPr>
              <w:t>违约贷款笔数</w:t>
            </w:r>
          </w:p>
        </w:tc>
        <w:tc>
          <w:tcPr>
            <w:tcW w:w="1474" w:type="dxa"/>
            <w:tcBorders>
              <w:top w:val="single" w:sz="4" w:space="0" w:color="auto"/>
            </w:tcBorders>
          </w:tcPr>
          <w:p w14:paraId="07E8416B"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占初始起算日资产池住房贷款笔数百分比</w:t>
            </w:r>
          </w:p>
        </w:tc>
        <w:tc>
          <w:tcPr>
            <w:tcW w:w="1473" w:type="dxa"/>
            <w:tcBorders>
              <w:top w:val="single" w:sz="4" w:space="0" w:color="auto"/>
            </w:tcBorders>
          </w:tcPr>
          <w:p w14:paraId="742253F3" w14:textId="77777777" w:rsidR="00C51DBC" w:rsidRPr="0091711D" w:rsidRDefault="008B011C">
            <w:pPr>
              <w:spacing w:line="360" w:lineRule="auto"/>
              <w:rPr>
                <w:rFonts w:eastAsia="楷体_GB2312"/>
                <w:sz w:val="18"/>
              </w:rPr>
            </w:pPr>
            <w:r w:rsidRPr="0091711D">
              <w:rPr>
                <w:rFonts w:eastAsia="楷体_GB2312"/>
                <w:sz w:val="18"/>
              </w:rPr>
              <w:t>违约时点本金余额</w:t>
            </w:r>
          </w:p>
        </w:tc>
        <w:tc>
          <w:tcPr>
            <w:tcW w:w="1474" w:type="dxa"/>
            <w:tcBorders>
              <w:top w:val="single" w:sz="4" w:space="0" w:color="auto"/>
              <w:right w:val="single" w:sz="4" w:space="0" w:color="auto"/>
            </w:tcBorders>
          </w:tcPr>
          <w:p w14:paraId="63FB8650"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占初始起算日资产池余额百分比</w:t>
            </w:r>
          </w:p>
        </w:tc>
      </w:tr>
      <w:tr w:rsidR="00C51DBC" w:rsidRPr="0091711D" w14:paraId="1FA021F8" w14:textId="77777777">
        <w:tc>
          <w:tcPr>
            <w:tcW w:w="2628" w:type="dxa"/>
            <w:tcBorders>
              <w:left w:val="single" w:sz="4" w:space="0" w:color="auto"/>
              <w:bottom w:val="single" w:sz="4" w:space="0" w:color="auto"/>
            </w:tcBorders>
          </w:tcPr>
          <w:p w14:paraId="5390B37B"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经处置目前无拖欠</w:t>
            </w:r>
          </w:p>
          <w:p w14:paraId="71425092"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非诉讼类处置</w:t>
            </w:r>
          </w:p>
          <w:p w14:paraId="1819D78B"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诉讼处置</w:t>
            </w:r>
          </w:p>
          <w:p w14:paraId="326EB58E"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ab/>
            </w:r>
            <w:r w:rsidRPr="0091711D">
              <w:rPr>
                <w:rFonts w:eastAsia="楷体_GB2312"/>
                <w:sz w:val="18"/>
                <w:lang w:eastAsia="zh-CN"/>
              </w:rPr>
              <w:t>进入诉讼准备程序</w:t>
            </w:r>
          </w:p>
          <w:p w14:paraId="5C37DC0E"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ab/>
            </w:r>
            <w:r w:rsidRPr="0091711D">
              <w:rPr>
                <w:rFonts w:eastAsia="楷体_GB2312"/>
                <w:sz w:val="18"/>
                <w:lang w:eastAsia="zh-CN"/>
              </w:rPr>
              <w:t>进入法庭受理程序</w:t>
            </w:r>
          </w:p>
          <w:p w14:paraId="6601EC43"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ab/>
            </w:r>
            <w:r w:rsidRPr="0091711D">
              <w:rPr>
                <w:rFonts w:eastAsia="楷体_GB2312"/>
                <w:sz w:val="18"/>
                <w:lang w:eastAsia="zh-CN"/>
              </w:rPr>
              <w:t>进入执行拍卖程序</w:t>
            </w:r>
          </w:p>
          <w:p w14:paraId="72D1A4BF" w14:textId="77777777" w:rsidR="003A773C" w:rsidRPr="0091711D" w:rsidRDefault="008B011C">
            <w:pPr>
              <w:spacing w:line="360" w:lineRule="auto"/>
              <w:rPr>
                <w:rFonts w:eastAsia="楷体_GB2312"/>
                <w:sz w:val="18"/>
                <w:lang w:eastAsia="zh-CN"/>
              </w:rPr>
            </w:pPr>
            <w:r w:rsidRPr="0091711D">
              <w:rPr>
                <w:rFonts w:eastAsia="楷体_GB2312"/>
                <w:sz w:val="18"/>
                <w:lang w:eastAsia="zh-CN"/>
              </w:rPr>
              <w:t>经处置已核销</w:t>
            </w:r>
          </w:p>
          <w:p w14:paraId="6FAA2E7E" w14:textId="77777777" w:rsidR="00C51DBC" w:rsidRPr="0091711D" w:rsidRDefault="003A773C">
            <w:pPr>
              <w:spacing w:line="360" w:lineRule="auto"/>
              <w:rPr>
                <w:rFonts w:eastAsia="楷体_GB2312"/>
                <w:sz w:val="18"/>
                <w:lang w:eastAsia="zh-CN"/>
              </w:rPr>
            </w:pPr>
            <w:r w:rsidRPr="0091711D">
              <w:rPr>
                <w:rFonts w:eastAsia="楷体_GB2312"/>
                <w:sz w:val="18"/>
                <w:lang w:eastAsia="zh-CN"/>
              </w:rPr>
              <w:t>经处置已</w:t>
            </w:r>
            <w:r w:rsidR="008B011C" w:rsidRPr="0091711D">
              <w:rPr>
                <w:rFonts w:eastAsia="楷体_GB2312"/>
                <w:sz w:val="18"/>
                <w:lang w:eastAsia="zh-CN"/>
              </w:rPr>
              <w:t>结清</w:t>
            </w:r>
          </w:p>
          <w:p w14:paraId="6EC68265" w14:textId="77777777" w:rsidR="00C51DBC" w:rsidRPr="0091711D" w:rsidRDefault="008B011C">
            <w:pPr>
              <w:spacing w:line="360" w:lineRule="auto"/>
              <w:rPr>
                <w:rFonts w:eastAsia="楷体_GB2312"/>
                <w:lang w:eastAsia="zh-CN"/>
              </w:rPr>
            </w:pPr>
            <w:r w:rsidRPr="0091711D">
              <w:rPr>
                <w:rFonts w:eastAsia="楷体_GB2312"/>
                <w:sz w:val="18"/>
                <w:lang w:eastAsia="zh-CN"/>
              </w:rPr>
              <w:t>汇总</w:t>
            </w:r>
          </w:p>
        </w:tc>
        <w:tc>
          <w:tcPr>
            <w:tcW w:w="1473" w:type="dxa"/>
            <w:tcBorders>
              <w:bottom w:val="single" w:sz="4" w:space="0" w:color="auto"/>
            </w:tcBorders>
          </w:tcPr>
          <w:p w14:paraId="508548D0" w14:textId="77777777" w:rsidR="00C51DBC" w:rsidRPr="0091711D" w:rsidRDefault="00C51DBC">
            <w:pPr>
              <w:spacing w:line="360" w:lineRule="auto"/>
              <w:rPr>
                <w:rFonts w:eastAsia="楷体_GB2312"/>
                <w:lang w:eastAsia="zh-CN"/>
              </w:rPr>
            </w:pPr>
          </w:p>
        </w:tc>
        <w:tc>
          <w:tcPr>
            <w:tcW w:w="1474" w:type="dxa"/>
            <w:tcBorders>
              <w:bottom w:val="single" w:sz="4" w:space="0" w:color="auto"/>
            </w:tcBorders>
          </w:tcPr>
          <w:p w14:paraId="24473199" w14:textId="77777777" w:rsidR="00C51DBC" w:rsidRPr="0091711D" w:rsidRDefault="00C51DBC">
            <w:pPr>
              <w:spacing w:line="360" w:lineRule="auto"/>
              <w:rPr>
                <w:rFonts w:eastAsia="楷体_GB2312"/>
                <w:lang w:eastAsia="zh-CN"/>
              </w:rPr>
            </w:pPr>
          </w:p>
        </w:tc>
        <w:tc>
          <w:tcPr>
            <w:tcW w:w="1473" w:type="dxa"/>
            <w:tcBorders>
              <w:bottom w:val="single" w:sz="4" w:space="0" w:color="auto"/>
            </w:tcBorders>
          </w:tcPr>
          <w:p w14:paraId="5A4692D9" w14:textId="77777777" w:rsidR="00C51DBC" w:rsidRPr="0091711D" w:rsidRDefault="00C51DBC">
            <w:pPr>
              <w:spacing w:line="360" w:lineRule="auto"/>
              <w:rPr>
                <w:rFonts w:eastAsia="楷体_GB2312"/>
                <w:lang w:eastAsia="zh-CN"/>
              </w:rPr>
            </w:pPr>
          </w:p>
        </w:tc>
        <w:tc>
          <w:tcPr>
            <w:tcW w:w="1474" w:type="dxa"/>
            <w:tcBorders>
              <w:bottom w:val="single" w:sz="4" w:space="0" w:color="auto"/>
              <w:right w:val="single" w:sz="4" w:space="0" w:color="auto"/>
            </w:tcBorders>
          </w:tcPr>
          <w:p w14:paraId="607C679F" w14:textId="77777777" w:rsidR="00C51DBC" w:rsidRPr="0091711D" w:rsidRDefault="00C51DBC">
            <w:pPr>
              <w:spacing w:line="360" w:lineRule="auto"/>
              <w:rPr>
                <w:rFonts w:eastAsia="楷体_GB2312"/>
                <w:lang w:eastAsia="zh-CN"/>
              </w:rPr>
            </w:pPr>
          </w:p>
        </w:tc>
      </w:tr>
      <w:tr w:rsidR="00C51DBC" w:rsidRPr="0091711D" w14:paraId="11F94420" w14:textId="77777777">
        <w:tc>
          <w:tcPr>
            <w:tcW w:w="8522" w:type="dxa"/>
            <w:gridSpan w:val="5"/>
            <w:tcBorders>
              <w:top w:val="single" w:sz="4" w:space="0" w:color="auto"/>
              <w:left w:val="single" w:sz="4" w:space="0" w:color="auto"/>
              <w:bottom w:val="single" w:sz="4" w:space="0" w:color="auto"/>
              <w:right w:val="single" w:sz="4" w:space="0" w:color="auto"/>
            </w:tcBorders>
            <w:shd w:val="clear" w:color="auto" w:fill="FFFF00"/>
          </w:tcPr>
          <w:p w14:paraId="5D43ED73" w14:textId="77777777" w:rsidR="00C51DBC" w:rsidRPr="0091711D" w:rsidRDefault="008B011C">
            <w:pPr>
              <w:spacing w:line="360" w:lineRule="auto"/>
              <w:rPr>
                <w:rFonts w:eastAsia="楷体_GB2312"/>
                <w:lang w:eastAsia="zh-CN"/>
              </w:rPr>
            </w:pPr>
            <w:r w:rsidRPr="0091711D">
              <w:rPr>
                <w:rFonts w:eastAsia="楷体_GB2312"/>
                <w:b/>
                <w:color w:val="000000"/>
                <w:lang w:eastAsia="zh-CN"/>
              </w:rPr>
              <w:t>抵销权风险监控</w:t>
            </w:r>
            <w:r w:rsidRPr="0091711D">
              <w:rPr>
                <w:rFonts w:eastAsia="楷体_GB2312"/>
                <w:b/>
                <w:lang w:eastAsia="zh-CN"/>
              </w:rPr>
              <w:t>（发生</w:t>
            </w:r>
            <w:r w:rsidRPr="0091711D">
              <w:rPr>
                <w:rFonts w:eastAsia="楷体_GB2312"/>
                <w:b/>
                <w:lang w:eastAsia="zh-CN"/>
              </w:rPr>
              <w:t>“</w:t>
            </w:r>
            <w:r w:rsidRPr="0091711D">
              <w:rPr>
                <w:rFonts w:eastAsia="楷体_GB2312"/>
                <w:b/>
                <w:lang w:eastAsia="zh-CN"/>
              </w:rPr>
              <w:t>权利完善事件</w:t>
            </w:r>
            <w:r w:rsidRPr="0091711D">
              <w:rPr>
                <w:rFonts w:eastAsia="楷体_GB2312"/>
                <w:b/>
                <w:lang w:eastAsia="zh-CN"/>
              </w:rPr>
              <w:t>”</w:t>
            </w:r>
            <w:r w:rsidRPr="0091711D">
              <w:rPr>
                <w:rFonts w:eastAsia="楷体_GB2312"/>
                <w:b/>
                <w:lang w:eastAsia="zh-CN"/>
              </w:rPr>
              <w:t>之</w:t>
            </w:r>
            <w:r w:rsidRPr="0091711D">
              <w:rPr>
                <w:rFonts w:eastAsia="楷体_GB2312"/>
                <w:b/>
                <w:lang w:eastAsia="zh-CN"/>
              </w:rPr>
              <w:t>(c)</w:t>
            </w:r>
            <w:r w:rsidRPr="0091711D">
              <w:rPr>
                <w:rFonts w:eastAsia="楷体_GB2312"/>
                <w:b/>
                <w:lang w:eastAsia="zh-CN"/>
              </w:rPr>
              <w:t>项或</w:t>
            </w:r>
            <w:r w:rsidRPr="0091711D">
              <w:rPr>
                <w:rFonts w:eastAsia="楷体_GB2312"/>
                <w:b/>
                <w:lang w:eastAsia="zh-CN"/>
              </w:rPr>
              <w:t>(d)</w:t>
            </w:r>
            <w:r w:rsidRPr="0091711D">
              <w:rPr>
                <w:rFonts w:eastAsia="楷体_GB2312"/>
                <w:b/>
                <w:lang w:eastAsia="zh-CN"/>
              </w:rPr>
              <w:t>项情形</w:t>
            </w:r>
            <w:r w:rsidRPr="0091711D">
              <w:rPr>
                <w:rFonts w:eastAsia="楷体_GB2312"/>
                <w:b/>
                <w:color w:val="000000"/>
                <w:lang w:eastAsia="zh-CN"/>
              </w:rPr>
              <w:t>后开始对该项进行跟踪）</w:t>
            </w:r>
          </w:p>
        </w:tc>
      </w:tr>
      <w:tr w:rsidR="00C51DBC" w:rsidRPr="0091711D" w14:paraId="7F626213" w14:textId="77777777">
        <w:tc>
          <w:tcPr>
            <w:tcW w:w="2628" w:type="dxa"/>
            <w:tcBorders>
              <w:top w:val="single" w:sz="4" w:space="0" w:color="auto"/>
              <w:left w:val="single" w:sz="4" w:space="0" w:color="auto"/>
              <w:bottom w:val="single" w:sz="4" w:space="0" w:color="auto"/>
            </w:tcBorders>
          </w:tcPr>
          <w:p w14:paraId="22B72FF5"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可能被用于行使抵销权的总金额（本收款期期末，同一借款人对</w:t>
            </w:r>
            <w:r w:rsidR="00692646">
              <w:rPr>
                <w:rFonts w:eastAsia="楷体_GB2312"/>
                <w:sz w:val="18"/>
                <w:lang w:eastAsia="zh-CN"/>
              </w:rPr>
              <w:t>苏州银行</w:t>
            </w:r>
            <w:r w:rsidRPr="0091711D">
              <w:rPr>
                <w:rFonts w:eastAsia="楷体_GB2312"/>
                <w:sz w:val="18"/>
                <w:lang w:eastAsia="zh-CN"/>
              </w:rPr>
              <w:t>的债权余额）</w:t>
            </w:r>
          </w:p>
        </w:tc>
        <w:tc>
          <w:tcPr>
            <w:tcW w:w="1473" w:type="dxa"/>
            <w:tcBorders>
              <w:top w:val="single" w:sz="4" w:space="0" w:color="auto"/>
              <w:bottom w:val="single" w:sz="4" w:space="0" w:color="auto"/>
            </w:tcBorders>
          </w:tcPr>
          <w:p w14:paraId="68B7838C" w14:textId="77777777" w:rsidR="00C51DBC" w:rsidRPr="0091711D" w:rsidRDefault="00C51DBC">
            <w:pPr>
              <w:spacing w:line="360" w:lineRule="auto"/>
              <w:rPr>
                <w:rFonts w:eastAsia="楷体_GB2312"/>
                <w:lang w:eastAsia="zh-CN"/>
              </w:rPr>
            </w:pPr>
          </w:p>
        </w:tc>
        <w:tc>
          <w:tcPr>
            <w:tcW w:w="1474" w:type="dxa"/>
            <w:tcBorders>
              <w:top w:val="single" w:sz="4" w:space="0" w:color="auto"/>
              <w:bottom w:val="single" w:sz="4" w:space="0" w:color="auto"/>
            </w:tcBorders>
          </w:tcPr>
          <w:p w14:paraId="633E7EE1" w14:textId="77777777" w:rsidR="00C51DBC" w:rsidRPr="0091711D" w:rsidRDefault="00C51DBC">
            <w:pPr>
              <w:spacing w:line="360" w:lineRule="auto"/>
              <w:rPr>
                <w:rFonts w:eastAsia="楷体_GB2312"/>
                <w:lang w:eastAsia="zh-CN"/>
              </w:rPr>
            </w:pPr>
          </w:p>
        </w:tc>
        <w:tc>
          <w:tcPr>
            <w:tcW w:w="1473" w:type="dxa"/>
            <w:tcBorders>
              <w:top w:val="single" w:sz="4" w:space="0" w:color="auto"/>
              <w:bottom w:val="single" w:sz="4" w:space="0" w:color="auto"/>
            </w:tcBorders>
          </w:tcPr>
          <w:p w14:paraId="6F966297" w14:textId="77777777" w:rsidR="00C51DBC" w:rsidRPr="0091711D" w:rsidRDefault="00C51DBC">
            <w:pPr>
              <w:spacing w:line="360" w:lineRule="auto"/>
              <w:rPr>
                <w:rFonts w:eastAsia="楷体_GB2312"/>
                <w:lang w:eastAsia="zh-CN"/>
              </w:rPr>
            </w:pPr>
          </w:p>
        </w:tc>
        <w:tc>
          <w:tcPr>
            <w:tcW w:w="1474" w:type="dxa"/>
            <w:tcBorders>
              <w:top w:val="single" w:sz="4" w:space="0" w:color="auto"/>
              <w:bottom w:val="single" w:sz="4" w:space="0" w:color="auto"/>
              <w:right w:val="single" w:sz="4" w:space="0" w:color="auto"/>
            </w:tcBorders>
          </w:tcPr>
          <w:p w14:paraId="7751276C" w14:textId="77777777" w:rsidR="00C51DBC" w:rsidRPr="0091711D" w:rsidRDefault="00C51DBC">
            <w:pPr>
              <w:spacing w:line="360" w:lineRule="auto"/>
              <w:rPr>
                <w:rFonts w:eastAsia="楷体_GB2312"/>
                <w:lang w:eastAsia="zh-CN"/>
              </w:rPr>
            </w:pPr>
          </w:p>
        </w:tc>
      </w:tr>
    </w:tbl>
    <w:p w14:paraId="7C597F3D" w14:textId="77777777" w:rsidR="00C51DBC" w:rsidRPr="0091711D" w:rsidRDefault="00C51DBC">
      <w:pPr>
        <w:spacing w:line="360" w:lineRule="auto"/>
        <w:rPr>
          <w:rFonts w:eastAsia="楷体_GB2312"/>
          <w:lang w:eastAsia="zh-CN"/>
        </w:rPr>
      </w:pPr>
    </w:p>
    <w:p w14:paraId="10734F9C" w14:textId="77777777" w:rsidR="00C51DBC" w:rsidRPr="0091711D" w:rsidRDefault="00C51DBC">
      <w:pPr>
        <w:spacing w:line="360" w:lineRule="auto"/>
        <w:rPr>
          <w:rFonts w:eastAsia="楷体_GB2312"/>
          <w:lang w:eastAsia="zh-CN"/>
        </w:rPr>
      </w:pPr>
    </w:p>
    <w:p w14:paraId="32C1BE4F" w14:textId="77777777" w:rsidR="00C51DBC" w:rsidRPr="0091711D" w:rsidRDefault="00C51DBC">
      <w:pPr>
        <w:spacing w:line="360" w:lineRule="auto"/>
        <w:rPr>
          <w:rFonts w:eastAsia="楷体_GB2312"/>
          <w:lang w:eastAsia="zh-CN"/>
        </w:rPr>
      </w:pPr>
    </w:p>
    <w:p w14:paraId="4DAE9DBD" w14:textId="77777777" w:rsidR="00C51DBC" w:rsidRPr="0091711D" w:rsidRDefault="00C51DBC">
      <w:pPr>
        <w:spacing w:line="360" w:lineRule="auto"/>
        <w:rPr>
          <w:rFonts w:eastAsia="楷体_GB2312"/>
          <w:lang w:eastAsia="zh-CN"/>
        </w:rPr>
      </w:pPr>
    </w:p>
    <w:p w14:paraId="3EE6289D" w14:textId="77777777" w:rsidR="00C51DBC" w:rsidRPr="0091711D" w:rsidRDefault="00C51DBC">
      <w:pPr>
        <w:spacing w:line="360" w:lineRule="auto"/>
        <w:rPr>
          <w:rFonts w:eastAsia="楷体_GB2312"/>
          <w:lang w:eastAsia="zh-CN"/>
        </w:rPr>
      </w:pPr>
    </w:p>
    <w:p w14:paraId="1EB0D76B" w14:textId="77777777" w:rsidR="00C51DBC" w:rsidRPr="0091711D" w:rsidRDefault="00C51DBC">
      <w:pPr>
        <w:spacing w:line="360" w:lineRule="auto"/>
        <w:rPr>
          <w:rFonts w:eastAsia="楷体_GB2312"/>
          <w:lang w:eastAsia="zh-CN"/>
        </w:rPr>
      </w:pPr>
    </w:p>
    <w:p w14:paraId="0144E92F" w14:textId="77777777" w:rsidR="00C51DBC" w:rsidRPr="0091711D" w:rsidRDefault="00C51DBC">
      <w:pPr>
        <w:spacing w:line="360" w:lineRule="auto"/>
        <w:rPr>
          <w:rFonts w:eastAsia="楷体_GB2312"/>
          <w:lang w:eastAsia="zh-CN"/>
        </w:rPr>
      </w:pPr>
    </w:p>
    <w:p w14:paraId="4BB26439" w14:textId="77777777" w:rsidR="00C51DBC" w:rsidRPr="0091711D" w:rsidRDefault="00C51DBC">
      <w:pPr>
        <w:spacing w:line="360" w:lineRule="auto"/>
        <w:rPr>
          <w:rFonts w:eastAsia="楷体_GB2312"/>
          <w:lang w:eastAsia="zh-CN"/>
        </w:rPr>
      </w:pPr>
    </w:p>
    <w:p w14:paraId="15BBC8BC" w14:textId="77777777" w:rsidR="00C51DBC" w:rsidRPr="0091711D" w:rsidRDefault="00C51DBC">
      <w:pPr>
        <w:spacing w:line="360" w:lineRule="auto"/>
        <w:rPr>
          <w:rFonts w:eastAsia="楷体_GB2312"/>
          <w:lang w:eastAsia="zh-CN"/>
        </w:rPr>
      </w:pPr>
    </w:p>
    <w:p w14:paraId="6010940F" w14:textId="77777777" w:rsidR="00C51DBC" w:rsidRPr="0091711D" w:rsidRDefault="00C51DBC">
      <w:pPr>
        <w:spacing w:line="360" w:lineRule="auto"/>
        <w:rPr>
          <w:rFonts w:eastAsia="楷体_GB2312"/>
          <w:lang w:eastAsia="zh-CN"/>
        </w:rPr>
      </w:pPr>
    </w:p>
    <w:p w14:paraId="770CF364" w14:textId="77777777" w:rsidR="00C51DBC" w:rsidRPr="0091711D" w:rsidRDefault="008B011C">
      <w:pPr>
        <w:spacing w:line="360" w:lineRule="auto"/>
        <w:rPr>
          <w:rFonts w:eastAsia="楷体_GB2312"/>
        </w:rPr>
      </w:pPr>
      <w:r w:rsidRPr="0091711D">
        <w:rPr>
          <w:rFonts w:eastAsia="楷体_GB2312"/>
        </w:rPr>
        <w:br w:type="page"/>
      </w:r>
    </w:p>
    <w:tbl>
      <w:tblPr>
        <w:tblW w:w="8615" w:type="dxa"/>
        <w:tblLayout w:type="fixed"/>
        <w:tblLook w:val="04A0" w:firstRow="1" w:lastRow="0" w:firstColumn="1" w:lastColumn="0" w:noHBand="0" w:noVBand="1"/>
      </w:tblPr>
      <w:tblGrid>
        <w:gridCol w:w="468"/>
        <w:gridCol w:w="633"/>
        <w:gridCol w:w="720"/>
        <w:gridCol w:w="540"/>
        <w:gridCol w:w="1080"/>
        <w:gridCol w:w="900"/>
        <w:gridCol w:w="900"/>
        <w:gridCol w:w="1049"/>
        <w:gridCol w:w="775"/>
        <w:gridCol w:w="775"/>
        <w:gridCol w:w="775"/>
      </w:tblGrid>
      <w:tr w:rsidR="00C51DBC" w:rsidRPr="0091711D" w14:paraId="6DA7F3CB" w14:textId="77777777">
        <w:tc>
          <w:tcPr>
            <w:tcW w:w="8615" w:type="dxa"/>
            <w:gridSpan w:val="11"/>
          </w:tcPr>
          <w:p w14:paraId="46E22B67" w14:textId="77777777" w:rsidR="00C51DBC" w:rsidRPr="0091711D" w:rsidRDefault="00D52AA4">
            <w:pPr>
              <w:spacing w:line="360" w:lineRule="auto"/>
              <w:jc w:val="center"/>
              <w:rPr>
                <w:rFonts w:eastAsia="楷体_GB2312"/>
                <w:lang w:eastAsia="zh-CN"/>
              </w:rPr>
            </w:pPr>
            <w:r>
              <w:rPr>
                <w:rFonts w:eastAsia="楷体_GB2312"/>
                <w:b/>
                <w:lang w:eastAsia="zh-CN"/>
              </w:rPr>
              <w:lastRenderedPageBreak/>
              <w:t>苏福</w:t>
            </w:r>
            <w:r>
              <w:rPr>
                <w:rFonts w:eastAsia="楷体_GB2312"/>
                <w:b/>
                <w:lang w:eastAsia="zh-CN"/>
              </w:rPr>
              <w:t>2016</w:t>
            </w:r>
            <w:r>
              <w:rPr>
                <w:rFonts w:eastAsia="楷体_GB2312"/>
                <w:b/>
                <w:lang w:eastAsia="zh-CN"/>
              </w:rPr>
              <w:t>年第一期个人住房抵押贷款资产证券化信托</w:t>
            </w:r>
            <w:r w:rsidR="008B011C" w:rsidRPr="0091711D">
              <w:rPr>
                <w:rFonts w:eastAsia="楷体_GB2312"/>
                <w:b/>
                <w:lang w:eastAsia="zh-CN"/>
              </w:rPr>
              <w:t>月度</w:t>
            </w:r>
            <w:r w:rsidR="00CC6DFE" w:rsidRPr="0091711D">
              <w:rPr>
                <w:rFonts w:eastAsia="楷体_GB2312"/>
                <w:b/>
                <w:lang w:eastAsia="zh-CN"/>
              </w:rPr>
              <w:t>/</w:t>
            </w:r>
            <w:r w:rsidR="00CC6DFE" w:rsidRPr="0091711D">
              <w:rPr>
                <w:rFonts w:eastAsia="楷体_GB2312"/>
                <w:b/>
                <w:lang w:eastAsia="zh-CN"/>
              </w:rPr>
              <w:t>年度</w:t>
            </w:r>
            <w:r w:rsidR="008B011C" w:rsidRPr="0091711D">
              <w:rPr>
                <w:rFonts w:eastAsia="楷体_GB2312"/>
                <w:b/>
                <w:lang w:eastAsia="zh-CN"/>
              </w:rPr>
              <w:t>服务机构报告</w:t>
            </w:r>
          </w:p>
        </w:tc>
      </w:tr>
      <w:tr w:rsidR="00C51DBC" w:rsidRPr="0091711D" w14:paraId="4EBC55DB" w14:textId="77777777">
        <w:tc>
          <w:tcPr>
            <w:tcW w:w="8615" w:type="dxa"/>
            <w:gridSpan w:val="11"/>
            <w:tcBorders>
              <w:bottom w:val="single" w:sz="4" w:space="0" w:color="auto"/>
            </w:tcBorders>
          </w:tcPr>
          <w:p w14:paraId="5F40A9BB" w14:textId="77777777" w:rsidR="00C51DBC" w:rsidRPr="0091711D" w:rsidRDefault="00C51DBC">
            <w:pPr>
              <w:spacing w:line="360" w:lineRule="auto"/>
              <w:jc w:val="center"/>
              <w:rPr>
                <w:rFonts w:eastAsia="楷体_GB2312"/>
                <w:lang w:eastAsia="zh-CN"/>
              </w:rPr>
            </w:pPr>
          </w:p>
        </w:tc>
      </w:tr>
      <w:tr w:rsidR="00C51DBC" w:rsidRPr="0091711D" w14:paraId="0ADD0969" w14:textId="77777777">
        <w:tc>
          <w:tcPr>
            <w:tcW w:w="8615" w:type="dxa"/>
            <w:gridSpan w:val="11"/>
            <w:tcBorders>
              <w:top w:val="single" w:sz="4" w:space="0" w:color="auto"/>
              <w:left w:val="single" w:sz="4" w:space="0" w:color="auto"/>
              <w:bottom w:val="single" w:sz="4" w:space="0" w:color="auto"/>
              <w:right w:val="single" w:sz="4" w:space="0" w:color="auto"/>
            </w:tcBorders>
            <w:shd w:val="clear" w:color="auto" w:fill="FFFF00"/>
          </w:tcPr>
          <w:p w14:paraId="2A36941E" w14:textId="77777777" w:rsidR="00803554" w:rsidRDefault="008B011C" w:rsidP="00F95110">
            <w:pPr>
              <w:pStyle w:val="1-21"/>
              <w:numPr>
                <w:ilvl w:val="0"/>
                <w:numId w:val="34"/>
              </w:numPr>
              <w:spacing w:line="360" w:lineRule="auto"/>
              <w:ind w:firstLineChars="0"/>
              <w:rPr>
                <w:rFonts w:eastAsia="楷体_GB2312"/>
                <w:lang w:eastAsia="zh-CN"/>
              </w:rPr>
            </w:pPr>
            <w:r w:rsidRPr="0091711D">
              <w:rPr>
                <w:rFonts w:eastAsia="楷体_GB2312"/>
                <w:b/>
                <w:lang w:eastAsia="zh-CN"/>
              </w:rPr>
              <w:t>当期损失住房贷款信息</w:t>
            </w:r>
          </w:p>
        </w:tc>
      </w:tr>
      <w:tr w:rsidR="00C51DBC" w:rsidRPr="0091711D" w14:paraId="7142039F" w14:textId="77777777">
        <w:tc>
          <w:tcPr>
            <w:tcW w:w="468" w:type="dxa"/>
            <w:tcBorders>
              <w:top w:val="single" w:sz="4" w:space="0" w:color="auto"/>
              <w:left w:val="single" w:sz="4" w:space="0" w:color="auto"/>
            </w:tcBorders>
          </w:tcPr>
          <w:p w14:paraId="5CBEB1B2" w14:textId="77777777" w:rsidR="00C51DBC" w:rsidRPr="0091711D" w:rsidRDefault="008B011C">
            <w:pPr>
              <w:spacing w:line="360" w:lineRule="auto"/>
              <w:rPr>
                <w:rFonts w:eastAsia="楷体_GB2312"/>
              </w:rPr>
            </w:pPr>
            <w:r w:rsidRPr="0091711D">
              <w:rPr>
                <w:rFonts w:eastAsia="楷体_GB2312"/>
                <w:sz w:val="15"/>
              </w:rPr>
              <w:t>序号</w:t>
            </w:r>
          </w:p>
        </w:tc>
        <w:tc>
          <w:tcPr>
            <w:tcW w:w="633" w:type="dxa"/>
            <w:tcBorders>
              <w:top w:val="single" w:sz="4" w:space="0" w:color="auto"/>
            </w:tcBorders>
          </w:tcPr>
          <w:p w14:paraId="1AB3EE7B" w14:textId="77777777" w:rsidR="00C51DBC" w:rsidRPr="0091711D" w:rsidRDefault="008B011C">
            <w:pPr>
              <w:spacing w:line="360" w:lineRule="auto"/>
              <w:rPr>
                <w:rFonts w:eastAsia="楷体_GB2312"/>
              </w:rPr>
            </w:pPr>
            <w:r w:rsidRPr="0091711D">
              <w:rPr>
                <w:rFonts w:eastAsia="楷体_GB2312"/>
                <w:sz w:val="15"/>
                <w:lang w:eastAsia="zh-CN"/>
              </w:rPr>
              <w:t>个人住房贷款系统合同号</w:t>
            </w:r>
          </w:p>
        </w:tc>
        <w:tc>
          <w:tcPr>
            <w:tcW w:w="720" w:type="dxa"/>
            <w:tcBorders>
              <w:top w:val="single" w:sz="4" w:space="0" w:color="auto"/>
            </w:tcBorders>
          </w:tcPr>
          <w:p w14:paraId="03D09EFB" w14:textId="77777777" w:rsidR="00C51DBC" w:rsidRPr="0091711D" w:rsidRDefault="008B011C">
            <w:pPr>
              <w:spacing w:line="360" w:lineRule="auto"/>
              <w:rPr>
                <w:rFonts w:eastAsia="楷体_GB2312"/>
              </w:rPr>
            </w:pPr>
            <w:r w:rsidRPr="0091711D">
              <w:rPr>
                <w:rFonts w:eastAsia="楷体_GB2312"/>
                <w:sz w:val="15"/>
              </w:rPr>
              <w:t>合同金额</w:t>
            </w:r>
          </w:p>
        </w:tc>
        <w:tc>
          <w:tcPr>
            <w:tcW w:w="540" w:type="dxa"/>
            <w:tcBorders>
              <w:top w:val="single" w:sz="4" w:space="0" w:color="auto"/>
            </w:tcBorders>
          </w:tcPr>
          <w:p w14:paraId="756FC2CB" w14:textId="77777777" w:rsidR="00C51DBC" w:rsidRPr="0091711D" w:rsidRDefault="008B011C">
            <w:pPr>
              <w:spacing w:line="360" w:lineRule="auto"/>
              <w:rPr>
                <w:rFonts w:eastAsia="楷体_GB2312"/>
              </w:rPr>
            </w:pPr>
            <w:r w:rsidRPr="0091711D">
              <w:rPr>
                <w:rFonts w:eastAsia="楷体_GB2312"/>
                <w:sz w:val="15"/>
              </w:rPr>
              <w:t>违约时间</w:t>
            </w:r>
          </w:p>
        </w:tc>
        <w:tc>
          <w:tcPr>
            <w:tcW w:w="1080" w:type="dxa"/>
            <w:tcBorders>
              <w:top w:val="single" w:sz="4" w:space="0" w:color="auto"/>
            </w:tcBorders>
          </w:tcPr>
          <w:p w14:paraId="5B90EE1D" w14:textId="77777777" w:rsidR="00C51DBC" w:rsidRPr="0091711D" w:rsidRDefault="008B011C">
            <w:pPr>
              <w:spacing w:line="360" w:lineRule="auto"/>
              <w:rPr>
                <w:rFonts w:eastAsia="楷体_GB2312"/>
                <w:lang w:eastAsia="zh-CN"/>
              </w:rPr>
            </w:pPr>
            <w:r w:rsidRPr="0091711D">
              <w:rPr>
                <w:rFonts w:eastAsia="楷体_GB2312"/>
                <w:sz w:val="15"/>
                <w:lang w:eastAsia="zh-CN"/>
              </w:rPr>
              <w:t>违约时点未偿本金余额</w:t>
            </w:r>
          </w:p>
        </w:tc>
        <w:tc>
          <w:tcPr>
            <w:tcW w:w="900" w:type="dxa"/>
            <w:tcBorders>
              <w:top w:val="single" w:sz="4" w:space="0" w:color="auto"/>
            </w:tcBorders>
          </w:tcPr>
          <w:p w14:paraId="620BBEDA" w14:textId="77777777" w:rsidR="00C51DBC" w:rsidRPr="0091711D" w:rsidRDefault="008B011C">
            <w:pPr>
              <w:spacing w:line="360" w:lineRule="auto"/>
              <w:rPr>
                <w:rFonts w:eastAsia="楷体_GB2312"/>
              </w:rPr>
            </w:pPr>
            <w:r w:rsidRPr="0091711D">
              <w:rPr>
                <w:rFonts w:eastAsia="楷体_GB2312"/>
                <w:sz w:val="15"/>
              </w:rPr>
              <w:t>开始处置时间</w:t>
            </w:r>
          </w:p>
        </w:tc>
        <w:tc>
          <w:tcPr>
            <w:tcW w:w="900" w:type="dxa"/>
            <w:tcBorders>
              <w:top w:val="single" w:sz="4" w:space="0" w:color="auto"/>
            </w:tcBorders>
          </w:tcPr>
          <w:p w14:paraId="77A595BF" w14:textId="77777777" w:rsidR="00C51DBC" w:rsidRPr="0091711D" w:rsidRDefault="008B011C">
            <w:pPr>
              <w:spacing w:line="360" w:lineRule="auto"/>
              <w:rPr>
                <w:rFonts w:eastAsia="楷体_GB2312"/>
              </w:rPr>
            </w:pPr>
            <w:r w:rsidRPr="0091711D">
              <w:rPr>
                <w:rFonts w:eastAsia="楷体_GB2312"/>
                <w:sz w:val="15"/>
              </w:rPr>
              <w:t>处置回收本金</w:t>
            </w:r>
          </w:p>
        </w:tc>
        <w:tc>
          <w:tcPr>
            <w:tcW w:w="1049" w:type="dxa"/>
            <w:tcBorders>
              <w:top w:val="single" w:sz="4" w:space="0" w:color="auto"/>
            </w:tcBorders>
          </w:tcPr>
          <w:p w14:paraId="266EB773" w14:textId="77777777" w:rsidR="00C51DBC" w:rsidRPr="0091711D" w:rsidRDefault="008B011C">
            <w:pPr>
              <w:spacing w:line="360" w:lineRule="auto"/>
              <w:rPr>
                <w:rFonts w:eastAsia="楷体_GB2312"/>
              </w:rPr>
            </w:pPr>
            <w:r w:rsidRPr="0091711D">
              <w:rPr>
                <w:rFonts w:eastAsia="楷体_GB2312"/>
                <w:sz w:val="15"/>
              </w:rPr>
              <w:t>处置回收利息</w:t>
            </w:r>
          </w:p>
        </w:tc>
        <w:tc>
          <w:tcPr>
            <w:tcW w:w="775" w:type="dxa"/>
            <w:tcBorders>
              <w:top w:val="single" w:sz="4" w:space="0" w:color="auto"/>
            </w:tcBorders>
          </w:tcPr>
          <w:p w14:paraId="00808262" w14:textId="77777777" w:rsidR="00C51DBC" w:rsidRPr="0091711D" w:rsidRDefault="008B011C">
            <w:pPr>
              <w:spacing w:line="360" w:lineRule="auto"/>
              <w:rPr>
                <w:rFonts w:eastAsia="楷体_GB2312"/>
              </w:rPr>
            </w:pPr>
            <w:r w:rsidRPr="0091711D">
              <w:rPr>
                <w:rFonts w:eastAsia="楷体_GB2312"/>
                <w:sz w:val="15"/>
              </w:rPr>
              <w:t>本金损失</w:t>
            </w:r>
          </w:p>
        </w:tc>
        <w:tc>
          <w:tcPr>
            <w:tcW w:w="775" w:type="dxa"/>
            <w:tcBorders>
              <w:top w:val="single" w:sz="4" w:space="0" w:color="auto"/>
            </w:tcBorders>
          </w:tcPr>
          <w:p w14:paraId="5D16A7A4" w14:textId="77777777" w:rsidR="00C51DBC" w:rsidRPr="0091711D" w:rsidRDefault="008B011C">
            <w:pPr>
              <w:spacing w:line="360" w:lineRule="auto"/>
              <w:rPr>
                <w:rFonts w:eastAsia="楷体_GB2312"/>
              </w:rPr>
            </w:pPr>
            <w:r w:rsidRPr="0091711D">
              <w:rPr>
                <w:rFonts w:eastAsia="楷体_GB2312"/>
                <w:sz w:val="15"/>
              </w:rPr>
              <w:t>利息损失</w:t>
            </w:r>
          </w:p>
        </w:tc>
        <w:tc>
          <w:tcPr>
            <w:tcW w:w="775" w:type="dxa"/>
            <w:tcBorders>
              <w:top w:val="single" w:sz="4" w:space="0" w:color="auto"/>
              <w:right w:val="single" w:sz="4" w:space="0" w:color="auto"/>
            </w:tcBorders>
          </w:tcPr>
          <w:p w14:paraId="492A27B4" w14:textId="77777777" w:rsidR="00C51DBC" w:rsidRPr="0091711D" w:rsidRDefault="008B011C">
            <w:pPr>
              <w:spacing w:line="360" w:lineRule="auto"/>
              <w:rPr>
                <w:rFonts w:eastAsia="楷体_GB2312"/>
              </w:rPr>
            </w:pPr>
            <w:r w:rsidRPr="0091711D">
              <w:rPr>
                <w:rFonts w:eastAsia="楷体_GB2312"/>
                <w:sz w:val="15"/>
              </w:rPr>
              <w:t>处置结束时间</w:t>
            </w:r>
          </w:p>
        </w:tc>
      </w:tr>
      <w:tr w:rsidR="00C51DBC" w:rsidRPr="0091711D" w14:paraId="5429807A" w14:textId="77777777">
        <w:tc>
          <w:tcPr>
            <w:tcW w:w="8615" w:type="dxa"/>
            <w:gridSpan w:val="11"/>
            <w:tcBorders>
              <w:left w:val="single" w:sz="4" w:space="0" w:color="auto"/>
              <w:right w:val="single" w:sz="4" w:space="0" w:color="auto"/>
            </w:tcBorders>
          </w:tcPr>
          <w:p w14:paraId="0C91E5CC" w14:textId="77777777" w:rsidR="00C51DBC" w:rsidRPr="0091711D" w:rsidRDefault="00C51DBC">
            <w:pPr>
              <w:spacing w:line="360" w:lineRule="auto"/>
              <w:rPr>
                <w:rFonts w:eastAsia="楷体_GB2312"/>
              </w:rPr>
            </w:pPr>
          </w:p>
        </w:tc>
      </w:tr>
      <w:tr w:rsidR="00C51DBC" w:rsidRPr="0091711D" w14:paraId="4B280037" w14:textId="77777777">
        <w:tc>
          <w:tcPr>
            <w:tcW w:w="8615" w:type="dxa"/>
            <w:gridSpan w:val="11"/>
            <w:tcBorders>
              <w:left w:val="single" w:sz="4" w:space="0" w:color="auto"/>
              <w:bottom w:val="single" w:sz="4" w:space="0" w:color="auto"/>
              <w:right w:val="single" w:sz="4" w:space="0" w:color="auto"/>
            </w:tcBorders>
          </w:tcPr>
          <w:p w14:paraId="57329918" w14:textId="77777777" w:rsidR="00C51DBC" w:rsidRPr="0091711D" w:rsidRDefault="008B011C">
            <w:pPr>
              <w:spacing w:line="360" w:lineRule="auto"/>
              <w:rPr>
                <w:rFonts w:eastAsia="楷体_GB2312"/>
                <w:sz w:val="18"/>
              </w:rPr>
            </w:pPr>
            <w:r w:rsidRPr="0091711D">
              <w:rPr>
                <w:rFonts w:eastAsia="楷体_GB2312"/>
                <w:sz w:val="18"/>
              </w:rPr>
              <w:t>合计</w:t>
            </w:r>
          </w:p>
        </w:tc>
      </w:tr>
      <w:tr w:rsidR="00C51DBC" w:rsidRPr="0091711D" w14:paraId="1D9385DE" w14:textId="77777777">
        <w:tc>
          <w:tcPr>
            <w:tcW w:w="8615" w:type="dxa"/>
            <w:gridSpan w:val="11"/>
            <w:tcBorders>
              <w:top w:val="single" w:sz="4" w:space="0" w:color="auto"/>
            </w:tcBorders>
          </w:tcPr>
          <w:p w14:paraId="589D174B" w14:textId="77777777" w:rsidR="00C51DBC" w:rsidRPr="0091711D" w:rsidRDefault="00C51DBC">
            <w:pPr>
              <w:spacing w:line="360" w:lineRule="auto"/>
              <w:rPr>
                <w:rFonts w:eastAsia="楷体_GB2312"/>
              </w:rPr>
            </w:pPr>
          </w:p>
        </w:tc>
      </w:tr>
      <w:tr w:rsidR="00C51DBC" w:rsidRPr="0091711D" w14:paraId="4C396613" w14:textId="77777777">
        <w:tc>
          <w:tcPr>
            <w:tcW w:w="8615" w:type="dxa"/>
            <w:gridSpan w:val="11"/>
          </w:tcPr>
          <w:p w14:paraId="3F836586"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______________________________________</w:t>
            </w:r>
          </w:p>
          <w:p w14:paraId="2EDA9149"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贷款服务机构</w:t>
            </w:r>
            <w:r w:rsidRPr="0091711D">
              <w:rPr>
                <w:rFonts w:eastAsia="楷体_GB2312"/>
                <w:sz w:val="18"/>
                <w:lang w:eastAsia="zh-CN"/>
              </w:rPr>
              <w:t>[  ] **</w:t>
            </w:r>
            <w:r w:rsidRPr="0091711D">
              <w:rPr>
                <w:rFonts w:eastAsia="楷体_GB2312"/>
                <w:sz w:val="18"/>
                <w:lang w:eastAsia="zh-CN"/>
              </w:rPr>
              <w:t>部门章</w:t>
            </w:r>
          </w:p>
          <w:p w14:paraId="12045B90" w14:textId="77777777" w:rsidR="00C51DBC" w:rsidRPr="00577041" w:rsidRDefault="008B011C">
            <w:pPr>
              <w:pStyle w:val="CommentText"/>
              <w:rPr>
                <w:rFonts w:eastAsia="楷体_GB2312"/>
                <w:b/>
                <w:i/>
                <w:lang w:val="en-US" w:eastAsia="zh-CN"/>
              </w:rPr>
            </w:pPr>
            <w:r w:rsidRPr="00577041">
              <w:rPr>
                <w:rFonts w:eastAsia="楷体_GB2312"/>
                <w:sz w:val="18"/>
                <w:lang w:val="en-US" w:eastAsia="zh-CN"/>
              </w:rPr>
              <w:t xml:space="preserve">** </w:t>
            </w:r>
            <w:r w:rsidRPr="00577041">
              <w:rPr>
                <w:rFonts w:eastAsia="楷体_GB2312"/>
                <w:sz w:val="18"/>
                <w:lang w:val="en-US" w:eastAsia="zh-CN"/>
              </w:rPr>
              <w:t>在该处填上贷款服务机构及具体部门名称</w:t>
            </w:r>
            <w:r w:rsidRPr="00577041">
              <w:rPr>
                <w:rFonts w:eastAsia="楷体_GB2312"/>
                <w:sz w:val="18"/>
                <w:lang w:val="en-US" w:eastAsia="zh-CN"/>
              </w:rPr>
              <w:tab/>
            </w:r>
          </w:p>
        </w:tc>
      </w:tr>
    </w:tbl>
    <w:p w14:paraId="510DBAAC" w14:textId="77777777" w:rsidR="00C51DBC" w:rsidRPr="0091711D" w:rsidRDefault="00C51DBC">
      <w:pPr>
        <w:spacing w:line="360" w:lineRule="auto"/>
        <w:rPr>
          <w:rFonts w:eastAsia="楷体_GB2312"/>
          <w:lang w:eastAsia="zh-CN"/>
        </w:rPr>
      </w:pPr>
    </w:p>
    <w:p w14:paraId="16BF352C" w14:textId="77777777" w:rsidR="00C51DBC" w:rsidRPr="0091711D" w:rsidRDefault="00C51DBC">
      <w:pPr>
        <w:spacing w:line="360" w:lineRule="auto"/>
        <w:rPr>
          <w:rFonts w:eastAsia="楷体_GB2312"/>
          <w:lang w:eastAsia="zh-CN"/>
        </w:rPr>
      </w:pPr>
    </w:p>
    <w:p w14:paraId="4067A6E9" w14:textId="77777777" w:rsidR="00C51DBC" w:rsidRPr="0091711D" w:rsidRDefault="00C51DBC">
      <w:pPr>
        <w:spacing w:line="360" w:lineRule="auto"/>
        <w:rPr>
          <w:rFonts w:eastAsia="楷体_GB2312"/>
          <w:lang w:eastAsia="zh-CN"/>
        </w:rPr>
      </w:pPr>
    </w:p>
    <w:p w14:paraId="637B0EE3" w14:textId="77777777" w:rsidR="00C51DBC" w:rsidRPr="0091711D" w:rsidRDefault="00C51DBC">
      <w:pPr>
        <w:spacing w:line="360" w:lineRule="auto"/>
        <w:rPr>
          <w:rFonts w:eastAsia="楷体_GB2312"/>
          <w:lang w:eastAsia="zh-CN"/>
        </w:rPr>
      </w:pPr>
    </w:p>
    <w:p w14:paraId="02F6F6EE" w14:textId="77777777" w:rsidR="00C51DBC" w:rsidRPr="0091711D" w:rsidRDefault="00C51DBC">
      <w:pPr>
        <w:spacing w:line="360" w:lineRule="auto"/>
        <w:rPr>
          <w:rFonts w:eastAsia="楷体_GB2312"/>
          <w:lang w:eastAsia="zh-CN"/>
        </w:rPr>
      </w:pPr>
    </w:p>
    <w:p w14:paraId="576BC17B" w14:textId="77777777" w:rsidR="00C51DBC" w:rsidRPr="0091711D" w:rsidRDefault="00C51DBC">
      <w:pPr>
        <w:spacing w:line="360" w:lineRule="auto"/>
        <w:rPr>
          <w:rFonts w:eastAsia="楷体_GB2312"/>
          <w:lang w:eastAsia="zh-CN"/>
        </w:rPr>
      </w:pPr>
    </w:p>
    <w:p w14:paraId="5BEA6E4A" w14:textId="77777777" w:rsidR="00C51DBC" w:rsidRPr="0091711D" w:rsidRDefault="00C51DBC">
      <w:pPr>
        <w:spacing w:line="360" w:lineRule="auto"/>
        <w:rPr>
          <w:rFonts w:eastAsia="楷体_GB2312"/>
          <w:lang w:eastAsia="zh-CN"/>
        </w:rPr>
      </w:pPr>
    </w:p>
    <w:p w14:paraId="4B95FF39" w14:textId="77777777" w:rsidR="00C51DBC" w:rsidRPr="0091711D" w:rsidRDefault="00C51DBC">
      <w:pPr>
        <w:spacing w:line="360" w:lineRule="auto"/>
        <w:rPr>
          <w:rFonts w:eastAsia="楷体_GB2312"/>
          <w:lang w:eastAsia="zh-CN"/>
        </w:rPr>
      </w:pPr>
    </w:p>
    <w:p w14:paraId="546D0E97" w14:textId="77777777" w:rsidR="00C51DBC" w:rsidRPr="0091711D" w:rsidRDefault="00C51DBC">
      <w:pPr>
        <w:spacing w:line="360" w:lineRule="auto"/>
        <w:rPr>
          <w:rFonts w:eastAsia="楷体_GB2312"/>
          <w:lang w:eastAsia="zh-CN"/>
        </w:rPr>
      </w:pPr>
    </w:p>
    <w:p w14:paraId="76D58B5F" w14:textId="77777777" w:rsidR="00C51DBC" w:rsidRPr="0091711D" w:rsidRDefault="00C51DBC">
      <w:pPr>
        <w:spacing w:line="360" w:lineRule="auto"/>
        <w:rPr>
          <w:rFonts w:eastAsia="楷体_GB2312"/>
          <w:lang w:eastAsia="zh-CN"/>
        </w:rPr>
      </w:pPr>
    </w:p>
    <w:p w14:paraId="7950B784" w14:textId="77777777" w:rsidR="00C51DBC" w:rsidRPr="0091711D" w:rsidRDefault="00C51DBC">
      <w:pPr>
        <w:spacing w:line="360" w:lineRule="auto"/>
        <w:rPr>
          <w:rFonts w:eastAsia="楷体_GB2312"/>
          <w:lang w:eastAsia="zh-CN"/>
        </w:rPr>
      </w:pPr>
    </w:p>
    <w:p w14:paraId="289D3479" w14:textId="77777777" w:rsidR="00C51DBC" w:rsidRPr="0091711D" w:rsidRDefault="00C51DBC">
      <w:pPr>
        <w:spacing w:line="360" w:lineRule="auto"/>
        <w:rPr>
          <w:rFonts w:eastAsia="楷体_GB2312"/>
          <w:lang w:eastAsia="zh-CN"/>
        </w:rPr>
      </w:pPr>
    </w:p>
    <w:p w14:paraId="31F2C0A1" w14:textId="77777777" w:rsidR="00C51DBC" w:rsidRPr="0091711D" w:rsidRDefault="00C51DBC">
      <w:pPr>
        <w:spacing w:line="360" w:lineRule="auto"/>
        <w:rPr>
          <w:rFonts w:eastAsia="楷体_GB2312"/>
          <w:lang w:eastAsia="zh-CN"/>
        </w:rPr>
      </w:pPr>
    </w:p>
    <w:p w14:paraId="48D49C95" w14:textId="77777777" w:rsidR="00C51DBC" w:rsidRPr="0091711D" w:rsidRDefault="00C51DBC">
      <w:pPr>
        <w:spacing w:line="360" w:lineRule="auto"/>
        <w:rPr>
          <w:rFonts w:eastAsia="楷体_GB2312"/>
          <w:lang w:eastAsia="zh-CN"/>
        </w:rPr>
      </w:pPr>
    </w:p>
    <w:p w14:paraId="1F87CD88" w14:textId="77777777" w:rsidR="00C51DBC" w:rsidRPr="0091711D" w:rsidRDefault="008B011C">
      <w:pPr>
        <w:spacing w:line="360" w:lineRule="auto"/>
        <w:rPr>
          <w:rFonts w:eastAsia="楷体_GB2312"/>
        </w:rPr>
      </w:pPr>
      <w:r w:rsidRPr="0091711D">
        <w:rPr>
          <w:rFonts w:eastAsia="楷体_GB2312"/>
        </w:rPr>
        <w:br w:type="page"/>
      </w:r>
    </w:p>
    <w:tbl>
      <w:tblPr>
        <w:tblW w:w="8522" w:type="dxa"/>
        <w:tblLayout w:type="fixed"/>
        <w:tblLook w:val="04A0" w:firstRow="1" w:lastRow="0" w:firstColumn="1" w:lastColumn="0" w:noHBand="0" w:noVBand="1"/>
      </w:tblPr>
      <w:tblGrid>
        <w:gridCol w:w="1313"/>
        <w:gridCol w:w="1312"/>
        <w:gridCol w:w="1312"/>
        <w:gridCol w:w="1313"/>
        <w:gridCol w:w="3272"/>
      </w:tblGrid>
      <w:tr w:rsidR="00C51DBC" w:rsidRPr="0091711D" w14:paraId="594C487D" w14:textId="77777777" w:rsidTr="00B60208">
        <w:tc>
          <w:tcPr>
            <w:tcW w:w="8522" w:type="dxa"/>
            <w:gridSpan w:val="5"/>
          </w:tcPr>
          <w:p w14:paraId="37E4A63C"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lastRenderedPageBreak/>
              <w:t>指标释义：</w:t>
            </w:r>
          </w:p>
          <w:p w14:paraId="59CA1EBE"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1. </w:t>
            </w:r>
            <w:r w:rsidRPr="0091711D">
              <w:rPr>
                <w:rFonts w:eastAsia="楷体_GB2312"/>
                <w:sz w:val="18"/>
                <w:lang w:eastAsia="zh-CN"/>
              </w:rPr>
              <w:t>丧失清偿能力事件：就</w:t>
            </w:r>
            <w:r w:rsidRPr="0091711D">
              <w:rPr>
                <w:rFonts w:eastAsia="楷体_GB2312"/>
                <w:sz w:val="18"/>
                <w:lang w:eastAsia="zh-CN"/>
              </w:rPr>
              <w:t>“</w:t>
            </w:r>
            <w:r w:rsidRPr="0091711D">
              <w:rPr>
                <w:rFonts w:eastAsia="楷体_GB2312"/>
                <w:sz w:val="18"/>
                <w:lang w:eastAsia="zh-CN"/>
              </w:rPr>
              <w:t>发起机构</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 xml:space="preserve"> “</w:t>
            </w:r>
            <w:r w:rsidRPr="0091711D">
              <w:rPr>
                <w:rFonts w:eastAsia="楷体_GB2312"/>
                <w:sz w:val="18"/>
                <w:lang w:eastAsia="zh-CN"/>
              </w:rPr>
              <w:t>受托机构</w:t>
            </w:r>
            <w:r w:rsidRPr="0091711D">
              <w:rPr>
                <w:rFonts w:eastAsia="楷体_GB2312"/>
                <w:sz w:val="18"/>
                <w:lang w:eastAsia="zh-CN"/>
              </w:rPr>
              <w:t xml:space="preserve">” </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贷款服务机构</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后备贷款服务机构</w:t>
            </w:r>
            <w:r w:rsidRPr="0091711D">
              <w:rPr>
                <w:rFonts w:eastAsia="楷体_GB2312"/>
                <w:sz w:val="18"/>
                <w:lang w:eastAsia="zh-CN"/>
              </w:rPr>
              <w:t>”</w:t>
            </w:r>
            <w:r w:rsidRPr="0091711D">
              <w:rPr>
                <w:rFonts w:eastAsia="楷体_GB2312"/>
                <w:sz w:val="18"/>
                <w:lang w:eastAsia="zh-CN"/>
              </w:rPr>
              <w:t>及</w:t>
            </w:r>
            <w:r w:rsidRPr="0091711D">
              <w:rPr>
                <w:rFonts w:eastAsia="楷体_GB2312"/>
                <w:sz w:val="18"/>
                <w:lang w:eastAsia="zh-CN"/>
              </w:rPr>
              <w:t>“</w:t>
            </w:r>
            <w:r w:rsidRPr="0091711D">
              <w:rPr>
                <w:rFonts w:eastAsia="楷体_GB2312"/>
                <w:sz w:val="18"/>
                <w:lang w:eastAsia="zh-CN"/>
              </w:rPr>
              <w:t>资金保管机构</w:t>
            </w:r>
            <w:r w:rsidRPr="0091711D">
              <w:rPr>
                <w:rFonts w:eastAsia="楷体_GB2312"/>
                <w:sz w:val="18"/>
                <w:lang w:eastAsia="zh-CN"/>
              </w:rPr>
              <w:t>”</w:t>
            </w:r>
            <w:r w:rsidRPr="0091711D">
              <w:rPr>
                <w:rFonts w:eastAsia="楷体_GB2312"/>
                <w:sz w:val="18"/>
                <w:lang w:eastAsia="zh-CN"/>
              </w:rPr>
              <w:t>而言，系指以下任一事件：</w:t>
            </w:r>
          </w:p>
          <w:p w14:paraId="3A0A3BC9"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经国务院金融监督管理机构（如</w:t>
            </w:r>
            <w:r w:rsidRPr="0091711D">
              <w:rPr>
                <w:rFonts w:eastAsia="楷体_GB2312"/>
                <w:sz w:val="18"/>
                <w:szCs w:val="18"/>
                <w:lang w:eastAsia="zh-CN"/>
              </w:rPr>
              <w:t>“</w:t>
            </w:r>
            <w:r w:rsidRPr="0091711D">
              <w:rPr>
                <w:rFonts w:eastAsia="楷体_GB2312"/>
                <w:sz w:val="18"/>
                <w:szCs w:val="18"/>
                <w:lang w:eastAsia="zh-CN"/>
              </w:rPr>
              <w:t>银监会</w:t>
            </w:r>
            <w:r w:rsidRPr="0091711D">
              <w:rPr>
                <w:rFonts w:eastAsia="楷体_GB2312"/>
                <w:sz w:val="18"/>
                <w:szCs w:val="18"/>
                <w:lang w:eastAsia="zh-CN"/>
              </w:rPr>
              <w:t>”</w:t>
            </w:r>
            <w:r w:rsidRPr="0091711D">
              <w:rPr>
                <w:rFonts w:eastAsia="楷体_GB2312"/>
                <w:sz w:val="18"/>
                <w:szCs w:val="18"/>
                <w:lang w:eastAsia="zh-CN"/>
              </w:rPr>
              <w:t>）同意，上述机构向人民法院提交破产申请，或国务院金融监督管理机构（如</w:t>
            </w:r>
            <w:r w:rsidRPr="0091711D">
              <w:rPr>
                <w:rFonts w:eastAsia="楷体_GB2312"/>
                <w:sz w:val="18"/>
                <w:szCs w:val="18"/>
                <w:lang w:eastAsia="zh-CN"/>
              </w:rPr>
              <w:t>“</w:t>
            </w:r>
            <w:r w:rsidRPr="0091711D">
              <w:rPr>
                <w:rFonts w:eastAsia="楷体_GB2312"/>
                <w:sz w:val="18"/>
                <w:szCs w:val="18"/>
                <w:lang w:eastAsia="zh-CN"/>
              </w:rPr>
              <w:t>银监会</w:t>
            </w:r>
            <w:r w:rsidRPr="0091711D">
              <w:rPr>
                <w:rFonts w:eastAsia="楷体_GB2312"/>
                <w:sz w:val="18"/>
                <w:szCs w:val="18"/>
                <w:lang w:eastAsia="zh-CN"/>
              </w:rPr>
              <w:t>”</w:t>
            </w:r>
            <w:r w:rsidRPr="0091711D">
              <w:rPr>
                <w:rFonts w:eastAsia="楷体_GB2312"/>
                <w:sz w:val="18"/>
                <w:szCs w:val="18"/>
                <w:lang w:eastAsia="zh-CN"/>
              </w:rPr>
              <w:t>）向人民法院提出对上述机构进行重整或破产清算的申请；</w:t>
            </w:r>
          </w:p>
          <w:p w14:paraId="35A462EA"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其债权人向人民法院申请宣布上述机构破产且该等申请未在</w:t>
            </w:r>
            <w:r w:rsidRPr="00905C0B">
              <w:rPr>
                <w:rFonts w:eastAsia="楷体_GB2312"/>
                <w:sz w:val="18"/>
                <w:szCs w:val="18"/>
                <w:lang w:eastAsia="zh-CN"/>
              </w:rPr>
              <w:t>120</w:t>
            </w:r>
            <w:r w:rsidRPr="00905C0B">
              <w:rPr>
                <w:rFonts w:eastAsia="楷体_GB2312"/>
                <w:sz w:val="18"/>
                <w:szCs w:val="18"/>
                <w:lang w:eastAsia="zh-CN"/>
              </w:rPr>
              <w:t>个</w:t>
            </w:r>
            <w:r w:rsidRPr="0091711D">
              <w:rPr>
                <w:rFonts w:eastAsia="楷体_GB2312"/>
                <w:sz w:val="18"/>
                <w:szCs w:val="18"/>
                <w:lang w:eastAsia="zh-CN"/>
              </w:rPr>
              <w:t>“</w:t>
            </w:r>
            <w:r w:rsidRPr="0091711D">
              <w:rPr>
                <w:rFonts w:eastAsia="楷体_GB2312"/>
                <w:sz w:val="18"/>
                <w:szCs w:val="18"/>
                <w:lang w:eastAsia="zh-CN"/>
              </w:rPr>
              <w:t>工作日</w:t>
            </w:r>
            <w:r w:rsidRPr="0091711D">
              <w:rPr>
                <w:rFonts w:eastAsia="楷体_GB2312"/>
                <w:sz w:val="18"/>
                <w:szCs w:val="18"/>
                <w:lang w:eastAsia="zh-CN"/>
              </w:rPr>
              <w:t>”</w:t>
            </w:r>
            <w:r w:rsidRPr="0091711D">
              <w:rPr>
                <w:rFonts w:eastAsia="楷体_GB2312"/>
                <w:sz w:val="18"/>
                <w:szCs w:val="18"/>
                <w:lang w:eastAsia="zh-CN"/>
              </w:rPr>
              <w:t>内被驳回或撤诉；</w:t>
            </w:r>
          </w:p>
          <w:p w14:paraId="7E737D20"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上述机构因分立、合并或出现公司章程规定的解散事由，向国务院金融业监管机构（如</w:t>
            </w:r>
            <w:r w:rsidRPr="0091711D">
              <w:rPr>
                <w:rFonts w:eastAsia="楷体_GB2312"/>
                <w:sz w:val="18"/>
                <w:szCs w:val="18"/>
                <w:lang w:eastAsia="zh-CN"/>
              </w:rPr>
              <w:t>“</w:t>
            </w:r>
            <w:r w:rsidRPr="0091711D">
              <w:rPr>
                <w:rFonts w:eastAsia="楷体_GB2312"/>
                <w:sz w:val="18"/>
                <w:szCs w:val="18"/>
                <w:lang w:eastAsia="zh-CN"/>
              </w:rPr>
              <w:t>银监会</w:t>
            </w:r>
            <w:r w:rsidRPr="0091711D">
              <w:rPr>
                <w:rFonts w:eastAsia="楷体_GB2312"/>
                <w:sz w:val="18"/>
                <w:szCs w:val="18"/>
                <w:lang w:eastAsia="zh-CN"/>
              </w:rPr>
              <w:t>”</w:t>
            </w:r>
            <w:r w:rsidRPr="0091711D">
              <w:rPr>
                <w:rFonts w:eastAsia="楷体_GB2312"/>
                <w:sz w:val="18"/>
                <w:szCs w:val="18"/>
                <w:lang w:eastAsia="zh-CN"/>
              </w:rPr>
              <w:t>）申请解散；</w:t>
            </w:r>
          </w:p>
          <w:p w14:paraId="2F9437D3"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国务院金融业监管机构（如</w:t>
            </w:r>
            <w:r w:rsidRPr="0091711D">
              <w:rPr>
                <w:rFonts w:eastAsia="楷体_GB2312"/>
                <w:sz w:val="18"/>
                <w:szCs w:val="18"/>
                <w:lang w:eastAsia="zh-CN"/>
              </w:rPr>
              <w:t>“</w:t>
            </w:r>
            <w:r w:rsidRPr="0091711D">
              <w:rPr>
                <w:rFonts w:eastAsia="楷体_GB2312"/>
                <w:sz w:val="18"/>
                <w:szCs w:val="18"/>
                <w:lang w:eastAsia="zh-CN"/>
              </w:rPr>
              <w:t>银监会</w:t>
            </w:r>
            <w:r w:rsidRPr="0091711D">
              <w:rPr>
                <w:rFonts w:eastAsia="楷体_GB2312"/>
                <w:sz w:val="18"/>
                <w:szCs w:val="18"/>
                <w:lang w:eastAsia="zh-CN"/>
              </w:rPr>
              <w:t>”</w:t>
            </w:r>
            <w:r w:rsidRPr="0091711D">
              <w:rPr>
                <w:rFonts w:eastAsia="楷体_GB2312"/>
                <w:sz w:val="18"/>
                <w:szCs w:val="18"/>
                <w:lang w:eastAsia="zh-CN"/>
              </w:rPr>
              <w:t>）根据《金融机构撤销条例》规定责令上述机构解散；</w:t>
            </w:r>
          </w:p>
          <w:p w14:paraId="642E7596"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国务院金融业监管机构（如</w:t>
            </w:r>
            <w:r w:rsidRPr="0091711D">
              <w:rPr>
                <w:rFonts w:eastAsia="楷体_GB2312"/>
                <w:sz w:val="18"/>
                <w:szCs w:val="18"/>
                <w:lang w:eastAsia="zh-CN"/>
              </w:rPr>
              <w:t>“</w:t>
            </w:r>
            <w:r w:rsidRPr="0091711D">
              <w:rPr>
                <w:rFonts w:eastAsia="楷体_GB2312"/>
                <w:sz w:val="18"/>
                <w:szCs w:val="18"/>
                <w:lang w:eastAsia="zh-CN"/>
              </w:rPr>
              <w:t>银监会</w:t>
            </w:r>
            <w:r w:rsidRPr="0091711D">
              <w:rPr>
                <w:rFonts w:eastAsia="楷体_GB2312"/>
                <w:sz w:val="18"/>
                <w:szCs w:val="18"/>
                <w:lang w:eastAsia="zh-CN"/>
              </w:rPr>
              <w:t>”</w:t>
            </w:r>
            <w:r w:rsidRPr="0091711D">
              <w:rPr>
                <w:rFonts w:eastAsia="楷体_GB2312"/>
                <w:sz w:val="18"/>
                <w:szCs w:val="18"/>
                <w:lang w:eastAsia="zh-CN"/>
              </w:rPr>
              <w:t>）公告将上述机构接管；</w:t>
            </w:r>
          </w:p>
          <w:p w14:paraId="6561F6D2" w14:textId="77777777" w:rsidR="00C51DBC" w:rsidRPr="0091711D" w:rsidRDefault="008B011C">
            <w:pPr>
              <w:pStyle w:val="FWBCont2"/>
              <w:numPr>
                <w:ilvl w:val="0"/>
                <w:numId w:val="15"/>
              </w:numPr>
              <w:spacing w:after="0" w:line="360" w:lineRule="auto"/>
              <w:ind w:left="284" w:hanging="284"/>
              <w:rPr>
                <w:rFonts w:eastAsia="楷体_GB2312"/>
                <w:sz w:val="18"/>
                <w:szCs w:val="18"/>
                <w:lang w:eastAsia="zh-CN"/>
              </w:rPr>
            </w:pPr>
            <w:r w:rsidRPr="0091711D">
              <w:rPr>
                <w:rFonts w:eastAsia="楷体_GB2312"/>
                <w:sz w:val="18"/>
                <w:szCs w:val="18"/>
                <w:lang w:eastAsia="zh-CN"/>
              </w:rPr>
              <w:t>上述机构不能或宣布不能按期偿付债务；或根据应适用的</w:t>
            </w:r>
            <w:r w:rsidRPr="0091711D">
              <w:rPr>
                <w:rFonts w:eastAsia="楷体_GB2312"/>
                <w:sz w:val="18"/>
                <w:szCs w:val="18"/>
                <w:lang w:eastAsia="zh-CN"/>
              </w:rPr>
              <w:t>“</w:t>
            </w:r>
            <w:r w:rsidRPr="0091711D">
              <w:rPr>
                <w:rFonts w:eastAsia="楷体_GB2312"/>
                <w:sz w:val="18"/>
                <w:szCs w:val="18"/>
                <w:lang w:eastAsia="zh-CN"/>
              </w:rPr>
              <w:t>中国</w:t>
            </w:r>
            <w:r w:rsidRPr="0091711D">
              <w:rPr>
                <w:rFonts w:eastAsia="楷体_GB2312"/>
                <w:sz w:val="18"/>
                <w:szCs w:val="18"/>
                <w:lang w:eastAsia="zh-CN"/>
              </w:rPr>
              <w:t>”“</w:t>
            </w:r>
            <w:r w:rsidRPr="0091711D">
              <w:rPr>
                <w:rFonts w:eastAsia="楷体_GB2312"/>
                <w:sz w:val="18"/>
                <w:szCs w:val="18"/>
                <w:lang w:eastAsia="zh-CN"/>
              </w:rPr>
              <w:t>法律</w:t>
            </w:r>
            <w:r w:rsidRPr="0091711D">
              <w:rPr>
                <w:rFonts w:eastAsia="楷体_GB2312"/>
                <w:sz w:val="18"/>
                <w:szCs w:val="18"/>
                <w:lang w:eastAsia="zh-CN"/>
              </w:rPr>
              <w:t>”</w:t>
            </w:r>
            <w:r w:rsidRPr="0091711D">
              <w:rPr>
                <w:rFonts w:eastAsia="楷体_GB2312"/>
                <w:sz w:val="18"/>
                <w:szCs w:val="18"/>
                <w:lang w:eastAsia="zh-CN"/>
              </w:rPr>
              <w:t>被视为不能按期偿付债务；或</w:t>
            </w:r>
          </w:p>
          <w:p w14:paraId="7A46D5BD" w14:textId="77777777" w:rsidR="00C51DBC" w:rsidRPr="0091711D" w:rsidRDefault="008B011C">
            <w:pPr>
              <w:pStyle w:val="FWBCont2"/>
              <w:numPr>
                <w:ilvl w:val="0"/>
                <w:numId w:val="15"/>
              </w:numPr>
              <w:spacing w:after="0" w:line="360" w:lineRule="auto"/>
              <w:ind w:left="284" w:hanging="284"/>
              <w:rPr>
                <w:rFonts w:eastAsia="楷体_GB2312"/>
                <w:lang w:eastAsia="zh-CN"/>
              </w:rPr>
            </w:pPr>
            <w:r w:rsidRPr="0091711D">
              <w:rPr>
                <w:rFonts w:eastAsia="楷体_GB2312"/>
                <w:sz w:val="18"/>
                <w:szCs w:val="18"/>
                <w:lang w:eastAsia="zh-CN"/>
              </w:rPr>
              <w:t>上述机构停止或威胁停止继续经营其主营业务。</w:t>
            </w:r>
          </w:p>
          <w:p w14:paraId="0A82B2BE" w14:textId="77777777" w:rsidR="00C51DBC" w:rsidRPr="0091711D" w:rsidRDefault="008B011C">
            <w:pPr>
              <w:pStyle w:val="FWBCont2"/>
              <w:spacing w:after="0" w:line="360" w:lineRule="auto"/>
              <w:rPr>
                <w:rFonts w:eastAsia="楷体_GB2312"/>
                <w:lang w:eastAsia="zh-CN"/>
              </w:rPr>
            </w:pPr>
            <w:r w:rsidRPr="0091711D">
              <w:rPr>
                <w:rFonts w:eastAsia="楷体_GB2312"/>
                <w:sz w:val="18"/>
                <w:szCs w:val="18"/>
                <w:lang w:eastAsia="zh-CN"/>
              </w:rPr>
              <w:t xml:space="preserve">2. </w:t>
            </w:r>
            <w:r w:rsidRPr="0091711D">
              <w:rPr>
                <w:rFonts w:eastAsia="楷体_GB2312"/>
                <w:sz w:val="18"/>
                <w:szCs w:val="18"/>
                <w:lang w:eastAsia="zh-CN"/>
              </w:rPr>
              <w:t>违约事件：系指以下任一事件：</w:t>
            </w:r>
          </w:p>
          <w:p w14:paraId="530FD8E5" w14:textId="77777777" w:rsidR="00C51DBC" w:rsidRPr="0091711D" w:rsidRDefault="008B011C">
            <w:pPr>
              <w:pStyle w:val="FWBCont2"/>
              <w:numPr>
                <w:ilvl w:val="0"/>
                <w:numId w:val="16"/>
              </w:numPr>
              <w:spacing w:after="0" w:line="360" w:lineRule="auto"/>
              <w:ind w:left="284" w:hanging="284"/>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未能在</w:t>
            </w:r>
            <w:r w:rsidRPr="0091711D">
              <w:rPr>
                <w:rFonts w:eastAsia="楷体_GB2312"/>
                <w:sz w:val="18"/>
                <w:szCs w:val="18"/>
                <w:lang w:eastAsia="zh-CN"/>
              </w:rPr>
              <w:t>“</w:t>
            </w:r>
            <w:r w:rsidRPr="0091711D">
              <w:rPr>
                <w:rFonts w:eastAsia="楷体_GB2312"/>
                <w:sz w:val="18"/>
                <w:szCs w:val="18"/>
                <w:lang w:eastAsia="zh-CN"/>
              </w:rPr>
              <w:t>支付日</w:t>
            </w:r>
            <w:r w:rsidRPr="0091711D">
              <w:rPr>
                <w:rFonts w:eastAsia="楷体_GB2312"/>
                <w:sz w:val="18"/>
                <w:szCs w:val="18"/>
                <w:lang w:eastAsia="zh-CN"/>
              </w:rPr>
              <w:t>”</w:t>
            </w:r>
            <w:r w:rsidRPr="006B68A6">
              <w:rPr>
                <w:rFonts w:eastAsia="楷体_GB2312"/>
                <w:sz w:val="18"/>
                <w:szCs w:val="18"/>
                <w:lang w:eastAsia="zh-CN"/>
              </w:rPr>
              <w:t>后</w:t>
            </w:r>
            <w:r w:rsidRPr="00905C0B">
              <w:rPr>
                <w:rFonts w:eastAsia="楷体_GB2312"/>
                <w:sz w:val="18"/>
                <w:szCs w:val="18"/>
                <w:lang w:eastAsia="zh-CN"/>
              </w:rPr>
              <w:t>5</w:t>
            </w:r>
            <w:r w:rsidRPr="00905C0B">
              <w:rPr>
                <w:rFonts w:eastAsia="楷体_GB2312"/>
                <w:sz w:val="18"/>
                <w:szCs w:val="18"/>
                <w:lang w:eastAsia="zh-CN"/>
              </w:rPr>
              <w:t>个</w:t>
            </w:r>
            <w:r w:rsidRPr="0091711D">
              <w:rPr>
                <w:rFonts w:eastAsia="楷体_GB2312"/>
                <w:bCs/>
                <w:sz w:val="18"/>
                <w:szCs w:val="18"/>
                <w:lang w:eastAsia="zh-CN"/>
              </w:rPr>
              <w:t>“</w:t>
            </w:r>
            <w:r w:rsidRPr="0091711D">
              <w:rPr>
                <w:rFonts w:eastAsia="楷体_GB2312"/>
                <w:bCs/>
                <w:sz w:val="18"/>
                <w:szCs w:val="18"/>
                <w:lang w:eastAsia="zh-CN"/>
              </w:rPr>
              <w:t>工作日</w:t>
            </w:r>
            <w:r w:rsidRPr="0091711D">
              <w:rPr>
                <w:rFonts w:eastAsia="楷体_GB2312"/>
                <w:bCs/>
                <w:sz w:val="18"/>
                <w:szCs w:val="18"/>
                <w:lang w:eastAsia="zh-CN"/>
              </w:rPr>
              <w:t>”</w:t>
            </w:r>
            <w:r w:rsidRPr="0091711D">
              <w:rPr>
                <w:rFonts w:eastAsia="楷体_GB2312"/>
                <w:sz w:val="18"/>
                <w:szCs w:val="18"/>
                <w:lang w:eastAsia="zh-CN"/>
              </w:rPr>
              <w:t>内（或在</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允许的宽限期内）足额支付当时存在的最高级别的</w:t>
            </w:r>
            <w:r w:rsidRPr="0091711D">
              <w:rPr>
                <w:rFonts w:eastAsia="楷体_GB2312"/>
                <w:sz w:val="18"/>
                <w:szCs w:val="18"/>
                <w:lang w:eastAsia="zh-CN"/>
              </w:rPr>
              <w:t>“</w:t>
            </w:r>
            <w:r w:rsidRPr="0091711D">
              <w:rPr>
                <w:rFonts w:eastAsia="楷体_GB2312"/>
                <w:sz w:val="18"/>
                <w:szCs w:val="18"/>
                <w:lang w:eastAsia="zh-CN"/>
              </w:rPr>
              <w:t>优先档资产支持证券</w:t>
            </w:r>
            <w:r w:rsidRPr="0091711D">
              <w:rPr>
                <w:rFonts w:eastAsia="楷体_GB2312"/>
                <w:sz w:val="18"/>
                <w:szCs w:val="18"/>
                <w:lang w:eastAsia="zh-CN"/>
              </w:rPr>
              <w:t>”</w:t>
            </w:r>
            <w:r w:rsidRPr="0091711D">
              <w:rPr>
                <w:rFonts w:eastAsia="楷体_GB2312"/>
                <w:sz w:val="18"/>
                <w:szCs w:val="18"/>
                <w:lang w:eastAsia="zh-CN"/>
              </w:rPr>
              <w:t>应付未付利息的（但只要当时存在的最高级别的</w:t>
            </w:r>
            <w:r w:rsidRPr="0091711D">
              <w:rPr>
                <w:rFonts w:eastAsia="楷体_GB2312"/>
                <w:sz w:val="18"/>
                <w:szCs w:val="18"/>
                <w:lang w:eastAsia="zh-CN"/>
              </w:rPr>
              <w:t>“</w:t>
            </w:r>
            <w:r w:rsidRPr="0091711D">
              <w:rPr>
                <w:rFonts w:eastAsia="楷体_GB2312"/>
                <w:sz w:val="18"/>
                <w:szCs w:val="18"/>
                <w:lang w:eastAsia="zh-CN"/>
              </w:rPr>
              <w:t>优先档资产支持证券</w:t>
            </w:r>
            <w:r w:rsidRPr="0091711D">
              <w:rPr>
                <w:rFonts w:eastAsia="楷体_GB2312"/>
                <w:sz w:val="18"/>
                <w:szCs w:val="18"/>
                <w:lang w:eastAsia="zh-CN"/>
              </w:rPr>
              <w:t>”</w:t>
            </w:r>
            <w:r w:rsidRPr="0091711D">
              <w:rPr>
                <w:rFonts w:eastAsia="楷体_GB2312"/>
                <w:sz w:val="18"/>
                <w:szCs w:val="18"/>
                <w:lang w:eastAsia="zh-CN"/>
              </w:rPr>
              <w:t>的应付未付利息得到足额支付，即使其他低级别的</w:t>
            </w:r>
            <w:r w:rsidRPr="0091711D">
              <w:rPr>
                <w:rFonts w:eastAsia="楷体_GB2312"/>
                <w:sz w:val="18"/>
                <w:szCs w:val="18"/>
                <w:lang w:eastAsia="zh-CN"/>
              </w:rPr>
              <w:t>“</w:t>
            </w:r>
            <w:r w:rsidRPr="0091711D">
              <w:rPr>
                <w:rFonts w:eastAsia="楷体_GB2312"/>
                <w:sz w:val="18"/>
                <w:szCs w:val="18"/>
                <w:lang w:eastAsia="zh-CN"/>
              </w:rPr>
              <w:t>优先档资产支持证券</w:t>
            </w:r>
            <w:r w:rsidRPr="0091711D">
              <w:rPr>
                <w:rFonts w:eastAsia="楷体_GB2312"/>
                <w:sz w:val="18"/>
                <w:szCs w:val="18"/>
                <w:lang w:eastAsia="zh-CN"/>
              </w:rPr>
              <w:t>”</w:t>
            </w:r>
            <w:r w:rsidRPr="0091711D">
              <w:rPr>
                <w:rFonts w:eastAsia="楷体_GB2312"/>
                <w:sz w:val="18"/>
                <w:szCs w:val="18"/>
                <w:lang w:eastAsia="zh-CN"/>
              </w:rPr>
              <w:t>应付未付利息和</w:t>
            </w:r>
            <w:r w:rsidRPr="0091711D">
              <w:rPr>
                <w:rFonts w:eastAsia="楷体_GB2312"/>
                <w:sz w:val="18"/>
                <w:szCs w:val="18"/>
                <w:lang w:eastAsia="zh-CN"/>
              </w:rPr>
              <w:t>“</w:t>
            </w:r>
            <w:r w:rsidRPr="0091711D">
              <w:rPr>
                <w:rFonts w:eastAsia="楷体_GB2312"/>
                <w:sz w:val="18"/>
                <w:szCs w:val="18"/>
                <w:lang w:eastAsia="zh-CN"/>
              </w:rPr>
              <w:t>次级档资产支持证券</w:t>
            </w:r>
            <w:r w:rsidRPr="0091711D">
              <w:rPr>
                <w:rFonts w:eastAsia="楷体_GB2312"/>
                <w:sz w:val="18"/>
                <w:szCs w:val="18"/>
                <w:lang w:eastAsia="zh-CN"/>
              </w:rPr>
              <w:t>”</w:t>
            </w:r>
            <w:r w:rsidRPr="0091711D">
              <w:rPr>
                <w:rFonts w:eastAsia="楷体_GB2312"/>
                <w:sz w:val="18"/>
                <w:szCs w:val="18"/>
                <w:lang w:eastAsia="zh-CN"/>
              </w:rPr>
              <w:t>收益未能得到足额支付的，也不构成</w:t>
            </w:r>
            <w:r w:rsidRPr="0091711D">
              <w:rPr>
                <w:rFonts w:eastAsia="楷体_GB2312"/>
                <w:sz w:val="18"/>
                <w:szCs w:val="18"/>
                <w:lang w:eastAsia="zh-CN"/>
              </w:rPr>
              <w:t>“</w:t>
            </w:r>
            <w:r w:rsidRPr="0091711D">
              <w:rPr>
                <w:rFonts w:eastAsia="楷体_GB2312"/>
                <w:sz w:val="18"/>
                <w:szCs w:val="18"/>
                <w:lang w:eastAsia="zh-CN"/>
              </w:rPr>
              <w:t>违约事件</w:t>
            </w:r>
            <w:r w:rsidRPr="0091711D">
              <w:rPr>
                <w:rFonts w:eastAsia="楷体_GB2312"/>
                <w:sz w:val="18"/>
                <w:szCs w:val="18"/>
                <w:lang w:eastAsia="zh-CN"/>
              </w:rPr>
              <w:t>”</w:t>
            </w:r>
            <w:r w:rsidRPr="0091711D">
              <w:rPr>
                <w:rFonts w:eastAsia="楷体_GB2312"/>
                <w:sz w:val="18"/>
                <w:szCs w:val="18"/>
                <w:lang w:eastAsia="zh-CN"/>
              </w:rPr>
              <w:t>）；</w:t>
            </w:r>
          </w:p>
          <w:p w14:paraId="2200BA09" w14:textId="77777777" w:rsidR="00C51DBC" w:rsidRPr="0091711D" w:rsidRDefault="008B011C">
            <w:pPr>
              <w:pStyle w:val="FWBCont2"/>
              <w:numPr>
                <w:ilvl w:val="0"/>
                <w:numId w:val="16"/>
              </w:numPr>
              <w:spacing w:after="0" w:line="360" w:lineRule="auto"/>
              <w:ind w:left="284" w:hanging="284"/>
              <w:rPr>
                <w:rFonts w:eastAsia="楷体_GB2312"/>
                <w:sz w:val="18"/>
                <w:szCs w:val="18"/>
                <w:lang w:eastAsia="zh-CN"/>
              </w:rPr>
            </w:pPr>
            <w:r w:rsidRPr="0091711D">
              <w:rPr>
                <w:rFonts w:eastAsia="楷体_GB2312"/>
                <w:sz w:val="18"/>
                <w:szCs w:val="18"/>
                <w:lang w:eastAsia="zh-CN"/>
              </w:rPr>
              <w:t>“</w:t>
            </w:r>
            <w:r w:rsidRPr="0091711D">
              <w:rPr>
                <w:rFonts w:eastAsia="楷体_GB2312"/>
                <w:sz w:val="18"/>
                <w:szCs w:val="18"/>
                <w:lang w:eastAsia="zh-CN"/>
              </w:rPr>
              <w:t>受托人</w:t>
            </w:r>
            <w:r w:rsidRPr="0091711D">
              <w:rPr>
                <w:rFonts w:eastAsia="楷体_GB2312"/>
                <w:sz w:val="18"/>
                <w:szCs w:val="18"/>
                <w:lang w:eastAsia="zh-CN"/>
              </w:rPr>
              <w:t>”</w:t>
            </w:r>
            <w:r w:rsidRPr="0091711D">
              <w:rPr>
                <w:rFonts w:eastAsia="楷体_GB2312"/>
                <w:sz w:val="18"/>
                <w:szCs w:val="18"/>
                <w:lang w:eastAsia="zh-CN"/>
              </w:rPr>
              <w:t>未能在</w:t>
            </w:r>
            <w:r w:rsidRPr="0091711D">
              <w:rPr>
                <w:rFonts w:eastAsia="楷体_GB2312"/>
                <w:sz w:val="18"/>
                <w:szCs w:val="18"/>
                <w:lang w:eastAsia="zh-CN"/>
              </w:rPr>
              <w:t>“</w:t>
            </w:r>
            <w:r w:rsidRPr="0091711D">
              <w:rPr>
                <w:rFonts w:eastAsia="楷体_GB2312"/>
                <w:sz w:val="18"/>
                <w:szCs w:val="18"/>
                <w:lang w:eastAsia="zh-CN"/>
              </w:rPr>
              <w:t>法定到期日</w:t>
            </w:r>
            <w:r w:rsidRPr="0091711D">
              <w:rPr>
                <w:rFonts w:eastAsia="楷体_GB2312"/>
                <w:sz w:val="18"/>
                <w:szCs w:val="18"/>
                <w:lang w:eastAsia="zh-CN"/>
              </w:rPr>
              <w:t>”</w:t>
            </w:r>
            <w:r w:rsidRPr="0091711D">
              <w:rPr>
                <w:rFonts w:eastAsia="楷体_GB2312"/>
                <w:sz w:val="18"/>
                <w:szCs w:val="18"/>
                <w:lang w:eastAsia="zh-CN"/>
              </w:rPr>
              <w:t>后</w:t>
            </w:r>
            <w:r w:rsidRPr="00905C0B">
              <w:rPr>
                <w:rFonts w:eastAsia="楷体_GB2312"/>
                <w:sz w:val="18"/>
                <w:szCs w:val="18"/>
                <w:lang w:eastAsia="zh-CN"/>
              </w:rPr>
              <w:t>5</w:t>
            </w:r>
            <w:r w:rsidRPr="00905C0B">
              <w:rPr>
                <w:rFonts w:eastAsia="楷体_GB2312"/>
                <w:sz w:val="18"/>
                <w:szCs w:val="18"/>
                <w:lang w:eastAsia="zh-CN"/>
              </w:rPr>
              <w:t>个</w:t>
            </w:r>
            <w:r w:rsidRPr="0091711D">
              <w:rPr>
                <w:rFonts w:eastAsia="楷体_GB2312"/>
                <w:bCs/>
                <w:sz w:val="18"/>
                <w:szCs w:val="18"/>
                <w:lang w:eastAsia="zh-CN"/>
              </w:rPr>
              <w:t>“</w:t>
            </w:r>
            <w:r w:rsidRPr="0091711D">
              <w:rPr>
                <w:rFonts w:eastAsia="楷体_GB2312"/>
                <w:bCs/>
                <w:sz w:val="18"/>
                <w:szCs w:val="18"/>
                <w:lang w:eastAsia="zh-CN"/>
              </w:rPr>
              <w:t>工作日</w:t>
            </w:r>
            <w:r w:rsidRPr="0091711D">
              <w:rPr>
                <w:rFonts w:eastAsia="楷体_GB2312"/>
                <w:bCs/>
                <w:sz w:val="18"/>
                <w:szCs w:val="18"/>
                <w:lang w:eastAsia="zh-CN"/>
              </w:rPr>
              <w:t>”</w:t>
            </w:r>
            <w:r w:rsidRPr="0091711D">
              <w:rPr>
                <w:rFonts w:eastAsia="楷体_GB2312"/>
                <w:sz w:val="18"/>
                <w:szCs w:val="18"/>
                <w:lang w:eastAsia="zh-CN"/>
              </w:rPr>
              <w:t>内（或在</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允许的宽限期内）对当时应偿付但尚未清偿的</w:t>
            </w:r>
            <w:r w:rsidRPr="0091711D">
              <w:rPr>
                <w:rFonts w:eastAsia="楷体_GB2312"/>
                <w:sz w:val="18"/>
                <w:szCs w:val="18"/>
                <w:lang w:eastAsia="zh-CN"/>
              </w:rPr>
              <w:t>“</w:t>
            </w:r>
            <w:r w:rsidRPr="0091711D">
              <w:rPr>
                <w:rFonts w:eastAsia="楷体_GB2312"/>
                <w:sz w:val="18"/>
                <w:szCs w:val="18"/>
                <w:lang w:eastAsia="zh-CN"/>
              </w:rPr>
              <w:t>资产支持证券</w:t>
            </w:r>
            <w:r w:rsidRPr="0091711D">
              <w:rPr>
                <w:rFonts w:eastAsia="楷体_GB2312"/>
                <w:sz w:val="18"/>
                <w:szCs w:val="18"/>
                <w:lang w:eastAsia="zh-CN"/>
              </w:rPr>
              <w:t>”</w:t>
            </w:r>
            <w:r w:rsidRPr="0091711D">
              <w:rPr>
                <w:rFonts w:eastAsia="楷体_GB2312"/>
                <w:sz w:val="18"/>
                <w:szCs w:val="18"/>
                <w:lang w:eastAsia="zh-CN"/>
              </w:rPr>
              <w:t>偿还本金的；</w:t>
            </w:r>
          </w:p>
          <w:p w14:paraId="10EDB3E1" w14:textId="77777777" w:rsidR="00C51DBC" w:rsidRPr="0091711D" w:rsidRDefault="008B011C">
            <w:pPr>
              <w:pStyle w:val="FWBCont2"/>
              <w:numPr>
                <w:ilvl w:val="0"/>
                <w:numId w:val="16"/>
              </w:numPr>
              <w:spacing w:after="0" w:line="360" w:lineRule="auto"/>
              <w:ind w:left="284" w:hanging="284"/>
              <w:rPr>
                <w:rFonts w:eastAsia="楷体_GB2312"/>
                <w:sz w:val="18"/>
                <w:szCs w:val="18"/>
                <w:lang w:eastAsia="zh-CN"/>
              </w:rPr>
            </w:pPr>
            <w:r w:rsidRPr="0091711D">
              <w:rPr>
                <w:rFonts w:eastAsia="楷体_GB2312"/>
                <w:sz w:val="18"/>
                <w:szCs w:val="18"/>
                <w:lang w:eastAsia="zh-CN"/>
              </w:rPr>
              <w:t>发生任一</w:t>
            </w:r>
            <w:r w:rsidRPr="0091711D">
              <w:rPr>
                <w:rFonts w:eastAsia="楷体_GB2312"/>
                <w:sz w:val="18"/>
                <w:szCs w:val="18"/>
                <w:lang w:eastAsia="zh-CN"/>
              </w:rPr>
              <w:t>“</w:t>
            </w:r>
            <w:r w:rsidRPr="0091711D">
              <w:rPr>
                <w:rFonts w:eastAsia="楷体_GB2312"/>
                <w:sz w:val="18"/>
                <w:szCs w:val="18"/>
                <w:lang w:eastAsia="zh-CN"/>
              </w:rPr>
              <w:t>受托人解任事件</w:t>
            </w:r>
            <w:r w:rsidRPr="0091711D">
              <w:rPr>
                <w:rFonts w:eastAsia="楷体_GB2312"/>
                <w:sz w:val="18"/>
                <w:szCs w:val="18"/>
                <w:lang w:eastAsia="zh-CN"/>
              </w:rPr>
              <w:t>”</w:t>
            </w:r>
            <w:r w:rsidRPr="0091711D">
              <w:rPr>
                <w:rFonts w:eastAsia="楷体_GB2312"/>
                <w:sz w:val="18"/>
                <w:szCs w:val="18"/>
                <w:lang w:eastAsia="zh-CN"/>
              </w:rPr>
              <w:t>，且未能根据</w:t>
            </w:r>
            <w:r w:rsidRPr="0091711D">
              <w:rPr>
                <w:rFonts w:eastAsia="楷体_GB2312"/>
                <w:sz w:val="18"/>
                <w:szCs w:val="18"/>
                <w:lang w:eastAsia="zh-CN"/>
              </w:rPr>
              <w:t>“</w:t>
            </w:r>
            <w:r w:rsidRPr="0091711D">
              <w:rPr>
                <w:rFonts w:eastAsia="楷体_GB2312"/>
                <w:sz w:val="18"/>
                <w:szCs w:val="18"/>
                <w:lang w:eastAsia="zh-CN"/>
              </w:rPr>
              <w:t>《信托合同》</w:t>
            </w:r>
            <w:r w:rsidRPr="0091711D">
              <w:rPr>
                <w:rFonts w:eastAsia="楷体_GB2312"/>
                <w:sz w:val="18"/>
                <w:szCs w:val="18"/>
                <w:lang w:eastAsia="zh-CN"/>
              </w:rPr>
              <w:t>”</w:t>
            </w:r>
            <w:r w:rsidRPr="0091711D">
              <w:rPr>
                <w:rFonts w:eastAsia="楷体_GB2312"/>
                <w:sz w:val="18"/>
                <w:szCs w:val="18"/>
                <w:lang w:eastAsia="zh-CN"/>
              </w:rPr>
              <w:t>为</w:t>
            </w:r>
            <w:r w:rsidRPr="0091711D">
              <w:rPr>
                <w:rFonts w:eastAsia="楷体_GB2312"/>
                <w:sz w:val="18"/>
                <w:szCs w:val="18"/>
                <w:lang w:eastAsia="zh-CN"/>
              </w:rPr>
              <w:t>“</w:t>
            </w:r>
            <w:r w:rsidRPr="0091711D">
              <w:rPr>
                <w:rFonts w:eastAsia="楷体_GB2312"/>
                <w:sz w:val="18"/>
                <w:szCs w:val="18"/>
                <w:lang w:eastAsia="zh-CN"/>
              </w:rPr>
              <w:t>信托</w:t>
            </w:r>
            <w:r w:rsidRPr="0091711D">
              <w:rPr>
                <w:rFonts w:eastAsia="楷体_GB2312"/>
                <w:sz w:val="18"/>
                <w:szCs w:val="18"/>
                <w:lang w:eastAsia="zh-CN"/>
              </w:rPr>
              <w:t>”</w:t>
            </w:r>
            <w:r w:rsidRPr="0091711D">
              <w:rPr>
                <w:rFonts w:eastAsia="楷体_GB2312"/>
                <w:sz w:val="18"/>
                <w:szCs w:val="18"/>
                <w:lang w:eastAsia="zh-CN"/>
              </w:rPr>
              <w:t>更换</w:t>
            </w:r>
            <w:r w:rsidRPr="0091711D">
              <w:rPr>
                <w:rFonts w:eastAsia="楷体_GB2312"/>
                <w:sz w:val="18"/>
                <w:szCs w:val="18"/>
                <w:lang w:eastAsia="zh-CN"/>
              </w:rPr>
              <w:t>“</w:t>
            </w:r>
            <w:r w:rsidRPr="0091711D">
              <w:rPr>
                <w:rFonts w:eastAsia="楷体_GB2312"/>
                <w:sz w:val="18"/>
                <w:szCs w:val="18"/>
                <w:lang w:eastAsia="zh-CN"/>
              </w:rPr>
              <w:t>受托机构</w:t>
            </w:r>
            <w:r w:rsidRPr="0091711D">
              <w:rPr>
                <w:rFonts w:eastAsia="楷体_GB2312"/>
                <w:sz w:val="18"/>
                <w:szCs w:val="18"/>
                <w:lang w:eastAsia="zh-CN"/>
              </w:rPr>
              <w:t>”</w:t>
            </w:r>
            <w:r w:rsidRPr="0091711D">
              <w:rPr>
                <w:rFonts w:eastAsia="楷体_GB2312"/>
                <w:sz w:val="18"/>
                <w:szCs w:val="18"/>
                <w:lang w:eastAsia="zh-CN"/>
              </w:rPr>
              <w:t>；</w:t>
            </w:r>
          </w:p>
          <w:p w14:paraId="0A1A7298" w14:textId="77777777" w:rsidR="00C51DBC" w:rsidRPr="0091711D" w:rsidRDefault="008B011C">
            <w:pPr>
              <w:pStyle w:val="FWBCont2"/>
              <w:numPr>
                <w:ilvl w:val="0"/>
                <w:numId w:val="16"/>
              </w:numPr>
              <w:spacing w:after="0" w:line="360" w:lineRule="auto"/>
              <w:ind w:left="284" w:hanging="284"/>
              <w:rPr>
                <w:rFonts w:eastAsia="楷体_GB2312"/>
                <w:sz w:val="18"/>
                <w:szCs w:val="18"/>
                <w:lang w:eastAsia="zh-CN"/>
              </w:rPr>
            </w:pP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违反其在</w:t>
            </w:r>
            <w:r w:rsidRPr="0091711D">
              <w:rPr>
                <w:rFonts w:eastAsia="楷体_GB2312"/>
                <w:color w:val="000000"/>
                <w:sz w:val="18"/>
                <w:szCs w:val="18"/>
                <w:lang w:eastAsia="zh-CN"/>
              </w:rPr>
              <w:t xml:space="preserve"> “</w:t>
            </w:r>
            <w:r w:rsidRPr="0091711D">
              <w:rPr>
                <w:rFonts w:eastAsia="楷体_GB2312"/>
                <w:color w:val="000000"/>
                <w:sz w:val="18"/>
                <w:szCs w:val="18"/>
                <w:lang w:eastAsia="zh-CN"/>
              </w:rPr>
              <w:t>《信托合同》</w:t>
            </w:r>
            <w:r w:rsidRPr="0091711D">
              <w:rPr>
                <w:rFonts w:eastAsia="楷体_GB2312"/>
                <w:color w:val="000000"/>
                <w:sz w:val="18"/>
                <w:szCs w:val="18"/>
                <w:lang w:eastAsia="zh-CN"/>
              </w:rPr>
              <w:t>”</w:t>
            </w:r>
            <w:r w:rsidRPr="0091711D">
              <w:rPr>
                <w:rFonts w:eastAsia="楷体_GB2312"/>
                <w:color w:val="000000"/>
                <w:sz w:val="18"/>
                <w:szCs w:val="18"/>
                <w:lang w:eastAsia="zh-CN"/>
              </w:rPr>
              <w:t>或其为一方的其他</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项下的任何重要义务、条件或条款（对</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w:t>
            </w:r>
            <w:r w:rsidRPr="0091711D">
              <w:rPr>
                <w:rFonts w:eastAsia="楷体_GB2312"/>
                <w:color w:val="000000"/>
                <w:sz w:val="18"/>
                <w:szCs w:val="18"/>
                <w:lang w:eastAsia="zh-CN"/>
              </w:rPr>
              <w:t>”</w:t>
            </w:r>
            <w:r w:rsidRPr="0091711D">
              <w:rPr>
                <w:rFonts w:eastAsia="楷体_GB2312"/>
                <w:color w:val="000000"/>
                <w:sz w:val="18"/>
                <w:szCs w:val="18"/>
                <w:lang w:eastAsia="zh-CN"/>
              </w:rPr>
              <w:t>支付本金或利息的义务除外），且</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合理地认为该等违约</w:t>
            </w:r>
            <w:r w:rsidRPr="0091711D">
              <w:rPr>
                <w:rFonts w:eastAsia="楷体_GB2312"/>
                <w:color w:val="000000"/>
                <w:sz w:val="18"/>
                <w:szCs w:val="18"/>
                <w:lang w:eastAsia="zh-CN"/>
              </w:rPr>
              <w:t>(i)</w:t>
            </w:r>
            <w:r w:rsidRPr="0091711D">
              <w:rPr>
                <w:rFonts w:eastAsia="楷体_GB2312"/>
                <w:color w:val="000000"/>
                <w:sz w:val="18"/>
                <w:szCs w:val="18"/>
                <w:lang w:eastAsia="zh-CN"/>
              </w:rPr>
              <w:t>无法补救，或</w:t>
            </w:r>
            <w:r w:rsidRPr="0091711D">
              <w:rPr>
                <w:rFonts w:eastAsia="楷体_GB2312"/>
                <w:color w:val="000000"/>
                <w:sz w:val="18"/>
                <w:szCs w:val="18"/>
                <w:lang w:eastAsia="zh-CN"/>
              </w:rPr>
              <w:t>(ii)</w:t>
            </w:r>
            <w:r w:rsidRPr="0091711D">
              <w:rPr>
                <w:rFonts w:eastAsia="楷体_GB2312"/>
                <w:color w:val="000000"/>
                <w:sz w:val="18"/>
                <w:szCs w:val="18"/>
                <w:lang w:eastAsia="zh-CN"/>
              </w:rPr>
              <w:t>虽然可以补救，但在</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向</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发出要求其补救的书面通知后</w:t>
            </w:r>
            <w:r w:rsidRPr="00905C0B">
              <w:rPr>
                <w:rFonts w:eastAsia="楷体_GB2312"/>
                <w:color w:val="000000"/>
                <w:sz w:val="18"/>
                <w:szCs w:val="18"/>
                <w:lang w:eastAsia="zh-CN"/>
              </w:rPr>
              <w:t>30</w:t>
            </w:r>
            <w:r w:rsidRPr="00905C0B">
              <w:rPr>
                <w:rFonts w:eastAsia="楷体_GB2312"/>
                <w:color w:val="000000"/>
                <w:sz w:val="18"/>
                <w:szCs w:val="18"/>
                <w:lang w:eastAsia="zh-CN"/>
              </w:rPr>
              <w:t>天</w:t>
            </w:r>
            <w:r w:rsidRPr="0091711D">
              <w:rPr>
                <w:rFonts w:eastAsia="楷体_GB2312"/>
                <w:color w:val="000000"/>
                <w:sz w:val="18"/>
                <w:szCs w:val="18"/>
                <w:lang w:eastAsia="zh-CN"/>
              </w:rPr>
              <w:t>内未能得到补救，或</w:t>
            </w:r>
            <w:r w:rsidRPr="0091711D">
              <w:rPr>
                <w:rFonts w:eastAsia="楷体_GB2312"/>
                <w:color w:val="000000"/>
                <w:sz w:val="18"/>
                <w:szCs w:val="18"/>
                <w:lang w:eastAsia="zh-CN"/>
              </w:rPr>
              <w:t>(iii)</w:t>
            </w:r>
            <w:r w:rsidRPr="0091711D">
              <w:rPr>
                <w:rFonts w:eastAsia="楷体_GB2312"/>
                <w:color w:val="000000"/>
                <w:sz w:val="18"/>
                <w:szCs w:val="18"/>
                <w:lang w:eastAsia="zh-CN"/>
              </w:rPr>
              <w:t>虽然可以根据</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的约定以替换</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的方式进行补救，但未能在违约发生后</w:t>
            </w:r>
            <w:r w:rsidRPr="0091711D">
              <w:rPr>
                <w:rFonts w:eastAsia="楷体_GB2312"/>
                <w:color w:val="000000"/>
                <w:sz w:val="18"/>
                <w:szCs w:val="18"/>
                <w:lang w:eastAsia="zh-CN"/>
              </w:rPr>
              <w:t>90</w:t>
            </w:r>
            <w:r w:rsidRPr="0091711D">
              <w:rPr>
                <w:rFonts w:eastAsia="楷体_GB2312"/>
                <w:color w:val="000000"/>
                <w:sz w:val="18"/>
                <w:szCs w:val="18"/>
                <w:lang w:eastAsia="zh-CN"/>
              </w:rPr>
              <w:t>天内替换</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w:t>
            </w:r>
          </w:p>
          <w:p w14:paraId="33AAD902" w14:textId="77777777" w:rsidR="00C51DBC" w:rsidRPr="0091711D" w:rsidRDefault="008B011C">
            <w:pPr>
              <w:pStyle w:val="FWBCont2"/>
              <w:numPr>
                <w:ilvl w:val="0"/>
                <w:numId w:val="16"/>
              </w:numPr>
              <w:spacing w:after="0" w:line="360" w:lineRule="auto"/>
              <w:ind w:left="284" w:hanging="284"/>
              <w:rPr>
                <w:rFonts w:eastAsia="楷体_GB2312"/>
                <w:sz w:val="18"/>
                <w:szCs w:val="18"/>
                <w:lang w:eastAsia="zh-CN"/>
              </w:rPr>
            </w:pP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合理地认为</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在</w:t>
            </w:r>
            <w:r w:rsidRPr="0091711D">
              <w:rPr>
                <w:rFonts w:eastAsia="楷体_GB2312"/>
                <w:color w:val="000000"/>
                <w:sz w:val="18"/>
                <w:szCs w:val="18"/>
                <w:lang w:eastAsia="zh-CN"/>
              </w:rPr>
              <w:t>“</w:t>
            </w:r>
            <w:r w:rsidRPr="0091711D">
              <w:rPr>
                <w:rFonts w:eastAsia="楷体_GB2312"/>
                <w:color w:val="000000"/>
                <w:sz w:val="18"/>
                <w:szCs w:val="18"/>
                <w:lang w:eastAsia="zh-CN"/>
              </w:rPr>
              <w:t>《信托合同》</w:t>
            </w:r>
            <w:r w:rsidRPr="0091711D">
              <w:rPr>
                <w:rFonts w:eastAsia="楷体_GB2312"/>
                <w:color w:val="000000"/>
                <w:sz w:val="18"/>
                <w:szCs w:val="18"/>
                <w:lang w:eastAsia="zh-CN"/>
              </w:rPr>
              <w:t>”</w:t>
            </w:r>
            <w:r w:rsidRPr="0091711D">
              <w:rPr>
                <w:rFonts w:eastAsia="楷体_GB2312"/>
                <w:color w:val="000000"/>
                <w:sz w:val="18"/>
                <w:szCs w:val="18"/>
                <w:lang w:eastAsia="zh-CN"/>
              </w:rPr>
              <w:t>或其作为一方的其他</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中所做的任何陈述和保证，在做出时或经证实在做出时便有重大不实或误导成分，并且</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合理地认为该等违约</w:t>
            </w:r>
            <w:r w:rsidRPr="0091711D">
              <w:rPr>
                <w:rFonts w:eastAsia="楷体_GB2312"/>
                <w:color w:val="000000"/>
                <w:sz w:val="18"/>
                <w:szCs w:val="18"/>
                <w:lang w:eastAsia="zh-CN"/>
              </w:rPr>
              <w:t>(i)</w:t>
            </w:r>
            <w:r w:rsidRPr="0091711D">
              <w:rPr>
                <w:rFonts w:eastAsia="楷体_GB2312"/>
                <w:color w:val="000000"/>
                <w:sz w:val="18"/>
                <w:szCs w:val="18"/>
                <w:lang w:eastAsia="zh-CN"/>
              </w:rPr>
              <w:t>无法补救，或</w:t>
            </w:r>
            <w:r w:rsidRPr="0091711D">
              <w:rPr>
                <w:rFonts w:eastAsia="楷体_GB2312"/>
                <w:color w:val="000000"/>
                <w:sz w:val="18"/>
                <w:szCs w:val="18"/>
                <w:lang w:eastAsia="zh-CN"/>
              </w:rPr>
              <w:t>(ii)</w:t>
            </w:r>
            <w:r w:rsidRPr="0091711D">
              <w:rPr>
                <w:rFonts w:eastAsia="楷体_GB2312"/>
                <w:color w:val="000000"/>
                <w:sz w:val="18"/>
                <w:szCs w:val="18"/>
                <w:lang w:eastAsia="zh-CN"/>
              </w:rPr>
              <w:t>虽然可以补救，但在</w:t>
            </w:r>
            <w:r w:rsidRPr="0091711D">
              <w:rPr>
                <w:rFonts w:eastAsia="楷体_GB2312"/>
                <w:color w:val="000000"/>
                <w:sz w:val="18"/>
                <w:szCs w:val="18"/>
                <w:lang w:eastAsia="zh-CN"/>
              </w:rPr>
              <w:t>“</w:t>
            </w:r>
            <w:r w:rsidRPr="0091711D">
              <w:rPr>
                <w:rFonts w:eastAsia="楷体_GB2312"/>
                <w:color w:val="000000"/>
                <w:sz w:val="18"/>
                <w:szCs w:val="18"/>
                <w:lang w:eastAsia="zh-CN"/>
              </w:rPr>
              <w:t>资产支持证券持有人大会</w:t>
            </w:r>
            <w:r w:rsidRPr="0091711D">
              <w:rPr>
                <w:rFonts w:eastAsia="楷体_GB2312"/>
                <w:color w:val="000000"/>
                <w:sz w:val="18"/>
                <w:szCs w:val="18"/>
                <w:lang w:eastAsia="zh-CN"/>
              </w:rPr>
              <w:t>”</w:t>
            </w:r>
            <w:r w:rsidRPr="0091711D">
              <w:rPr>
                <w:rFonts w:eastAsia="楷体_GB2312"/>
                <w:color w:val="000000"/>
                <w:sz w:val="18"/>
                <w:szCs w:val="18"/>
                <w:lang w:eastAsia="zh-CN"/>
              </w:rPr>
              <w:t>向</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发出要求其补救的书面通知后</w:t>
            </w:r>
            <w:r w:rsidRPr="00905C0B">
              <w:rPr>
                <w:rFonts w:eastAsia="楷体_GB2312"/>
                <w:color w:val="000000"/>
                <w:sz w:val="18"/>
                <w:szCs w:val="18"/>
                <w:lang w:eastAsia="zh-CN"/>
              </w:rPr>
              <w:t>30</w:t>
            </w:r>
            <w:r w:rsidRPr="00905C0B">
              <w:rPr>
                <w:rFonts w:eastAsia="楷体_GB2312"/>
                <w:color w:val="000000"/>
                <w:sz w:val="18"/>
                <w:szCs w:val="18"/>
                <w:lang w:eastAsia="zh-CN"/>
              </w:rPr>
              <w:t>天</w:t>
            </w:r>
            <w:r w:rsidRPr="0091711D">
              <w:rPr>
                <w:rFonts w:eastAsia="楷体_GB2312"/>
                <w:color w:val="000000"/>
                <w:sz w:val="18"/>
                <w:szCs w:val="18"/>
                <w:lang w:eastAsia="zh-CN"/>
              </w:rPr>
              <w:t>内未能补救，或</w:t>
            </w:r>
            <w:r w:rsidRPr="0091711D">
              <w:rPr>
                <w:rFonts w:eastAsia="楷体_GB2312"/>
                <w:color w:val="000000"/>
                <w:sz w:val="18"/>
                <w:szCs w:val="18"/>
                <w:lang w:eastAsia="zh-CN"/>
              </w:rPr>
              <w:t>(iii)</w:t>
            </w:r>
            <w:r w:rsidRPr="0091711D">
              <w:rPr>
                <w:rFonts w:eastAsia="楷体_GB2312"/>
                <w:color w:val="000000"/>
                <w:sz w:val="18"/>
                <w:szCs w:val="18"/>
                <w:lang w:eastAsia="zh-CN"/>
              </w:rPr>
              <w:t>虽然可以根据</w:t>
            </w:r>
            <w:r w:rsidRPr="0091711D">
              <w:rPr>
                <w:rFonts w:eastAsia="楷体_GB2312"/>
                <w:color w:val="000000"/>
                <w:sz w:val="18"/>
                <w:szCs w:val="18"/>
                <w:lang w:eastAsia="zh-CN"/>
              </w:rPr>
              <w:t>“</w:t>
            </w:r>
            <w:r w:rsidRPr="0091711D">
              <w:rPr>
                <w:rFonts w:eastAsia="楷体_GB2312"/>
                <w:color w:val="000000"/>
                <w:sz w:val="18"/>
                <w:szCs w:val="18"/>
                <w:lang w:eastAsia="zh-CN"/>
              </w:rPr>
              <w:t>交易文件</w:t>
            </w:r>
            <w:r w:rsidRPr="0091711D">
              <w:rPr>
                <w:rFonts w:eastAsia="楷体_GB2312"/>
                <w:color w:val="000000"/>
                <w:sz w:val="18"/>
                <w:szCs w:val="18"/>
                <w:lang w:eastAsia="zh-CN"/>
              </w:rPr>
              <w:t>”</w:t>
            </w:r>
            <w:r w:rsidRPr="0091711D">
              <w:rPr>
                <w:rFonts w:eastAsia="楷体_GB2312"/>
                <w:color w:val="000000"/>
                <w:sz w:val="18"/>
                <w:szCs w:val="18"/>
                <w:lang w:eastAsia="zh-CN"/>
              </w:rPr>
              <w:t>的约定以替换</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的方式进行补救，但未能在违约发生后</w:t>
            </w:r>
            <w:r w:rsidRPr="00905C0B">
              <w:rPr>
                <w:rFonts w:eastAsia="楷体_GB2312"/>
                <w:color w:val="000000"/>
                <w:sz w:val="18"/>
                <w:szCs w:val="18"/>
                <w:lang w:eastAsia="zh-CN"/>
              </w:rPr>
              <w:t>90</w:t>
            </w:r>
            <w:r w:rsidRPr="00905C0B">
              <w:rPr>
                <w:rFonts w:eastAsia="楷体_GB2312"/>
                <w:color w:val="000000"/>
                <w:sz w:val="18"/>
                <w:szCs w:val="18"/>
                <w:lang w:eastAsia="zh-CN"/>
              </w:rPr>
              <w:t>天</w:t>
            </w:r>
            <w:r w:rsidRPr="0091711D">
              <w:rPr>
                <w:rFonts w:eastAsia="楷体_GB2312"/>
                <w:color w:val="000000"/>
                <w:sz w:val="18"/>
                <w:szCs w:val="18"/>
                <w:lang w:eastAsia="zh-CN"/>
              </w:rPr>
              <w:t>内替换</w:t>
            </w:r>
            <w:r w:rsidRPr="0091711D">
              <w:rPr>
                <w:rFonts w:eastAsia="楷体_GB2312"/>
                <w:color w:val="000000"/>
                <w:sz w:val="18"/>
                <w:szCs w:val="18"/>
                <w:lang w:eastAsia="zh-CN"/>
              </w:rPr>
              <w:t>“</w:t>
            </w:r>
            <w:r w:rsidRPr="0091711D">
              <w:rPr>
                <w:rFonts w:eastAsia="楷体_GB2312"/>
                <w:color w:val="000000"/>
                <w:sz w:val="18"/>
                <w:szCs w:val="18"/>
                <w:lang w:eastAsia="zh-CN"/>
              </w:rPr>
              <w:t>受托机构</w:t>
            </w:r>
            <w:r w:rsidRPr="0091711D">
              <w:rPr>
                <w:rFonts w:eastAsia="楷体_GB2312"/>
                <w:color w:val="000000"/>
                <w:sz w:val="18"/>
                <w:szCs w:val="18"/>
                <w:lang w:eastAsia="zh-CN"/>
              </w:rPr>
              <w:t>”</w:t>
            </w:r>
            <w:r w:rsidRPr="0091711D">
              <w:rPr>
                <w:rFonts w:eastAsia="楷体_GB2312"/>
                <w:color w:val="000000"/>
                <w:sz w:val="18"/>
                <w:szCs w:val="18"/>
                <w:lang w:eastAsia="zh-CN"/>
              </w:rPr>
              <w:t>；</w:t>
            </w:r>
          </w:p>
          <w:p w14:paraId="3C53E683" w14:textId="77777777" w:rsidR="00C51DBC" w:rsidRPr="0091711D" w:rsidRDefault="008B011C">
            <w:pPr>
              <w:spacing w:line="360" w:lineRule="auto"/>
              <w:rPr>
                <w:rFonts w:eastAsia="楷体_GB2312"/>
                <w:sz w:val="18"/>
                <w:lang w:eastAsia="zh-CN"/>
              </w:rPr>
            </w:pPr>
            <w:r w:rsidRPr="0091711D">
              <w:rPr>
                <w:rFonts w:eastAsia="楷体_GB2312"/>
                <w:sz w:val="18"/>
                <w:szCs w:val="18"/>
                <w:lang w:eastAsia="zh-CN"/>
              </w:rPr>
              <w:t>以上</w:t>
            </w:r>
            <w:r w:rsidRPr="0091711D">
              <w:rPr>
                <w:rFonts w:eastAsia="楷体_GB2312"/>
                <w:sz w:val="18"/>
                <w:szCs w:val="18"/>
                <w:lang w:eastAsia="zh-CN"/>
              </w:rPr>
              <w:t>(a)</w:t>
            </w:r>
            <w:r w:rsidRPr="0091711D">
              <w:rPr>
                <w:rFonts w:eastAsia="楷体_GB2312"/>
                <w:sz w:val="18"/>
                <w:szCs w:val="18"/>
                <w:lang w:eastAsia="zh-CN"/>
              </w:rPr>
              <w:t>至</w:t>
            </w:r>
            <w:r w:rsidRPr="0091711D">
              <w:rPr>
                <w:rFonts w:eastAsia="楷体_GB2312"/>
                <w:sz w:val="18"/>
                <w:szCs w:val="18"/>
                <w:lang w:eastAsia="zh-CN"/>
              </w:rPr>
              <w:t>(c)</w:t>
            </w:r>
            <w:r w:rsidRPr="0091711D">
              <w:rPr>
                <w:rFonts w:eastAsia="楷体_GB2312"/>
                <w:sz w:val="18"/>
                <w:szCs w:val="18"/>
                <w:lang w:eastAsia="zh-CN"/>
              </w:rPr>
              <w:t>项所列的任一事件发生时，</w:t>
            </w:r>
            <w:r w:rsidRPr="0091711D">
              <w:rPr>
                <w:rFonts w:eastAsia="楷体_GB2312"/>
                <w:sz w:val="18"/>
                <w:szCs w:val="18"/>
                <w:lang w:eastAsia="zh-CN"/>
              </w:rPr>
              <w:t>“</w:t>
            </w:r>
            <w:r w:rsidRPr="0091711D">
              <w:rPr>
                <w:rFonts w:eastAsia="楷体_GB2312"/>
                <w:sz w:val="18"/>
                <w:szCs w:val="18"/>
                <w:lang w:eastAsia="zh-CN"/>
              </w:rPr>
              <w:t>违约事件</w:t>
            </w:r>
            <w:r w:rsidRPr="0091711D">
              <w:rPr>
                <w:rFonts w:eastAsia="楷体_GB2312"/>
                <w:sz w:val="18"/>
                <w:szCs w:val="18"/>
                <w:lang w:eastAsia="zh-CN"/>
              </w:rPr>
              <w:t>”</w:t>
            </w:r>
            <w:r w:rsidRPr="0091711D">
              <w:rPr>
                <w:rFonts w:eastAsia="楷体_GB2312"/>
                <w:sz w:val="18"/>
                <w:szCs w:val="18"/>
                <w:lang w:eastAsia="zh-CN"/>
              </w:rPr>
              <w:t>视为已在该事件发生之日发生。发生以上（</w:t>
            </w:r>
            <w:r w:rsidRPr="0091711D">
              <w:rPr>
                <w:rFonts w:eastAsia="楷体_GB2312"/>
                <w:sz w:val="18"/>
                <w:szCs w:val="18"/>
                <w:lang w:eastAsia="zh-CN"/>
              </w:rPr>
              <w:t>d</w:t>
            </w:r>
            <w:r w:rsidRPr="0091711D">
              <w:rPr>
                <w:rFonts w:eastAsia="楷体_GB2312"/>
                <w:sz w:val="18"/>
                <w:szCs w:val="18"/>
                <w:lang w:eastAsia="zh-CN"/>
              </w:rPr>
              <w:t>）项至（</w:t>
            </w:r>
            <w:r w:rsidRPr="0091711D">
              <w:rPr>
                <w:rFonts w:eastAsia="楷体_GB2312"/>
                <w:sz w:val="18"/>
                <w:szCs w:val="18"/>
                <w:lang w:eastAsia="zh-CN"/>
              </w:rPr>
              <w:t>e</w:t>
            </w:r>
            <w:r w:rsidRPr="0091711D">
              <w:rPr>
                <w:rFonts w:eastAsia="楷体_GB2312"/>
                <w:sz w:val="18"/>
                <w:szCs w:val="18"/>
                <w:lang w:eastAsia="zh-CN"/>
              </w:rPr>
              <w:t>）项所列的任何一起事件时，</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应决定是否宣布发生</w:t>
            </w:r>
            <w:r w:rsidRPr="0091711D">
              <w:rPr>
                <w:rFonts w:eastAsia="楷体_GB2312"/>
                <w:sz w:val="18"/>
                <w:szCs w:val="18"/>
                <w:lang w:eastAsia="zh-CN"/>
              </w:rPr>
              <w:t>“</w:t>
            </w:r>
            <w:r w:rsidRPr="0091711D">
              <w:rPr>
                <w:rFonts w:eastAsia="楷体_GB2312"/>
                <w:sz w:val="18"/>
                <w:szCs w:val="18"/>
                <w:lang w:eastAsia="zh-CN"/>
              </w:rPr>
              <w:t>违约事件</w:t>
            </w:r>
            <w:r w:rsidRPr="0091711D">
              <w:rPr>
                <w:rFonts w:eastAsia="楷体_GB2312"/>
                <w:sz w:val="18"/>
                <w:szCs w:val="18"/>
                <w:lang w:eastAsia="zh-CN"/>
              </w:rPr>
              <w:t>”</w:t>
            </w:r>
            <w:r w:rsidRPr="0091711D">
              <w:rPr>
                <w:rFonts w:eastAsia="楷体_GB2312"/>
                <w:sz w:val="18"/>
                <w:szCs w:val="18"/>
                <w:lang w:eastAsia="zh-CN"/>
              </w:rPr>
              <w:t>，并通知</w:t>
            </w:r>
            <w:r w:rsidRPr="0091711D">
              <w:rPr>
                <w:rFonts w:eastAsia="楷体_GB2312"/>
                <w:sz w:val="18"/>
                <w:szCs w:val="18"/>
                <w:lang w:eastAsia="zh-CN"/>
              </w:rPr>
              <w:t>“</w:t>
            </w:r>
            <w:r w:rsidRPr="0091711D">
              <w:rPr>
                <w:rFonts w:eastAsia="楷体_GB2312"/>
                <w:sz w:val="18"/>
                <w:szCs w:val="18"/>
                <w:lang w:eastAsia="zh-CN"/>
              </w:rPr>
              <w:t>受托机构</w:t>
            </w:r>
            <w:r w:rsidRPr="0091711D">
              <w:rPr>
                <w:rFonts w:eastAsia="楷体_GB2312"/>
                <w:sz w:val="18"/>
                <w:szCs w:val="18"/>
                <w:lang w:eastAsia="zh-CN"/>
              </w:rPr>
              <w:t>”</w:t>
            </w:r>
            <w:r w:rsidRPr="0091711D">
              <w:rPr>
                <w:rFonts w:eastAsia="楷体_GB2312"/>
                <w:sz w:val="18"/>
                <w:szCs w:val="18"/>
                <w:lang w:eastAsia="zh-CN"/>
              </w:rPr>
              <w:t>以书面通知的方式告知</w:t>
            </w:r>
            <w:r w:rsidRPr="0091711D">
              <w:rPr>
                <w:rFonts w:eastAsia="楷体_GB2312"/>
                <w:sz w:val="18"/>
                <w:szCs w:val="18"/>
                <w:lang w:eastAsia="zh-CN"/>
              </w:rPr>
              <w:t>“</w:t>
            </w:r>
            <w:r w:rsidRPr="0091711D">
              <w:rPr>
                <w:rFonts w:eastAsia="楷体_GB2312"/>
                <w:sz w:val="18"/>
                <w:szCs w:val="18"/>
                <w:lang w:eastAsia="zh-CN"/>
              </w:rPr>
              <w:t>贷款服务机构</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资金保管机构</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登记托管机构</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w:t>
            </w:r>
            <w:r w:rsidRPr="0091711D">
              <w:rPr>
                <w:rFonts w:eastAsia="楷体_GB2312"/>
                <w:sz w:val="18"/>
                <w:szCs w:val="18"/>
                <w:lang w:eastAsia="zh-CN"/>
              </w:rPr>
              <w:t>支付代理机构</w:t>
            </w:r>
            <w:r w:rsidRPr="0091711D">
              <w:rPr>
                <w:rFonts w:eastAsia="楷体_GB2312"/>
                <w:sz w:val="18"/>
                <w:szCs w:val="18"/>
                <w:lang w:eastAsia="zh-CN"/>
              </w:rPr>
              <w:t>”</w:t>
            </w:r>
            <w:r w:rsidRPr="0091711D">
              <w:rPr>
                <w:rFonts w:eastAsia="楷体_GB2312"/>
                <w:sz w:val="18"/>
                <w:szCs w:val="18"/>
                <w:lang w:eastAsia="zh-CN"/>
              </w:rPr>
              <w:t>和</w:t>
            </w:r>
            <w:r w:rsidRPr="0091711D">
              <w:rPr>
                <w:rFonts w:eastAsia="楷体_GB2312"/>
                <w:sz w:val="18"/>
                <w:szCs w:val="18"/>
                <w:lang w:eastAsia="zh-CN"/>
              </w:rPr>
              <w:t>“</w:t>
            </w:r>
            <w:r w:rsidRPr="0091711D">
              <w:rPr>
                <w:rFonts w:eastAsia="楷体_GB2312"/>
                <w:sz w:val="18"/>
                <w:szCs w:val="18"/>
                <w:lang w:eastAsia="zh-CN"/>
              </w:rPr>
              <w:t>评级机构</w:t>
            </w:r>
            <w:r w:rsidRPr="0091711D">
              <w:rPr>
                <w:rFonts w:eastAsia="楷体_GB2312"/>
                <w:sz w:val="18"/>
                <w:szCs w:val="18"/>
                <w:lang w:eastAsia="zh-CN"/>
              </w:rPr>
              <w:t>”</w:t>
            </w:r>
            <w:r w:rsidRPr="0091711D">
              <w:rPr>
                <w:rFonts w:eastAsia="楷体_GB2312"/>
                <w:sz w:val="18"/>
                <w:szCs w:val="18"/>
                <w:lang w:eastAsia="zh-CN"/>
              </w:rPr>
              <w:t>；在</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做出上述决定之前，</w:t>
            </w:r>
            <w:r w:rsidRPr="0091711D">
              <w:rPr>
                <w:rFonts w:eastAsia="楷体_GB2312"/>
                <w:sz w:val="18"/>
                <w:szCs w:val="18"/>
                <w:lang w:eastAsia="zh-CN"/>
              </w:rPr>
              <w:t>“</w:t>
            </w:r>
            <w:r w:rsidRPr="0091711D">
              <w:rPr>
                <w:rFonts w:eastAsia="楷体_GB2312"/>
                <w:sz w:val="18"/>
                <w:szCs w:val="18"/>
                <w:lang w:eastAsia="zh-CN"/>
              </w:rPr>
              <w:t>受托机构</w:t>
            </w:r>
            <w:r w:rsidRPr="0091711D">
              <w:rPr>
                <w:rFonts w:eastAsia="楷体_GB2312"/>
                <w:sz w:val="18"/>
                <w:szCs w:val="18"/>
                <w:lang w:eastAsia="zh-CN"/>
              </w:rPr>
              <w:t>”</w:t>
            </w:r>
            <w:r w:rsidRPr="0091711D">
              <w:rPr>
                <w:rFonts w:eastAsia="楷体_GB2312"/>
                <w:sz w:val="18"/>
                <w:szCs w:val="18"/>
                <w:lang w:eastAsia="zh-CN"/>
              </w:rPr>
              <w:t>应按照</w:t>
            </w:r>
            <w:r w:rsidRPr="0091711D">
              <w:rPr>
                <w:rFonts w:eastAsia="楷体_GB2312"/>
                <w:sz w:val="18"/>
                <w:szCs w:val="18"/>
                <w:lang w:eastAsia="zh-CN"/>
              </w:rPr>
              <w:t>“</w:t>
            </w:r>
            <w:r w:rsidRPr="0091711D">
              <w:rPr>
                <w:rFonts w:eastAsia="楷体_GB2312"/>
                <w:sz w:val="18"/>
                <w:szCs w:val="18"/>
                <w:lang w:eastAsia="zh-CN"/>
              </w:rPr>
              <w:t>《信托合同》</w:t>
            </w:r>
            <w:r w:rsidRPr="0091711D">
              <w:rPr>
                <w:rFonts w:eastAsia="楷体_GB2312"/>
                <w:sz w:val="18"/>
                <w:szCs w:val="18"/>
                <w:lang w:eastAsia="zh-CN"/>
              </w:rPr>
              <w:t>”</w:t>
            </w:r>
            <w:r w:rsidRPr="0091711D">
              <w:rPr>
                <w:rFonts w:eastAsia="楷体_GB2312"/>
                <w:sz w:val="18"/>
                <w:szCs w:val="18"/>
                <w:lang w:eastAsia="zh-CN"/>
              </w:rPr>
              <w:t>第</w:t>
            </w:r>
            <w:r w:rsidRPr="0091711D">
              <w:rPr>
                <w:rFonts w:eastAsia="楷体_GB2312"/>
                <w:sz w:val="18"/>
                <w:szCs w:val="18"/>
                <w:lang w:eastAsia="zh-CN"/>
              </w:rPr>
              <w:t>9.5</w:t>
            </w:r>
            <w:r w:rsidRPr="0091711D">
              <w:rPr>
                <w:rFonts w:eastAsia="楷体_GB2312"/>
                <w:sz w:val="18"/>
                <w:szCs w:val="18"/>
                <w:lang w:eastAsia="zh-CN"/>
              </w:rPr>
              <w:t>款约定的现金流加速分配机制分配</w:t>
            </w:r>
            <w:r w:rsidRPr="0091711D">
              <w:rPr>
                <w:rFonts w:eastAsia="楷体_GB2312"/>
                <w:sz w:val="18"/>
                <w:szCs w:val="18"/>
                <w:lang w:eastAsia="zh-CN"/>
              </w:rPr>
              <w:t>“</w:t>
            </w:r>
            <w:r w:rsidRPr="0091711D">
              <w:rPr>
                <w:rFonts w:eastAsia="楷体_GB2312"/>
                <w:sz w:val="18"/>
                <w:szCs w:val="18"/>
                <w:lang w:eastAsia="zh-CN"/>
              </w:rPr>
              <w:t>回收款</w:t>
            </w:r>
            <w:r w:rsidRPr="0091711D">
              <w:rPr>
                <w:rFonts w:eastAsia="楷体_GB2312"/>
                <w:sz w:val="18"/>
                <w:szCs w:val="18"/>
                <w:lang w:eastAsia="zh-CN"/>
              </w:rPr>
              <w:t>”</w:t>
            </w:r>
            <w:r w:rsidRPr="0091711D">
              <w:rPr>
                <w:rFonts w:eastAsia="楷体_GB2312"/>
                <w:sz w:val="18"/>
                <w:szCs w:val="18"/>
                <w:lang w:eastAsia="zh-CN"/>
              </w:rPr>
              <w:t>；如</w:t>
            </w:r>
            <w:r w:rsidRPr="0091711D">
              <w:rPr>
                <w:rFonts w:eastAsia="楷体_GB2312"/>
                <w:sz w:val="18"/>
                <w:szCs w:val="18"/>
                <w:lang w:eastAsia="zh-CN"/>
              </w:rPr>
              <w:t>“</w:t>
            </w:r>
            <w:r w:rsidRPr="0091711D">
              <w:rPr>
                <w:rFonts w:eastAsia="楷体_GB2312"/>
                <w:sz w:val="18"/>
                <w:szCs w:val="18"/>
                <w:lang w:eastAsia="zh-CN"/>
              </w:rPr>
              <w:t>资产支持证券持有人大会</w:t>
            </w:r>
            <w:r w:rsidRPr="0091711D">
              <w:rPr>
                <w:rFonts w:eastAsia="楷体_GB2312"/>
                <w:sz w:val="18"/>
                <w:szCs w:val="18"/>
                <w:lang w:eastAsia="zh-CN"/>
              </w:rPr>
              <w:t>”</w:t>
            </w:r>
            <w:r w:rsidRPr="0091711D">
              <w:rPr>
                <w:rFonts w:eastAsia="楷体_GB2312"/>
                <w:sz w:val="18"/>
                <w:szCs w:val="18"/>
                <w:lang w:eastAsia="zh-CN"/>
              </w:rPr>
              <w:t>宣布发生</w:t>
            </w:r>
            <w:r w:rsidRPr="0091711D">
              <w:rPr>
                <w:rFonts w:eastAsia="楷体_GB2312"/>
                <w:sz w:val="18"/>
                <w:szCs w:val="18"/>
                <w:lang w:eastAsia="zh-CN"/>
              </w:rPr>
              <w:t>“</w:t>
            </w:r>
            <w:r w:rsidRPr="0091711D">
              <w:rPr>
                <w:rFonts w:eastAsia="楷体_GB2312"/>
                <w:sz w:val="18"/>
                <w:szCs w:val="18"/>
                <w:lang w:eastAsia="zh-CN"/>
              </w:rPr>
              <w:t>违约事件</w:t>
            </w:r>
            <w:r w:rsidRPr="0091711D">
              <w:rPr>
                <w:rFonts w:eastAsia="楷体_GB2312"/>
                <w:sz w:val="18"/>
                <w:szCs w:val="18"/>
                <w:lang w:eastAsia="zh-CN"/>
              </w:rPr>
              <w:t>”</w:t>
            </w:r>
            <w:r w:rsidRPr="0091711D">
              <w:rPr>
                <w:rFonts w:eastAsia="楷体_GB2312"/>
                <w:sz w:val="18"/>
                <w:szCs w:val="18"/>
                <w:lang w:eastAsia="zh-CN"/>
              </w:rPr>
              <w:t>，则</w:t>
            </w:r>
            <w:r w:rsidRPr="0091711D">
              <w:rPr>
                <w:rFonts w:eastAsia="楷体_GB2312"/>
                <w:sz w:val="18"/>
                <w:szCs w:val="18"/>
                <w:lang w:eastAsia="zh-CN"/>
              </w:rPr>
              <w:t>“</w:t>
            </w:r>
            <w:r w:rsidRPr="0091711D">
              <w:rPr>
                <w:rFonts w:eastAsia="楷体_GB2312"/>
                <w:sz w:val="18"/>
                <w:szCs w:val="18"/>
                <w:lang w:eastAsia="zh-CN"/>
              </w:rPr>
              <w:t>受托机构</w:t>
            </w:r>
            <w:r w:rsidRPr="0091711D">
              <w:rPr>
                <w:rFonts w:eastAsia="楷体_GB2312"/>
                <w:sz w:val="18"/>
                <w:szCs w:val="18"/>
                <w:lang w:eastAsia="zh-CN"/>
              </w:rPr>
              <w:t>”</w:t>
            </w:r>
            <w:r w:rsidRPr="0091711D">
              <w:rPr>
                <w:rFonts w:eastAsia="楷体_GB2312"/>
                <w:sz w:val="18"/>
                <w:szCs w:val="18"/>
                <w:lang w:eastAsia="zh-CN"/>
              </w:rPr>
              <w:t>应按照</w:t>
            </w:r>
            <w:r w:rsidRPr="0091711D">
              <w:rPr>
                <w:rFonts w:eastAsia="楷体_GB2312"/>
                <w:sz w:val="18"/>
                <w:szCs w:val="18"/>
                <w:lang w:eastAsia="zh-CN"/>
              </w:rPr>
              <w:t>“</w:t>
            </w:r>
            <w:r w:rsidRPr="0091711D">
              <w:rPr>
                <w:rFonts w:eastAsia="楷体_GB2312"/>
                <w:sz w:val="18"/>
                <w:szCs w:val="18"/>
                <w:lang w:eastAsia="zh-CN"/>
              </w:rPr>
              <w:t>《信托合同》</w:t>
            </w:r>
            <w:r w:rsidRPr="0091711D">
              <w:rPr>
                <w:rFonts w:eastAsia="楷体_GB2312"/>
                <w:sz w:val="18"/>
                <w:szCs w:val="18"/>
                <w:lang w:eastAsia="zh-CN"/>
              </w:rPr>
              <w:t>”</w:t>
            </w:r>
            <w:r w:rsidRPr="0091711D">
              <w:rPr>
                <w:rFonts w:eastAsia="楷体_GB2312"/>
                <w:sz w:val="18"/>
                <w:szCs w:val="18"/>
                <w:lang w:eastAsia="zh-CN"/>
              </w:rPr>
              <w:t>第</w:t>
            </w:r>
            <w:r w:rsidRPr="0091711D">
              <w:rPr>
                <w:rFonts w:eastAsia="楷体_GB2312"/>
                <w:sz w:val="18"/>
                <w:szCs w:val="18"/>
                <w:lang w:eastAsia="zh-CN"/>
              </w:rPr>
              <w:t>9.6</w:t>
            </w:r>
            <w:r w:rsidRPr="0091711D">
              <w:rPr>
                <w:rFonts w:eastAsia="楷体_GB2312"/>
                <w:sz w:val="18"/>
                <w:szCs w:val="18"/>
                <w:lang w:eastAsia="zh-CN"/>
              </w:rPr>
              <w:t>款约定的分配顺序进行分配。</w:t>
            </w:r>
          </w:p>
          <w:p w14:paraId="79BEFFAF"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lastRenderedPageBreak/>
              <w:t xml:space="preserve">3. </w:t>
            </w:r>
            <w:r w:rsidRPr="0091711D">
              <w:rPr>
                <w:rFonts w:eastAsia="楷体_GB2312"/>
                <w:sz w:val="18"/>
                <w:lang w:eastAsia="zh-CN"/>
              </w:rPr>
              <w:t>累计违约率：就某一</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而言，该</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的</w:t>
            </w:r>
            <w:r w:rsidRPr="0091711D">
              <w:rPr>
                <w:rFonts w:eastAsia="楷体_GB2312"/>
                <w:sz w:val="18"/>
                <w:lang w:eastAsia="zh-CN"/>
              </w:rPr>
              <w:t>“</w:t>
            </w:r>
            <w:r w:rsidRPr="0091711D">
              <w:rPr>
                <w:rFonts w:eastAsia="楷体_GB2312"/>
                <w:sz w:val="18"/>
                <w:lang w:eastAsia="zh-CN"/>
              </w:rPr>
              <w:t>累计违约率</w:t>
            </w:r>
            <w:r w:rsidRPr="0091711D">
              <w:rPr>
                <w:rFonts w:eastAsia="楷体_GB2312"/>
                <w:sz w:val="18"/>
                <w:lang w:eastAsia="zh-CN"/>
              </w:rPr>
              <w:t>”</w:t>
            </w:r>
            <w:r w:rsidRPr="0091711D">
              <w:rPr>
                <w:rFonts w:eastAsia="楷体_GB2312"/>
                <w:sz w:val="18"/>
                <w:lang w:eastAsia="zh-CN"/>
              </w:rPr>
              <w:t>系指</w:t>
            </w:r>
            <w:r w:rsidRPr="0091711D">
              <w:rPr>
                <w:rFonts w:eastAsia="楷体_GB2312"/>
                <w:sz w:val="18"/>
                <w:lang w:eastAsia="zh-CN"/>
              </w:rPr>
              <w:t>A/B</w:t>
            </w:r>
            <w:r w:rsidRPr="0091711D">
              <w:rPr>
                <w:rFonts w:eastAsia="楷体_GB2312"/>
                <w:sz w:val="18"/>
                <w:lang w:eastAsia="zh-CN"/>
              </w:rPr>
              <w:t>所得的百分比，其中，</w:t>
            </w:r>
            <w:r w:rsidRPr="0091711D">
              <w:rPr>
                <w:rFonts w:eastAsia="楷体_GB2312"/>
                <w:sz w:val="18"/>
                <w:lang w:eastAsia="zh-CN"/>
              </w:rPr>
              <w:t>A</w:t>
            </w:r>
            <w:r w:rsidRPr="0091711D">
              <w:rPr>
                <w:rFonts w:eastAsia="楷体_GB2312"/>
                <w:sz w:val="18"/>
                <w:lang w:eastAsia="zh-CN"/>
              </w:rPr>
              <w:t>为该</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以及之前各</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内的所有</w:t>
            </w:r>
            <w:r w:rsidRPr="0091711D">
              <w:rPr>
                <w:rFonts w:eastAsia="楷体_GB2312"/>
                <w:sz w:val="18"/>
                <w:lang w:eastAsia="zh-CN"/>
              </w:rPr>
              <w:t>“</w:t>
            </w:r>
            <w:r w:rsidRPr="0091711D">
              <w:rPr>
                <w:rFonts w:eastAsia="楷体_GB2312"/>
                <w:sz w:val="18"/>
                <w:lang w:eastAsia="zh-CN"/>
              </w:rPr>
              <w:t>违约贷款</w:t>
            </w:r>
            <w:r w:rsidRPr="0091711D">
              <w:rPr>
                <w:rFonts w:eastAsia="楷体_GB2312"/>
                <w:sz w:val="18"/>
                <w:lang w:eastAsia="zh-CN"/>
              </w:rPr>
              <w:t>”</w:t>
            </w:r>
            <w:r w:rsidRPr="0091711D">
              <w:rPr>
                <w:rFonts w:eastAsia="楷体_GB2312"/>
                <w:sz w:val="18"/>
                <w:lang w:eastAsia="zh-CN"/>
              </w:rPr>
              <w:t>在成为</w:t>
            </w:r>
            <w:r w:rsidRPr="0091711D">
              <w:rPr>
                <w:rFonts w:eastAsia="楷体_GB2312"/>
                <w:sz w:val="18"/>
                <w:lang w:eastAsia="zh-CN"/>
              </w:rPr>
              <w:t>“</w:t>
            </w:r>
            <w:r w:rsidRPr="0091711D">
              <w:rPr>
                <w:rFonts w:eastAsia="楷体_GB2312"/>
                <w:sz w:val="18"/>
                <w:lang w:eastAsia="zh-CN"/>
              </w:rPr>
              <w:t>违约贷款</w:t>
            </w:r>
            <w:r w:rsidRPr="0091711D">
              <w:rPr>
                <w:rFonts w:eastAsia="楷体_GB2312"/>
                <w:sz w:val="18"/>
                <w:lang w:eastAsia="zh-CN"/>
              </w:rPr>
              <w:t>”</w:t>
            </w:r>
            <w:r w:rsidRPr="0091711D">
              <w:rPr>
                <w:rFonts w:eastAsia="楷体_GB2312"/>
                <w:sz w:val="18"/>
                <w:lang w:eastAsia="zh-CN"/>
              </w:rPr>
              <w:t>时的</w:t>
            </w:r>
            <w:r w:rsidRPr="0091711D">
              <w:rPr>
                <w:rFonts w:eastAsia="楷体_GB2312"/>
                <w:sz w:val="18"/>
                <w:lang w:eastAsia="zh-CN"/>
              </w:rPr>
              <w:t>“</w:t>
            </w:r>
            <w:r w:rsidRPr="0091711D">
              <w:rPr>
                <w:rFonts w:eastAsia="楷体_GB2312"/>
                <w:sz w:val="18"/>
                <w:lang w:eastAsia="zh-CN"/>
              </w:rPr>
              <w:t>未偿本金余额</w:t>
            </w:r>
            <w:r w:rsidRPr="0091711D">
              <w:rPr>
                <w:rFonts w:eastAsia="楷体_GB2312"/>
                <w:sz w:val="18"/>
                <w:lang w:eastAsia="zh-CN"/>
              </w:rPr>
              <w:t>”</w:t>
            </w:r>
            <w:r w:rsidRPr="0091711D">
              <w:rPr>
                <w:rFonts w:eastAsia="楷体_GB2312"/>
                <w:sz w:val="18"/>
                <w:lang w:eastAsia="zh-CN"/>
              </w:rPr>
              <w:t>之和，</w:t>
            </w:r>
            <w:r w:rsidRPr="0091711D">
              <w:rPr>
                <w:rFonts w:eastAsia="楷体_GB2312"/>
                <w:sz w:val="18"/>
                <w:lang w:eastAsia="zh-CN"/>
              </w:rPr>
              <w:t>B</w:t>
            </w:r>
            <w:r w:rsidRPr="0091711D">
              <w:rPr>
                <w:rFonts w:eastAsia="楷体_GB2312"/>
                <w:sz w:val="18"/>
                <w:lang w:eastAsia="zh-CN"/>
              </w:rPr>
              <w:t>为</w:t>
            </w:r>
            <w:r w:rsidRPr="0091711D">
              <w:rPr>
                <w:rFonts w:eastAsia="楷体_GB2312"/>
                <w:sz w:val="18"/>
                <w:lang w:eastAsia="zh-CN"/>
              </w:rPr>
              <w:t>“</w:t>
            </w:r>
            <w:r w:rsidRPr="0091711D">
              <w:rPr>
                <w:rFonts w:eastAsia="楷体_GB2312"/>
                <w:sz w:val="18"/>
                <w:lang w:eastAsia="zh-CN"/>
              </w:rPr>
              <w:t>初始起算日资产池余额</w:t>
            </w:r>
            <w:r w:rsidRPr="0091711D">
              <w:rPr>
                <w:rFonts w:eastAsia="楷体_GB2312"/>
                <w:sz w:val="18"/>
                <w:lang w:eastAsia="zh-CN"/>
              </w:rPr>
              <w:t>”</w:t>
            </w:r>
            <w:r w:rsidRPr="0091711D">
              <w:rPr>
                <w:rFonts w:eastAsia="楷体_GB2312"/>
                <w:sz w:val="18"/>
                <w:lang w:eastAsia="zh-CN"/>
              </w:rPr>
              <w:t>。</w:t>
            </w:r>
          </w:p>
          <w:p w14:paraId="2F63E372"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4. </w:t>
            </w:r>
            <w:r w:rsidRPr="0091711D">
              <w:rPr>
                <w:rFonts w:eastAsia="楷体_GB2312"/>
                <w:sz w:val="18"/>
                <w:lang w:eastAsia="zh-CN"/>
              </w:rPr>
              <w:t>严重拖欠率：就某一</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而言，系指</w:t>
            </w:r>
            <w:r w:rsidRPr="0091711D">
              <w:rPr>
                <w:rFonts w:eastAsia="楷体_GB2312"/>
                <w:sz w:val="18"/>
                <w:lang w:eastAsia="zh-CN"/>
              </w:rPr>
              <w:t>A/(B-C)</w:t>
            </w:r>
            <w:r w:rsidRPr="0091711D">
              <w:rPr>
                <w:rFonts w:eastAsia="楷体_GB2312"/>
                <w:sz w:val="18"/>
                <w:lang w:eastAsia="zh-CN"/>
              </w:rPr>
              <w:t>。其中，</w:t>
            </w:r>
            <w:r w:rsidRPr="0091711D">
              <w:rPr>
                <w:rFonts w:eastAsia="楷体_GB2312"/>
                <w:sz w:val="18"/>
                <w:lang w:eastAsia="zh-CN"/>
              </w:rPr>
              <w:t>A</w:t>
            </w:r>
            <w:r w:rsidRPr="0091711D">
              <w:rPr>
                <w:rFonts w:eastAsia="楷体_GB2312"/>
                <w:sz w:val="18"/>
                <w:lang w:eastAsia="zh-CN"/>
              </w:rPr>
              <w:t>为该</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之最后一日日终时所有</w:t>
            </w:r>
            <w:r w:rsidRPr="0091711D">
              <w:rPr>
                <w:rFonts w:eastAsia="楷体_GB2312"/>
                <w:sz w:val="18"/>
                <w:lang w:eastAsia="zh-CN"/>
              </w:rPr>
              <w:t>“</w:t>
            </w:r>
            <w:r w:rsidRPr="0091711D">
              <w:rPr>
                <w:rFonts w:eastAsia="楷体_GB2312"/>
                <w:sz w:val="18"/>
                <w:lang w:eastAsia="zh-CN"/>
              </w:rPr>
              <w:t>严重拖欠住房贷款</w:t>
            </w:r>
            <w:r w:rsidRPr="0091711D">
              <w:rPr>
                <w:rFonts w:eastAsia="楷体_GB2312"/>
                <w:sz w:val="18"/>
                <w:lang w:eastAsia="zh-CN"/>
              </w:rPr>
              <w:t>”</w:t>
            </w:r>
            <w:r w:rsidRPr="0091711D">
              <w:rPr>
                <w:rFonts w:eastAsia="楷体_GB2312"/>
                <w:sz w:val="18"/>
                <w:lang w:eastAsia="zh-CN"/>
              </w:rPr>
              <w:t>的</w:t>
            </w:r>
            <w:r w:rsidRPr="0091711D">
              <w:rPr>
                <w:rFonts w:eastAsia="楷体_GB2312"/>
                <w:sz w:val="18"/>
                <w:lang w:eastAsia="zh-CN"/>
              </w:rPr>
              <w:t>“</w:t>
            </w:r>
            <w:r w:rsidRPr="0091711D">
              <w:rPr>
                <w:rFonts w:eastAsia="楷体_GB2312"/>
                <w:sz w:val="18"/>
                <w:lang w:eastAsia="zh-CN"/>
              </w:rPr>
              <w:t>未偿本金余额</w:t>
            </w:r>
            <w:r w:rsidRPr="0091711D">
              <w:rPr>
                <w:rFonts w:eastAsia="楷体_GB2312"/>
                <w:sz w:val="18"/>
                <w:lang w:eastAsia="zh-CN"/>
              </w:rPr>
              <w:t>”</w:t>
            </w:r>
            <w:r w:rsidRPr="0091711D">
              <w:rPr>
                <w:rFonts w:eastAsia="楷体_GB2312"/>
                <w:sz w:val="18"/>
                <w:lang w:eastAsia="zh-CN"/>
              </w:rPr>
              <w:t>之和；</w:t>
            </w:r>
            <w:r w:rsidRPr="0091711D">
              <w:rPr>
                <w:rFonts w:eastAsia="楷体_GB2312"/>
                <w:sz w:val="18"/>
                <w:lang w:eastAsia="zh-CN"/>
              </w:rPr>
              <w:t>B</w:t>
            </w:r>
            <w:r w:rsidRPr="0091711D">
              <w:rPr>
                <w:rFonts w:eastAsia="楷体_GB2312"/>
                <w:sz w:val="18"/>
                <w:lang w:eastAsia="zh-CN"/>
              </w:rPr>
              <w:t>为</w:t>
            </w:r>
            <w:r w:rsidRPr="0091711D">
              <w:rPr>
                <w:rFonts w:eastAsia="楷体_GB2312"/>
                <w:sz w:val="18"/>
                <w:lang w:eastAsia="zh-CN"/>
              </w:rPr>
              <w:t>“</w:t>
            </w:r>
            <w:r w:rsidRPr="0091711D">
              <w:rPr>
                <w:rFonts w:eastAsia="楷体_GB2312"/>
                <w:sz w:val="18"/>
                <w:lang w:eastAsia="zh-CN"/>
              </w:rPr>
              <w:t>初始起算日资产池余额</w:t>
            </w:r>
            <w:r w:rsidRPr="0091711D">
              <w:rPr>
                <w:rFonts w:eastAsia="楷体_GB2312"/>
                <w:sz w:val="18"/>
                <w:lang w:eastAsia="zh-CN"/>
              </w:rPr>
              <w:t>”</w:t>
            </w:r>
            <w:r w:rsidRPr="0091711D">
              <w:rPr>
                <w:rFonts w:eastAsia="楷体_GB2312"/>
                <w:sz w:val="18"/>
                <w:lang w:eastAsia="zh-CN"/>
              </w:rPr>
              <w:t>；</w:t>
            </w:r>
            <w:r w:rsidRPr="0091711D">
              <w:rPr>
                <w:rFonts w:eastAsia="楷体_GB2312"/>
                <w:sz w:val="18"/>
                <w:lang w:eastAsia="zh-CN"/>
              </w:rPr>
              <w:t>C</w:t>
            </w:r>
            <w:r w:rsidRPr="0091711D">
              <w:rPr>
                <w:rFonts w:eastAsia="楷体_GB2312"/>
                <w:sz w:val="18"/>
                <w:lang w:eastAsia="zh-CN"/>
              </w:rPr>
              <w:t>为从</w:t>
            </w:r>
            <w:r w:rsidRPr="0091711D">
              <w:rPr>
                <w:rFonts w:eastAsia="楷体_GB2312"/>
                <w:sz w:val="18"/>
                <w:lang w:eastAsia="zh-CN"/>
              </w:rPr>
              <w:t>“</w:t>
            </w:r>
            <w:r w:rsidRPr="0091711D">
              <w:rPr>
                <w:rFonts w:eastAsia="楷体_GB2312"/>
                <w:sz w:val="18"/>
                <w:lang w:eastAsia="zh-CN"/>
              </w:rPr>
              <w:t>初始起算日</w:t>
            </w:r>
            <w:r w:rsidRPr="0091711D">
              <w:rPr>
                <w:rFonts w:eastAsia="楷体_GB2312"/>
                <w:sz w:val="18"/>
                <w:lang w:eastAsia="zh-CN"/>
              </w:rPr>
              <w:t>”</w:t>
            </w:r>
            <w:r w:rsidRPr="0091711D">
              <w:rPr>
                <w:rFonts w:eastAsia="楷体_GB2312"/>
                <w:sz w:val="18"/>
                <w:lang w:eastAsia="zh-CN"/>
              </w:rPr>
              <w:t>至该</w:t>
            </w:r>
            <w:r w:rsidRPr="0091711D">
              <w:rPr>
                <w:rFonts w:eastAsia="楷体_GB2312"/>
                <w:sz w:val="18"/>
                <w:lang w:eastAsia="zh-CN"/>
              </w:rPr>
              <w:t>“</w:t>
            </w:r>
            <w:r w:rsidRPr="0091711D">
              <w:rPr>
                <w:rFonts w:eastAsia="楷体_GB2312"/>
                <w:sz w:val="18"/>
                <w:lang w:eastAsia="zh-CN"/>
              </w:rPr>
              <w:t>收款期间</w:t>
            </w:r>
            <w:r w:rsidRPr="0091711D">
              <w:rPr>
                <w:rFonts w:eastAsia="楷体_GB2312"/>
                <w:sz w:val="18"/>
                <w:lang w:eastAsia="zh-CN"/>
              </w:rPr>
              <w:t>”</w:t>
            </w:r>
            <w:r w:rsidRPr="0091711D">
              <w:rPr>
                <w:rFonts w:eastAsia="楷体_GB2312"/>
                <w:sz w:val="18"/>
                <w:lang w:eastAsia="zh-CN"/>
              </w:rPr>
              <w:t>开始前所有已从</w:t>
            </w:r>
            <w:r w:rsidRPr="0091711D">
              <w:rPr>
                <w:rFonts w:eastAsia="楷体_GB2312"/>
                <w:sz w:val="18"/>
                <w:lang w:eastAsia="zh-CN"/>
              </w:rPr>
              <w:t>“</w:t>
            </w:r>
            <w:r w:rsidRPr="0091711D">
              <w:rPr>
                <w:rFonts w:eastAsia="楷体_GB2312"/>
                <w:sz w:val="18"/>
                <w:lang w:eastAsia="zh-CN"/>
              </w:rPr>
              <w:t>资产池</w:t>
            </w:r>
            <w:r w:rsidRPr="0091711D">
              <w:rPr>
                <w:rFonts w:eastAsia="楷体_GB2312"/>
                <w:sz w:val="18"/>
                <w:lang w:eastAsia="zh-CN"/>
              </w:rPr>
              <w:t>”</w:t>
            </w:r>
            <w:r w:rsidRPr="0091711D">
              <w:rPr>
                <w:rFonts w:eastAsia="楷体_GB2312"/>
                <w:sz w:val="18"/>
                <w:lang w:eastAsia="zh-CN"/>
              </w:rPr>
              <w:t>内回收的</w:t>
            </w:r>
            <w:r w:rsidRPr="0091711D">
              <w:rPr>
                <w:rFonts w:eastAsia="楷体_GB2312"/>
                <w:sz w:val="18"/>
                <w:lang w:eastAsia="zh-CN"/>
              </w:rPr>
              <w:t>“</w:t>
            </w:r>
            <w:r w:rsidRPr="0091711D">
              <w:rPr>
                <w:rFonts w:eastAsia="楷体_GB2312"/>
                <w:sz w:val="18"/>
                <w:lang w:eastAsia="zh-CN"/>
              </w:rPr>
              <w:t>本金回收款</w:t>
            </w:r>
            <w:r w:rsidRPr="0091711D">
              <w:rPr>
                <w:rFonts w:eastAsia="楷体_GB2312"/>
                <w:sz w:val="18"/>
                <w:lang w:eastAsia="zh-CN"/>
              </w:rPr>
              <w:t>”</w:t>
            </w:r>
            <w:r w:rsidRPr="0091711D">
              <w:rPr>
                <w:rFonts w:eastAsia="楷体_GB2312"/>
                <w:sz w:val="18"/>
                <w:lang w:eastAsia="zh-CN"/>
              </w:rPr>
              <w:t>之和。</w:t>
            </w:r>
          </w:p>
          <w:p w14:paraId="26196475" w14:textId="77777777" w:rsidR="00C51DBC" w:rsidRPr="0091711D" w:rsidRDefault="008B011C">
            <w:pPr>
              <w:spacing w:line="360" w:lineRule="auto"/>
              <w:rPr>
                <w:rFonts w:eastAsia="楷体_GB2312"/>
                <w:sz w:val="18"/>
                <w:szCs w:val="18"/>
                <w:lang w:eastAsia="zh-CN"/>
              </w:rPr>
            </w:pPr>
            <w:r w:rsidRPr="0091711D">
              <w:rPr>
                <w:rFonts w:eastAsia="楷体_GB2312"/>
                <w:sz w:val="18"/>
                <w:lang w:eastAsia="zh-CN"/>
              </w:rPr>
              <w:t xml:space="preserve">5. </w:t>
            </w:r>
            <w:r w:rsidRPr="0091711D">
              <w:rPr>
                <w:rFonts w:eastAsia="楷体_GB2312"/>
                <w:sz w:val="18"/>
                <w:lang w:eastAsia="zh-CN"/>
              </w:rPr>
              <w:t>拖欠住房贷款：系指根据</w:t>
            </w:r>
            <w:r w:rsidRPr="0091711D">
              <w:rPr>
                <w:rFonts w:eastAsia="楷体_GB2312"/>
                <w:sz w:val="18"/>
                <w:lang w:eastAsia="zh-CN"/>
              </w:rPr>
              <w:t>“</w:t>
            </w:r>
            <w:r w:rsidRPr="0091711D">
              <w:rPr>
                <w:rFonts w:eastAsia="楷体_GB2312"/>
                <w:sz w:val="18"/>
                <w:lang w:eastAsia="zh-CN"/>
              </w:rPr>
              <w:t>贷款服务机构</w:t>
            </w:r>
            <w:r w:rsidRPr="0091711D">
              <w:rPr>
                <w:rFonts w:eastAsia="楷体_GB2312"/>
                <w:sz w:val="18"/>
                <w:lang w:eastAsia="zh-CN"/>
              </w:rPr>
              <w:t>”</w:t>
            </w:r>
            <w:r w:rsidRPr="0091711D">
              <w:rPr>
                <w:rFonts w:eastAsia="楷体_GB2312"/>
                <w:sz w:val="18"/>
                <w:lang w:eastAsia="zh-CN"/>
              </w:rPr>
              <w:t>标准服务程序的规定，</w:t>
            </w:r>
            <w:r w:rsidRPr="0091711D">
              <w:rPr>
                <w:rFonts w:eastAsia="楷体_GB2312"/>
                <w:sz w:val="18"/>
                <w:lang w:eastAsia="zh-CN"/>
              </w:rPr>
              <w:t>“</w:t>
            </w:r>
            <w:r w:rsidRPr="0091711D">
              <w:rPr>
                <w:rFonts w:eastAsia="楷体_GB2312"/>
                <w:sz w:val="18"/>
                <w:lang w:eastAsia="zh-CN"/>
              </w:rPr>
              <w:t>住房贷款合同</w:t>
            </w:r>
            <w:r w:rsidRPr="0091711D">
              <w:rPr>
                <w:rFonts w:eastAsia="楷体_GB2312"/>
                <w:sz w:val="18"/>
                <w:lang w:eastAsia="zh-CN"/>
              </w:rPr>
              <w:t>”</w:t>
            </w:r>
            <w:r w:rsidRPr="0091711D">
              <w:rPr>
                <w:rFonts w:eastAsia="楷体_GB2312"/>
                <w:sz w:val="18"/>
                <w:lang w:eastAsia="zh-CN"/>
              </w:rPr>
              <w:t>项下本息的任何部分在约定的支付日后逾期</w:t>
            </w:r>
            <w:r w:rsidRPr="00905C0B">
              <w:rPr>
                <w:rFonts w:eastAsia="楷体_GB2312"/>
                <w:sz w:val="18"/>
                <w:lang w:eastAsia="zh-CN"/>
              </w:rPr>
              <w:t>1</w:t>
            </w:r>
            <w:r w:rsidRPr="00905C0B">
              <w:rPr>
                <w:rFonts w:eastAsia="楷体_GB2312"/>
                <w:sz w:val="18"/>
                <w:lang w:eastAsia="zh-CN"/>
              </w:rPr>
              <w:t>天</w:t>
            </w:r>
            <w:r w:rsidRPr="0091711D">
              <w:rPr>
                <w:rFonts w:eastAsia="楷体_GB2312"/>
                <w:sz w:val="18"/>
                <w:lang w:eastAsia="zh-CN"/>
              </w:rPr>
              <w:t>（含</w:t>
            </w:r>
            <w:r w:rsidRPr="0091711D">
              <w:rPr>
                <w:rFonts w:eastAsia="楷体_GB2312"/>
                <w:sz w:val="18"/>
                <w:lang w:eastAsia="zh-CN"/>
              </w:rPr>
              <w:t>1</w:t>
            </w:r>
            <w:r w:rsidRPr="0091711D">
              <w:rPr>
                <w:rFonts w:eastAsia="楷体_GB2312"/>
                <w:sz w:val="18"/>
                <w:lang w:eastAsia="zh-CN"/>
              </w:rPr>
              <w:t>天）以上但少于</w:t>
            </w:r>
            <w:r w:rsidR="006A4429">
              <w:rPr>
                <w:rFonts w:eastAsia="楷体_GB2312" w:hint="eastAsia"/>
                <w:sz w:val="18"/>
                <w:lang w:eastAsia="zh-CN"/>
              </w:rPr>
              <w:t>90</w:t>
            </w:r>
            <w:r w:rsidRPr="00905C0B">
              <w:rPr>
                <w:rFonts w:eastAsia="楷体_GB2312"/>
                <w:sz w:val="18"/>
                <w:lang w:eastAsia="zh-CN"/>
              </w:rPr>
              <w:t>天</w:t>
            </w:r>
            <w:r w:rsidRPr="0091711D">
              <w:rPr>
                <w:rFonts w:eastAsia="楷体_GB2312"/>
                <w:sz w:val="18"/>
                <w:lang w:eastAsia="zh-CN"/>
              </w:rPr>
              <w:t>（含</w:t>
            </w:r>
            <w:r w:rsidR="006A4429">
              <w:rPr>
                <w:rFonts w:eastAsia="楷体_GB2312" w:hint="eastAsia"/>
                <w:sz w:val="18"/>
                <w:lang w:eastAsia="zh-CN"/>
              </w:rPr>
              <w:t>90</w:t>
            </w:r>
            <w:r w:rsidRPr="0091711D">
              <w:rPr>
                <w:rFonts w:eastAsia="楷体_GB2312"/>
                <w:sz w:val="18"/>
                <w:lang w:eastAsia="zh-CN"/>
              </w:rPr>
              <w:t>天）的</w:t>
            </w:r>
            <w:r w:rsidRPr="0091711D">
              <w:rPr>
                <w:rFonts w:eastAsia="楷体_GB2312"/>
                <w:sz w:val="18"/>
                <w:lang w:eastAsia="zh-CN"/>
              </w:rPr>
              <w:t>“</w:t>
            </w:r>
            <w:r w:rsidRPr="0091711D">
              <w:rPr>
                <w:rFonts w:eastAsia="楷体_GB2312"/>
                <w:sz w:val="18"/>
                <w:lang w:eastAsia="zh-CN"/>
              </w:rPr>
              <w:t>住房贷款</w:t>
            </w:r>
            <w:r w:rsidRPr="0091711D">
              <w:rPr>
                <w:rFonts w:eastAsia="楷体_GB2312"/>
                <w:sz w:val="18"/>
                <w:lang w:eastAsia="zh-CN"/>
              </w:rPr>
              <w:t>”</w:t>
            </w:r>
            <w:r w:rsidRPr="0091711D">
              <w:rPr>
                <w:rFonts w:eastAsia="楷体_GB2312"/>
                <w:sz w:val="18"/>
                <w:lang w:eastAsia="zh-CN"/>
              </w:rPr>
              <w:t>。</w:t>
            </w:r>
          </w:p>
          <w:p w14:paraId="372FA064" w14:textId="77777777" w:rsidR="00C51DBC" w:rsidRPr="0091711D" w:rsidRDefault="008B011C">
            <w:pPr>
              <w:spacing w:line="360" w:lineRule="auto"/>
              <w:rPr>
                <w:rFonts w:eastAsia="楷体_GB2312"/>
                <w:sz w:val="18"/>
                <w:szCs w:val="18"/>
                <w:lang w:eastAsia="zh-CN"/>
              </w:rPr>
            </w:pPr>
            <w:r w:rsidRPr="0091711D">
              <w:rPr>
                <w:rFonts w:eastAsia="楷体_GB2312"/>
                <w:sz w:val="18"/>
                <w:szCs w:val="18"/>
                <w:lang w:eastAsia="zh-CN"/>
              </w:rPr>
              <w:t>拖欠回收为对</w:t>
            </w:r>
            <w:r w:rsidRPr="0091711D">
              <w:rPr>
                <w:rFonts w:eastAsia="楷体_GB2312"/>
                <w:sz w:val="18"/>
                <w:szCs w:val="18"/>
                <w:lang w:eastAsia="zh-CN"/>
              </w:rPr>
              <w:t>“</w:t>
            </w:r>
            <w:r w:rsidRPr="0091711D">
              <w:rPr>
                <w:rFonts w:eastAsia="楷体_GB2312"/>
                <w:sz w:val="18"/>
                <w:szCs w:val="18"/>
                <w:lang w:eastAsia="zh-CN"/>
              </w:rPr>
              <w:t>拖欠住房贷款</w:t>
            </w:r>
            <w:r w:rsidRPr="0091711D">
              <w:rPr>
                <w:rFonts w:eastAsia="楷体_GB2312"/>
                <w:sz w:val="18"/>
                <w:szCs w:val="18"/>
                <w:lang w:eastAsia="zh-CN"/>
              </w:rPr>
              <w:t>”</w:t>
            </w:r>
            <w:r w:rsidRPr="0091711D">
              <w:rPr>
                <w:rFonts w:eastAsia="楷体_GB2312"/>
                <w:sz w:val="18"/>
                <w:szCs w:val="18"/>
                <w:lang w:eastAsia="zh-CN"/>
              </w:rPr>
              <w:t>的回收。</w:t>
            </w:r>
          </w:p>
          <w:p w14:paraId="3928E589" w14:textId="77777777" w:rsidR="00C51DBC" w:rsidRPr="0091711D" w:rsidRDefault="008B011C">
            <w:pPr>
              <w:spacing w:line="360" w:lineRule="auto"/>
              <w:rPr>
                <w:rFonts w:eastAsia="楷体_GB2312"/>
                <w:sz w:val="18"/>
                <w:lang w:eastAsia="zh-CN"/>
              </w:rPr>
            </w:pPr>
            <w:r w:rsidRPr="0091711D">
              <w:rPr>
                <w:rFonts w:eastAsia="楷体_GB2312"/>
                <w:sz w:val="18"/>
                <w:szCs w:val="18"/>
                <w:lang w:eastAsia="zh-CN"/>
              </w:rPr>
              <w:t>6</w:t>
            </w:r>
            <w:r w:rsidRPr="0091711D">
              <w:rPr>
                <w:rFonts w:eastAsia="楷体_GB2312"/>
                <w:sz w:val="18"/>
                <w:lang w:eastAsia="zh-CN"/>
              </w:rPr>
              <w:t xml:space="preserve">. </w:t>
            </w:r>
            <w:r w:rsidRPr="0091711D">
              <w:rPr>
                <w:rFonts w:eastAsia="楷体_GB2312"/>
                <w:sz w:val="18"/>
                <w:szCs w:val="18"/>
                <w:lang w:eastAsia="zh-CN"/>
              </w:rPr>
              <w:t>严重拖欠住房贷款：</w:t>
            </w:r>
            <w:r w:rsidRPr="0091711D">
              <w:rPr>
                <w:rFonts w:eastAsia="楷体_GB2312"/>
                <w:sz w:val="18"/>
                <w:lang w:eastAsia="zh-CN"/>
              </w:rPr>
              <w:t>系指根据</w:t>
            </w:r>
            <w:r w:rsidRPr="0091711D">
              <w:rPr>
                <w:rFonts w:eastAsia="楷体_GB2312"/>
                <w:sz w:val="18"/>
                <w:lang w:eastAsia="zh-CN"/>
              </w:rPr>
              <w:t>“</w:t>
            </w:r>
            <w:r w:rsidRPr="0091711D">
              <w:rPr>
                <w:rFonts w:eastAsia="楷体_GB2312"/>
                <w:sz w:val="18"/>
                <w:lang w:eastAsia="zh-CN"/>
              </w:rPr>
              <w:t>贷款服务机构</w:t>
            </w:r>
            <w:r w:rsidRPr="0091711D">
              <w:rPr>
                <w:rFonts w:eastAsia="楷体_GB2312"/>
                <w:sz w:val="18"/>
                <w:lang w:eastAsia="zh-CN"/>
              </w:rPr>
              <w:t>”</w:t>
            </w:r>
            <w:r w:rsidRPr="0091711D">
              <w:rPr>
                <w:rFonts w:eastAsia="楷体_GB2312"/>
                <w:sz w:val="18"/>
                <w:lang w:eastAsia="zh-CN"/>
              </w:rPr>
              <w:t>标准服务程序的规定，</w:t>
            </w:r>
            <w:r w:rsidRPr="0091711D">
              <w:rPr>
                <w:rFonts w:eastAsia="楷体_GB2312"/>
                <w:sz w:val="18"/>
                <w:lang w:eastAsia="zh-CN"/>
              </w:rPr>
              <w:t>“</w:t>
            </w:r>
            <w:r w:rsidRPr="0091711D">
              <w:rPr>
                <w:rFonts w:eastAsia="楷体_GB2312"/>
                <w:sz w:val="18"/>
                <w:lang w:eastAsia="zh-CN"/>
              </w:rPr>
              <w:t>住房贷款合同</w:t>
            </w:r>
            <w:r w:rsidRPr="0091711D">
              <w:rPr>
                <w:rFonts w:eastAsia="楷体_GB2312"/>
                <w:sz w:val="18"/>
                <w:lang w:eastAsia="zh-CN"/>
              </w:rPr>
              <w:t>”</w:t>
            </w:r>
            <w:r w:rsidRPr="0091711D">
              <w:rPr>
                <w:rFonts w:eastAsia="楷体_GB2312"/>
                <w:sz w:val="18"/>
                <w:lang w:eastAsia="zh-CN"/>
              </w:rPr>
              <w:t>项下本息的任何部分在支付日后逾期超过</w:t>
            </w:r>
            <w:r w:rsidR="006A4429">
              <w:rPr>
                <w:rFonts w:eastAsia="楷体_GB2312" w:hint="eastAsia"/>
                <w:sz w:val="18"/>
                <w:lang w:eastAsia="zh-CN"/>
              </w:rPr>
              <w:t>60</w:t>
            </w:r>
            <w:r w:rsidRPr="00905C0B">
              <w:rPr>
                <w:rFonts w:eastAsia="楷体_GB2312"/>
                <w:sz w:val="18"/>
                <w:lang w:eastAsia="zh-CN"/>
              </w:rPr>
              <w:t>天</w:t>
            </w:r>
            <w:r w:rsidRPr="0091711D">
              <w:rPr>
                <w:rFonts w:eastAsia="楷体_GB2312"/>
                <w:sz w:val="18"/>
                <w:lang w:eastAsia="zh-CN"/>
              </w:rPr>
              <w:t>（不含</w:t>
            </w:r>
            <w:r w:rsidR="006A4429">
              <w:rPr>
                <w:rFonts w:eastAsia="楷体_GB2312" w:hint="eastAsia"/>
                <w:sz w:val="18"/>
                <w:lang w:eastAsia="zh-CN"/>
              </w:rPr>
              <w:t>60</w:t>
            </w:r>
            <w:r w:rsidRPr="0091711D">
              <w:rPr>
                <w:rFonts w:eastAsia="楷体_GB2312"/>
                <w:sz w:val="18"/>
                <w:lang w:eastAsia="zh-CN"/>
              </w:rPr>
              <w:t>天）但不超过</w:t>
            </w:r>
            <w:r w:rsidR="006A4429">
              <w:rPr>
                <w:rFonts w:eastAsia="楷体_GB2312" w:hint="eastAsia"/>
                <w:sz w:val="18"/>
                <w:lang w:eastAsia="zh-CN"/>
              </w:rPr>
              <w:t>90</w:t>
            </w:r>
            <w:r w:rsidRPr="00905C0B">
              <w:rPr>
                <w:rFonts w:eastAsia="楷体_GB2312"/>
                <w:sz w:val="18"/>
                <w:lang w:eastAsia="zh-CN"/>
              </w:rPr>
              <w:t>天</w:t>
            </w:r>
            <w:r w:rsidRPr="0091711D">
              <w:rPr>
                <w:rFonts w:eastAsia="楷体_GB2312"/>
                <w:sz w:val="18"/>
                <w:lang w:eastAsia="zh-CN"/>
              </w:rPr>
              <w:t>（含</w:t>
            </w:r>
            <w:r w:rsidR="006A4429">
              <w:rPr>
                <w:rFonts w:eastAsia="楷体_GB2312" w:hint="eastAsia"/>
                <w:sz w:val="18"/>
                <w:lang w:eastAsia="zh-CN"/>
              </w:rPr>
              <w:t>90</w:t>
            </w:r>
            <w:r w:rsidRPr="0091711D">
              <w:rPr>
                <w:rFonts w:eastAsia="楷体_GB2312"/>
                <w:sz w:val="18"/>
                <w:lang w:eastAsia="zh-CN"/>
              </w:rPr>
              <w:t>天）的</w:t>
            </w:r>
            <w:r w:rsidRPr="0091711D">
              <w:rPr>
                <w:rFonts w:eastAsia="楷体_GB2312"/>
                <w:sz w:val="18"/>
                <w:lang w:eastAsia="zh-CN"/>
              </w:rPr>
              <w:t>“</w:t>
            </w:r>
            <w:r w:rsidRPr="0091711D">
              <w:rPr>
                <w:rFonts w:eastAsia="楷体_GB2312"/>
                <w:sz w:val="18"/>
                <w:lang w:eastAsia="zh-CN"/>
              </w:rPr>
              <w:t>住房贷款</w:t>
            </w:r>
            <w:r w:rsidRPr="0091711D">
              <w:rPr>
                <w:rFonts w:eastAsia="楷体_GB2312"/>
                <w:sz w:val="18"/>
                <w:lang w:eastAsia="zh-CN"/>
              </w:rPr>
              <w:t>”</w:t>
            </w:r>
            <w:r w:rsidRPr="0091711D">
              <w:rPr>
                <w:rFonts w:eastAsia="楷体_GB2312"/>
                <w:sz w:val="18"/>
                <w:lang w:eastAsia="zh-CN"/>
              </w:rPr>
              <w:t>。</w:t>
            </w:r>
          </w:p>
          <w:p w14:paraId="70FA7E00" w14:textId="77777777" w:rsidR="00C51DBC" w:rsidRPr="0091711D" w:rsidRDefault="008B011C">
            <w:pPr>
              <w:pStyle w:val="BodyText"/>
              <w:rPr>
                <w:rFonts w:ascii="Times New Roman" w:eastAsia="楷体_GB2312" w:hAnsi="Times New Roman" w:cs="Times New Roman"/>
                <w:sz w:val="18"/>
                <w:szCs w:val="18"/>
              </w:rPr>
            </w:pPr>
            <w:r w:rsidRPr="0091711D">
              <w:rPr>
                <w:rFonts w:ascii="Times New Roman" w:eastAsia="楷体_GB2312" w:hAnsi="Times New Roman" w:cs="Times New Roman"/>
                <w:sz w:val="18"/>
                <w:szCs w:val="18"/>
              </w:rPr>
              <w:t>7</w:t>
            </w:r>
            <w:r w:rsidRPr="0091711D">
              <w:rPr>
                <w:rFonts w:ascii="Times New Roman" w:eastAsia="楷体_GB2312" w:hAnsi="Times New Roman" w:cs="Times New Roman"/>
                <w:sz w:val="18"/>
                <w:szCs w:val="18"/>
              </w:rPr>
              <w:t>．违约贷款：在无重复计算的情况下，系指出现以下任何一种情况的</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w:t>
            </w:r>
          </w:p>
          <w:p w14:paraId="54C0BFE8" w14:textId="77777777" w:rsidR="00C51DBC" w:rsidRPr="0091711D" w:rsidRDefault="008B011C">
            <w:pPr>
              <w:pStyle w:val="BodyText"/>
              <w:numPr>
                <w:ilvl w:val="0"/>
                <w:numId w:val="17"/>
              </w:numPr>
              <w:ind w:left="284" w:hanging="284"/>
              <w:rPr>
                <w:rFonts w:ascii="Times New Roman" w:eastAsia="楷体_GB2312" w:hAnsi="Times New Roman" w:cs="Times New Roman"/>
                <w:sz w:val="18"/>
                <w:szCs w:val="18"/>
              </w:rPr>
            </w:pPr>
            <w:r w:rsidRPr="0091711D">
              <w:rPr>
                <w:rFonts w:ascii="Times New Roman" w:eastAsia="楷体_GB2312" w:hAnsi="Times New Roman" w:cs="Times New Roman"/>
                <w:sz w:val="18"/>
                <w:szCs w:val="18"/>
              </w:rPr>
              <w:t>该</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的任何部分，在</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住房贷款合同</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中约定的本息支付日后，超过</w:t>
            </w:r>
            <w:r w:rsidR="006A4429">
              <w:rPr>
                <w:rFonts w:ascii="Times New Roman" w:eastAsia="楷体_GB2312" w:hAnsi="Times New Roman" w:cs="Times New Roman" w:hint="eastAsia"/>
                <w:sz w:val="18"/>
                <w:szCs w:val="18"/>
              </w:rPr>
              <w:t>90</w:t>
            </w:r>
            <w:r w:rsidRPr="00905C0B">
              <w:rPr>
                <w:rFonts w:ascii="Times New Roman" w:eastAsia="楷体_GB2312" w:hAnsi="Times New Roman" w:cs="Times New Roman"/>
                <w:sz w:val="18"/>
                <w:szCs w:val="18"/>
              </w:rPr>
              <w:t>日</w:t>
            </w:r>
            <w:r w:rsidRPr="0091711D">
              <w:rPr>
                <w:rFonts w:ascii="Times New Roman" w:eastAsia="楷体_GB2312" w:hAnsi="Times New Roman" w:cs="Times New Roman"/>
                <w:sz w:val="18"/>
                <w:szCs w:val="18"/>
              </w:rPr>
              <w:t>（不含</w:t>
            </w:r>
            <w:r w:rsidR="006A4429">
              <w:rPr>
                <w:rFonts w:ascii="Times New Roman" w:eastAsia="楷体_GB2312" w:hAnsi="Times New Roman" w:cs="Times New Roman" w:hint="eastAsia"/>
                <w:sz w:val="18"/>
                <w:szCs w:val="18"/>
              </w:rPr>
              <w:t>90</w:t>
            </w:r>
            <w:r w:rsidRPr="0091711D">
              <w:rPr>
                <w:rFonts w:ascii="Times New Roman" w:eastAsia="楷体_GB2312" w:hAnsi="Times New Roman" w:cs="Times New Roman"/>
                <w:sz w:val="18"/>
                <w:szCs w:val="18"/>
              </w:rPr>
              <w:t>日）仍未偿还；或</w:t>
            </w:r>
          </w:p>
          <w:p w14:paraId="018F1581" w14:textId="77777777" w:rsidR="00C51DBC" w:rsidRPr="0091711D" w:rsidRDefault="008B011C">
            <w:pPr>
              <w:pStyle w:val="BodyText"/>
              <w:numPr>
                <w:ilvl w:val="0"/>
                <w:numId w:val="17"/>
              </w:numPr>
              <w:ind w:left="284" w:hanging="284"/>
              <w:rPr>
                <w:rFonts w:ascii="Times New Roman" w:eastAsia="楷体_GB2312" w:hAnsi="Times New Roman" w:cs="Times New Roman"/>
                <w:sz w:val="18"/>
                <w:szCs w:val="18"/>
              </w:rPr>
            </w:pPr>
            <w:r w:rsidRPr="0091711D">
              <w:rPr>
                <w:rFonts w:ascii="Times New Roman" w:eastAsia="楷体_GB2312" w:hAnsi="Times New Roman" w:cs="Times New Roman"/>
                <w:sz w:val="18"/>
                <w:szCs w:val="18"/>
              </w:rPr>
              <w:t xml:space="preserve"> “</w:t>
            </w:r>
            <w:r w:rsidRPr="0091711D">
              <w:rPr>
                <w:rFonts w:ascii="Times New Roman" w:eastAsia="楷体_GB2312" w:hAnsi="Times New Roman" w:cs="Times New Roman"/>
                <w:sz w:val="18"/>
                <w:szCs w:val="18"/>
              </w:rPr>
              <w:t>贷款服务机构</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根据其</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《贷款服务手册》</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规定的标准服务程序认定为损失的</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；或</w:t>
            </w:r>
          </w:p>
          <w:p w14:paraId="6938B0C1" w14:textId="77777777" w:rsidR="00C51DBC" w:rsidRPr="0091711D" w:rsidRDefault="008B011C">
            <w:pPr>
              <w:pStyle w:val="BodyText"/>
              <w:numPr>
                <w:ilvl w:val="0"/>
                <w:numId w:val="17"/>
              </w:numPr>
              <w:ind w:left="284" w:hanging="284"/>
              <w:rPr>
                <w:rFonts w:ascii="Times New Roman" w:eastAsia="楷体_GB2312" w:hAnsi="Times New Roman" w:cs="Times New Roman"/>
                <w:sz w:val="18"/>
                <w:szCs w:val="18"/>
              </w:rPr>
            </w:pPr>
            <w:r w:rsidRPr="0091711D">
              <w:rPr>
                <w:rFonts w:ascii="Times New Roman" w:eastAsia="楷体_GB2312" w:hAnsi="Times New Roman" w:cs="Times New Roman"/>
                <w:sz w:val="18"/>
                <w:szCs w:val="18"/>
              </w:rPr>
              <w:t>予以展期的</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w:t>
            </w:r>
          </w:p>
          <w:p w14:paraId="3EE1D37A" w14:textId="77777777" w:rsidR="00C51DBC" w:rsidRPr="0091711D" w:rsidRDefault="008B011C">
            <w:pPr>
              <w:pStyle w:val="BodyText"/>
              <w:rPr>
                <w:rFonts w:ascii="Times New Roman" w:eastAsia="楷体_GB2312" w:hAnsi="Times New Roman" w:cs="Times New Roman"/>
                <w:sz w:val="18"/>
                <w:szCs w:val="18"/>
              </w:rPr>
            </w:pP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在被认定为</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违约贷款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后，即使</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借款人</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或</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保证人</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（如有）又正常还款或结清该笔</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，该笔</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仍不能恢复为正常</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住房贷款</w:t>
            </w:r>
            <w:r w:rsidRPr="0091711D">
              <w:rPr>
                <w:rFonts w:ascii="Times New Roman" w:eastAsia="楷体_GB2312" w:hAnsi="Times New Roman" w:cs="Times New Roman"/>
                <w:sz w:val="18"/>
                <w:szCs w:val="18"/>
              </w:rPr>
              <w:t>”</w:t>
            </w:r>
            <w:r w:rsidRPr="0091711D">
              <w:rPr>
                <w:rFonts w:ascii="Times New Roman" w:eastAsia="楷体_GB2312" w:hAnsi="Times New Roman" w:cs="Times New Roman"/>
                <w:sz w:val="18"/>
                <w:szCs w:val="18"/>
              </w:rPr>
              <w:t>。</w:t>
            </w:r>
          </w:p>
          <w:p w14:paraId="787ABBD2" w14:textId="77777777" w:rsidR="00C51DBC" w:rsidRPr="0091711D" w:rsidRDefault="008B011C">
            <w:pPr>
              <w:pStyle w:val="a0"/>
              <w:spacing w:after="0" w:line="360" w:lineRule="auto"/>
              <w:rPr>
                <w:rFonts w:eastAsia="楷体_GB2312"/>
                <w:sz w:val="18"/>
                <w:szCs w:val="18"/>
                <w:lang w:eastAsia="zh-CN"/>
              </w:rPr>
            </w:pPr>
            <w:r w:rsidRPr="0091711D">
              <w:rPr>
                <w:rFonts w:eastAsia="楷体_GB2312"/>
                <w:sz w:val="18"/>
                <w:szCs w:val="18"/>
                <w:lang w:eastAsia="zh-CN"/>
              </w:rPr>
              <w:t>违约回收为对</w:t>
            </w:r>
            <w:r w:rsidRPr="0091711D">
              <w:rPr>
                <w:rFonts w:eastAsia="楷体_GB2312"/>
                <w:sz w:val="18"/>
                <w:szCs w:val="18"/>
                <w:lang w:eastAsia="zh-CN"/>
              </w:rPr>
              <w:t>“</w:t>
            </w:r>
            <w:r w:rsidRPr="0091711D">
              <w:rPr>
                <w:rFonts w:eastAsia="楷体_GB2312"/>
                <w:sz w:val="18"/>
                <w:szCs w:val="18"/>
                <w:lang w:eastAsia="zh-CN"/>
              </w:rPr>
              <w:t>违约贷款</w:t>
            </w:r>
            <w:r w:rsidRPr="0091711D">
              <w:rPr>
                <w:rFonts w:eastAsia="楷体_GB2312"/>
                <w:sz w:val="18"/>
                <w:szCs w:val="18"/>
                <w:lang w:eastAsia="zh-CN"/>
              </w:rPr>
              <w:t>”</w:t>
            </w:r>
            <w:r w:rsidRPr="0091711D">
              <w:rPr>
                <w:rFonts w:eastAsia="楷体_GB2312"/>
                <w:sz w:val="18"/>
                <w:szCs w:val="18"/>
                <w:lang w:eastAsia="zh-CN"/>
              </w:rPr>
              <w:t>的回收。</w:t>
            </w:r>
          </w:p>
          <w:p w14:paraId="17845297"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8. </w:t>
            </w:r>
          </w:p>
          <w:p w14:paraId="4A612287"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9. </w:t>
            </w:r>
            <w:r w:rsidRPr="0091711D">
              <w:rPr>
                <w:rFonts w:eastAsia="楷体_GB2312"/>
                <w:sz w:val="18"/>
                <w:lang w:eastAsia="zh-CN"/>
              </w:rPr>
              <w:t>收款信息表中的</w:t>
            </w:r>
            <w:r w:rsidRPr="0091711D">
              <w:rPr>
                <w:rFonts w:eastAsia="楷体_GB2312"/>
                <w:sz w:val="18"/>
                <w:lang w:eastAsia="zh-CN"/>
              </w:rPr>
              <w:t>“</w:t>
            </w:r>
            <w:r w:rsidR="0046544B" w:rsidRPr="0091711D">
              <w:rPr>
                <w:rFonts w:eastAsia="楷体_GB2312"/>
                <w:sz w:val="18"/>
                <w:lang w:eastAsia="zh-CN"/>
              </w:rPr>
              <w:t>贷款服务机构</w:t>
            </w:r>
            <w:r w:rsidRPr="0091711D">
              <w:rPr>
                <w:rFonts w:eastAsia="楷体_GB2312"/>
                <w:sz w:val="18"/>
                <w:lang w:eastAsia="zh-CN"/>
              </w:rPr>
              <w:t>回收款项</w:t>
            </w:r>
            <w:r w:rsidRPr="0091711D">
              <w:rPr>
                <w:rFonts w:eastAsia="楷体_GB2312"/>
                <w:sz w:val="18"/>
                <w:lang w:eastAsia="zh-CN"/>
              </w:rPr>
              <w:t>__</w:t>
            </w:r>
            <w:r w:rsidRPr="0091711D">
              <w:rPr>
                <w:rFonts w:eastAsia="楷体_GB2312"/>
                <w:sz w:val="18"/>
                <w:lang w:eastAsia="zh-CN"/>
              </w:rPr>
              <w:t>违约回收</w:t>
            </w:r>
            <w:r w:rsidRPr="0091711D">
              <w:rPr>
                <w:rFonts w:eastAsia="楷体_GB2312"/>
                <w:sz w:val="18"/>
                <w:lang w:eastAsia="zh-CN"/>
              </w:rPr>
              <w:t>__</w:t>
            </w:r>
            <w:r w:rsidRPr="0091711D">
              <w:rPr>
                <w:rFonts w:eastAsia="楷体_GB2312"/>
                <w:sz w:val="18"/>
                <w:lang w:eastAsia="zh-CN"/>
              </w:rPr>
              <w:t>其他</w:t>
            </w:r>
            <w:r w:rsidRPr="0091711D">
              <w:rPr>
                <w:rFonts w:eastAsia="楷体_GB2312"/>
                <w:sz w:val="18"/>
                <w:lang w:eastAsia="zh-CN"/>
              </w:rPr>
              <w:t>”=</w:t>
            </w:r>
            <w:r w:rsidR="0046544B" w:rsidRPr="0091711D">
              <w:rPr>
                <w:rFonts w:eastAsia="楷体_GB2312"/>
                <w:sz w:val="18"/>
                <w:lang w:eastAsia="zh-CN"/>
              </w:rPr>
              <w:t>“</w:t>
            </w:r>
            <w:r w:rsidR="0046544B" w:rsidRPr="0091711D">
              <w:rPr>
                <w:rFonts w:eastAsia="楷体_GB2312"/>
                <w:sz w:val="18"/>
                <w:lang w:eastAsia="zh-CN"/>
              </w:rPr>
              <w:t>贷款</w:t>
            </w:r>
            <w:r w:rsidRPr="0091711D">
              <w:rPr>
                <w:rFonts w:eastAsia="楷体_GB2312"/>
                <w:sz w:val="18"/>
                <w:lang w:eastAsia="zh-CN"/>
              </w:rPr>
              <w:t>服务机构</w:t>
            </w:r>
            <w:r w:rsidR="0046544B" w:rsidRPr="0091711D">
              <w:rPr>
                <w:rFonts w:eastAsia="楷体_GB2312"/>
                <w:sz w:val="18"/>
                <w:lang w:eastAsia="zh-CN"/>
              </w:rPr>
              <w:t>”</w:t>
            </w:r>
            <w:r w:rsidRPr="0091711D">
              <w:rPr>
                <w:rFonts w:eastAsia="楷体_GB2312"/>
                <w:sz w:val="18"/>
                <w:lang w:eastAsia="zh-CN"/>
              </w:rPr>
              <w:t>从</w:t>
            </w:r>
            <w:r w:rsidRPr="0091711D">
              <w:rPr>
                <w:rFonts w:eastAsia="楷体_GB2312"/>
                <w:sz w:val="18"/>
                <w:lang w:eastAsia="zh-CN"/>
              </w:rPr>
              <w:t>“</w:t>
            </w:r>
            <w:r w:rsidRPr="0091711D">
              <w:rPr>
                <w:rFonts w:eastAsia="楷体_GB2312"/>
                <w:sz w:val="18"/>
                <w:lang w:eastAsia="zh-CN"/>
              </w:rPr>
              <w:t>违约贷款</w:t>
            </w:r>
            <w:r w:rsidRPr="0091711D">
              <w:rPr>
                <w:rFonts w:eastAsia="楷体_GB2312"/>
                <w:sz w:val="18"/>
                <w:lang w:eastAsia="zh-CN"/>
              </w:rPr>
              <w:t>”</w:t>
            </w:r>
            <w:r w:rsidRPr="0091711D">
              <w:rPr>
                <w:rFonts w:eastAsia="楷体_GB2312"/>
                <w:sz w:val="18"/>
                <w:lang w:eastAsia="zh-CN"/>
              </w:rPr>
              <w:t>回收的所有金额</w:t>
            </w:r>
            <w:r w:rsidRPr="0091711D">
              <w:rPr>
                <w:rFonts w:eastAsia="楷体_GB2312"/>
                <w:sz w:val="18"/>
                <w:lang w:eastAsia="zh-CN"/>
              </w:rPr>
              <w:t>—</w:t>
            </w:r>
            <w:r w:rsidRPr="0091711D">
              <w:rPr>
                <w:rFonts w:eastAsia="楷体_GB2312"/>
                <w:sz w:val="18"/>
                <w:lang w:eastAsia="zh-CN"/>
              </w:rPr>
              <w:t>当期从</w:t>
            </w:r>
            <w:r w:rsidRPr="0091711D">
              <w:rPr>
                <w:rFonts w:eastAsia="楷体_GB2312"/>
                <w:sz w:val="18"/>
                <w:lang w:eastAsia="zh-CN"/>
              </w:rPr>
              <w:t>“</w:t>
            </w:r>
            <w:r w:rsidRPr="0091711D">
              <w:rPr>
                <w:rFonts w:eastAsia="楷体_GB2312"/>
                <w:sz w:val="18"/>
                <w:lang w:eastAsia="zh-CN"/>
              </w:rPr>
              <w:t>违约贷款</w:t>
            </w:r>
            <w:r w:rsidRPr="0091711D">
              <w:rPr>
                <w:rFonts w:eastAsia="楷体_GB2312"/>
                <w:sz w:val="18"/>
                <w:lang w:eastAsia="zh-CN"/>
              </w:rPr>
              <w:t>”</w:t>
            </w:r>
            <w:r w:rsidRPr="0091711D">
              <w:rPr>
                <w:rFonts w:eastAsia="楷体_GB2312"/>
                <w:sz w:val="18"/>
                <w:lang w:eastAsia="zh-CN"/>
              </w:rPr>
              <w:t>回收的金额中可以归类为本金、利息和违约金的金额。</w:t>
            </w:r>
          </w:p>
          <w:p w14:paraId="0B766D50"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10. </w:t>
            </w:r>
            <w:r w:rsidRPr="0091711D">
              <w:rPr>
                <w:rFonts w:eastAsia="楷体_GB2312"/>
                <w:sz w:val="18"/>
                <w:lang w:eastAsia="zh-CN"/>
              </w:rPr>
              <w:t>累计违约率监控指标</w:t>
            </w:r>
            <w:r w:rsidRPr="0091711D">
              <w:rPr>
                <w:rFonts w:eastAsia="楷体_GB2312"/>
                <w:sz w:val="18"/>
                <w:lang w:eastAsia="zh-CN"/>
              </w:rPr>
              <w:tab/>
            </w:r>
          </w:p>
        </w:tc>
      </w:tr>
      <w:tr w:rsidR="00C51DBC" w:rsidRPr="0091711D" w14:paraId="5195D48F" w14:textId="77777777" w:rsidTr="00B60208">
        <w:trPr>
          <w:gridAfter w:val="1"/>
          <w:wAfter w:w="3272" w:type="dxa"/>
          <w:trHeight w:val="315"/>
        </w:trPr>
        <w:tc>
          <w:tcPr>
            <w:tcW w:w="1313" w:type="dxa"/>
          </w:tcPr>
          <w:p w14:paraId="5E85C69D" w14:textId="77777777" w:rsidR="00C51DBC" w:rsidRPr="00905C0B" w:rsidRDefault="00686CC9" w:rsidP="00686CC9">
            <w:pPr>
              <w:spacing w:line="360" w:lineRule="auto"/>
              <w:rPr>
                <w:rFonts w:eastAsia="楷体_GB2312"/>
                <w:sz w:val="18"/>
                <w:lang w:eastAsia="zh-CN"/>
              </w:rPr>
            </w:pPr>
            <w:r w:rsidRPr="00905C0B">
              <w:rPr>
                <w:rFonts w:eastAsia="楷体_GB2312"/>
                <w:sz w:val="18"/>
                <w:lang w:eastAsia="zh-CN"/>
              </w:rPr>
              <w:lastRenderedPageBreak/>
              <w:t>2015</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r w:rsidR="008B011C" w:rsidRPr="00905C0B">
              <w:rPr>
                <w:rFonts w:eastAsia="楷体_GB2312"/>
                <w:sz w:val="18"/>
                <w:lang w:eastAsia="zh-CN"/>
              </w:rPr>
              <w:t>-</w:t>
            </w:r>
            <w:r w:rsidRPr="00905C0B">
              <w:rPr>
                <w:rFonts w:eastAsia="楷体_GB2312"/>
                <w:sz w:val="18"/>
                <w:lang w:eastAsia="zh-CN"/>
              </w:rPr>
              <w:t>2016</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p>
        </w:tc>
        <w:tc>
          <w:tcPr>
            <w:tcW w:w="1312" w:type="dxa"/>
          </w:tcPr>
          <w:p w14:paraId="4D2161C1" w14:textId="77777777" w:rsidR="00C51DBC" w:rsidRPr="00905C0B" w:rsidRDefault="00686CC9" w:rsidP="00686CC9">
            <w:pPr>
              <w:spacing w:line="360" w:lineRule="auto"/>
              <w:rPr>
                <w:rFonts w:eastAsia="楷体_GB2312"/>
                <w:sz w:val="18"/>
                <w:lang w:eastAsia="zh-CN"/>
              </w:rPr>
            </w:pPr>
            <w:r w:rsidRPr="00905C0B">
              <w:rPr>
                <w:rFonts w:eastAsia="楷体_GB2312"/>
                <w:sz w:val="18"/>
                <w:lang w:eastAsia="zh-CN"/>
              </w:rPr>
              <w:t>2016</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r w:rsidR="008B011C" w:rsidRPr="00905C0B">
              <w:rPr>
                <w:rFonts w:eastAsia="楷体_GB2312"/>
                <w:sz w:val="18"/>
                <w:lang w:eastAsia="zh-CN"/>
              </w:rPr>
              <w:t>-</w:t>
            </w:r>
            <w:r w:rsidRPr="00905C0B">
              <w:rPr>
                <w:rFonts w:eastAsia="楷体_GB2312"/>
                <w:sz w:val="18"/>
                <w:lang w:eastAsia="zh-CN"/>
              </w:rPr>
              <w:t>2018</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p>
        </w:tc>
        <w:tc>
          <w:tcPr>
            <w:tcW w:w="1312" w:type="dxa"/>
          </w:tcPr>
          <w:p w14:paraId="14B01876" w14:textId="77777777" w:rsidR="00C51DBC" w:rsidRPr="00905C0B" w:rsidRDefault="00686CC9" w:rsidP="00686CC9">
            <w:pPr>
              <w:spacing w:line="360" w:lineRule="auto"/>
              <w:rPr>
                <w:rFonts w:eastAsia="楷体_GB2312"/>
                <w:sz w:val="18"/>
                <w:lang w:eastAsia="zh-CN"/>
              </w:rPr>
            </w:pPr>
            <w:r w:rsidRPr="00905C0B">
              <w:rPr>
                <w:rFonts w:eastAsia="楷体_GB2312"/>
                <w:sz w:val="18"/>
                <w:lang w:eastAsia="zh-CN"/>
              </w:rPr>
              <w:t>2018</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r w:rsidR="008B011C" w:rsidRPr="00905C0B">
              <w:rPr>
                <w:rFonts w:eastAsia="楷体_GB2312"/>
                <w:sz w:val="18"/>
                <w:lang w:eastAsia="zh-CN"/>
              </w:rPr>
              <w:t>-</w:t>
            </w:r>
            <w:r w:rsidRPr="00905C0B">
              <w:rPr>
                <w:rFonts w:eastAsia="楷体_GB2312"/>
                <w:sz w:val="18"/>
                <w:lang w:eastAsia="zh-CN"/>
              </w:rPr>
              <w:t>2020</w:t>
            </w:r>
            <w:r w:rsidR="008B011C" w:rsidRPr="00905C0B">
              <w:rPr>
                <w:rFonts w:eastAsia="楷体_GB2312"/>
                <w:sz w:val="18"/>
                <w:lang w:eastAsia="zh-CN"/>
              </w:rPr>
              <w:t>年</w:t>
            </w:r>
            <w:r w:rsidR="008B011C" w:rsidRPr="00905C0B">
              <w:rPr>
                <w:rFonts w:eastAsia="楷体_GB2312"/>
                <w:sz w:val="18"/>
                <w:lang w:eastAsia="zh-CN"/>
              </w:rPr>
              <w:t>×</w:t>
            </w:r>
            <w:r w:rsidR="008B011C" w:rsidRPr="00905C0B">
              <w:rPr>
                <w:rFonts w:eastAsia="楷体_GB2312"/>
                <w:sz w:val="18"/>
                <w:lang w:eastAsia="zh-CN"/>
              </w:rPr>
              <w:t>月</w:t>
            </w:r>
          </w:p>
        </w:tc>
        <w:tc>
          <w:tcPr>
            <w:tcW w:w="1313" w:type="dxa"/>
          </w:tcPr>
          <w:p w14:paraId="42A71732" w14:textId="77777777" w:rsidR="004E75BD" w:rsidRPr="00905C0B" w:rsidRDefault="00686CC9" w:rsidP="00686CC9">
            <w:pPr>
              <w:spacing w:line="360" w:lineRule="auto"/>
              <w:rPr>
                <w:rFonts w:eastAsia="楷体_GB2312"/>
                <w:sz w:val="18"/>
                <w:lang w:eastAsia="zh-CN"/>
              </w:rPr>
            </w:pPr>
            <w:r w:rsidRPr="00905C0B">
              <w:rPr>
                <w:rFonts w:eastAsia="楷体_GB2312"/>
                <w:sz w:val="18"/>
                <w:lang w:eastAsia="zh-CN"/>
              </w:rPr>
              <w:t>2021</w:t>
            </w:r>
            <w:r w:rsidR="008B011C" w:rsidRPr="00905C0B">
              <w:rPr>
                <w:rFonts w:eastAsia="楷体_GB2312"/>
                <w:sz w:val="18"/>
                <w:lang w:eastAsia="zh-CN"/>
              </w:rPr>
              <w:t>×</w:t>
            </w:r>
            <w:r w:rsidR="008B011C" w:rsidRPr="00905C0B">
              <w:rPr>
                <w:rFonts w:eastAsia="楷体_GB2312"/>
                <w:sz w:val="18"/>
                <w:lang w:eastAsia="zh-CN"/>
              </w:rPr>
              <w:t>月</w:t>
            </w:r>
          </w:p>
          <w:p w14:paraId="1F31B913" w14:textId="77777777" w:rsidR="00C51DBC" w:rsidRPr="00905C0B" w:rsidRDefault="008B011C" w:rsidP="00686CC9">
            <w:pPr>
              <w:spacing w:line="360" w:lineRule="auto"/>
              <w:rPr>
                <w:rFonts w:eastAsia="楷体_GB2312"/>
                <w:sz w:val="18"/>
                <w:lang w:eastAsia="zh-CN"/>
              </w:rPr>
            </w:pPr>
            <w:r w:rsidRPr="00905C0B">
              <w:rPr>
                <w:rFonts w:eastAsia="楷体_GB2312"/>
                <w:sz w:val="18"/>
                <w:lang w:eastAsia="zh-CN"/>
              </w:rPr>
              <w:t>及以后</w:t>
            </w:r>
          </w:p>
        </w:tc>
      </w:tr>
      <w:tr w:rsidR="00C51DBC" w:rsidRPr="0091711D" w14:paraId="447A89BF" w14:textId="77777777" w:rsidTr="00B60208">
        <w:trPr>
          <w:gridAfter w:val="1"/>
          <w:wAfter w:w="3272" w:type="dxa"/>
          <w:trHeight w:val="315"/>
        </w:trPr>
        <w:tc>
          <w:tcPr>
            <w:tcW w:w="1313" w:type="dxa"/>
          </w:tcPr>
          <w:p w14:paraId="7C0856CD" w14:textId="77777777" w:rsidR="00C51DBC" w:rsidRPr="00905C0B" w:rsidRDefault="00905C0B" w:rsidP="007E6332">
            <w:pPr>
              <w:spacing w:line="360" w:lineRule="auto"/>
              <w:rPr>
                <w:rFonts w:eastAsia="楷体_GB2312"/>
                <w:sz w:val="18"/>
                <w:lang w:eastAsia="zh-CN"/>
              </w:rPr>
            </w:pPr>
            <w:r>
              <w:rPr>
                <w:rFonts w:eastAsia="楷体_GB2312" w:hint="eastAsia"/>
                <w:sz w:val="18"/>
                <w:lang w:eastAsia="zh-CN"/>
              </w:rPr>
              <w:t>【】</w:t>
            </w:r>
            <w:r w:rsidR="008B011C" w:rsidRPr="00905C0B">
              <w:rPr>
                <w:rFonts w:eastAsia="楷体_GB2312"/>
                <w:sz w:val="18"/>
                <w:lang w:eastAsia="zh-CN"/>
              </w:rPr>
              <w:t>%</w:t>
            </w:r>
          </w:p>
        </w:tc>
        <w:tc>
          <w:tcPr>
            <w:tcW w:w="1312" w:type="dxa"/>
          </w:tcPr>
          <w:p w14:paraId="66F6E30B" w14:textId="77777777" w:rsidR="00C51DBC" w:rsidRPr="00905C0B" w:rsidRDefault="00905C0B">
            <w:pPr>
              <w:spacing w:line="360" w:lineRule="auto"/>
              <w:rPr>
                <w:rFonts w:eastAsia="楷体_GB2312"/>
                <w:sz w:val="18"/>
                <w:lang w:eastAsia="zh-CN"/>
              </w:rPr>
            </w:pPr>
            <w:r>
              <w:rPr>
                <w:rFonts w:eastAsia="楷体_GB2312" w:hint="eastAsia"/>
                <w:sz w:val="18"/>
                <w:lang w:eastAsia="zh-CN"/>
              </w:rPr>
              <w:t>【】</w:t>
            </w:r>
            <w:r w:rsidR="008B011C" w:rsidRPr="00905C0B">
              <w:rPr>
                <w:rFonts w:eastAsia="楷体_GB2312"/>
                <w:sz w:val="18"/>
                <w:lang w:eastAsia="zh-CN"/>
              </w:rPr>
              <w:t>%</w:t>
            </w:r>
          </w:p>
        </w:tc>
        <w:tc>
          <w:tcPr>
            <w:tcW w:w="1312" w:type="dxa"/>
          </w:tcPr>
          <w:p w14:paraId="2870FE7B" w14:textId="77777777" w:rsidR="00C51DBC" w:rsidRPr="00905C0B" w:rsidRDefault="00905C0B">
            <w:pPr>
              <w:spacing w:line="360" w:lineRule="auto"/>
              <w:rPr>
                <w:rFonts w:eastAsia="楷体_GB2312"/>
                <w:sz w:val="18"/>
                <w:lang w:eastAsia="zh-CN"/>
              </w:rPr>
            </w:pPr>
            <w:r>
              <w:rPr>
                <w:rFonts w:eastAsia="楷体_GB2312" w:hint="eastAsia"/>
                <w:sz w:val="18"/>
                <w:lang w:eastAsia="zh-CN"/>
              </w:rPr>
              <w:t>【】</w:t>
            </w:r>
            <w:r w:rsidR="008B011C" w:rsidRPr="00905C0B">
              <w:rPr>
                <w:rFonts w:eastAsia="楷体_GB2312"/>
                <w:sz w:val="18"/>
                <w:lang w:eastAsia="zh-CN"/>
              </w:rPr>
              <w:t>%</w:t>
            </w:r>
          </w:p>
        </w:tc>
        <w:tc>
          <w:tcPr>
            <w:tcW w:w="1313" w:type="dxa"/>
          </w:tcPr>
          <w:p w14:paraId="11DF743A" w14:textId="77777777" w:rsidR="00C51DBC" w:rsidRPr="00905C0B" w:rsidRDefault="00905C0B">
            <w:pPr>
              <w:spacing w:line="360" w:lineRule="auto"/>
              <w:rPr>
                <w:rFonts w:eastAsia="楷体_GB2312"/>
                <w:sz w:val="18"/>
                <w:lang w:eastAsia="zh-CN"/>
              </w:rPr>
            </w:pPr>
            <w:r>
              <w:rPr>
                <w:rFonts w:eastAsia="楷体_GB2312" w:hint="eastAsia"/>
                <w:sz w:val="18"/>
                <w:lang w:eastAsia="zh-CN"/>
              </w:rPr>
              <w:t>【】</w:t>
            </w:r>
            <w:r w:rsidR="008B011C" w:rsidRPr="00905C0B">
              <w:rPr>
                <w:rFonts w:eastAsia="楷体_GB2312"/>
                <w:sz w:val="18"/>
                <w:lang w:eastAsia="zh-CN"/>
              </w:rPr>
              <w:t>%</w:t>
            </w:r>
          </w:p>
        </w:tc>
      </w:tr>
      <w:tr w:rsidR="00C51DBC" w:rsidRPr="0091711D" w14:paraId="36DB92E6" w14:textId="77777777" w:rsidTr="00B60208">
        <w:tc>
          <w:tcPr>
            <w:tcW w:w="8522" w:type="dxa"/>
            <w:gridSpan w:val="5"/>
          </w:tcPr>
          <w:p w14:paraId="2C033277"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11. </w:t>
            </w:r>
            <w:r w:rsidRPr="0091711D">
              <w:rPr>
                <w:rFonts w:eastAsia="楷体_GB2312"/>
                <w:sz w:val="18"/>
                <w:lang w:eastAsia="zh-CN"/>
              </w:rPr>
              <w:t>严重拖欠率监控指标</w:t>
            </w:r>
            <w:r w:rsidR="004E75BD" w:rsidRPr="00905C0B">
              <w:rPr>
                <w:rFonts w:eastAsia="楷体_GB2312" w:hint="eastAsia"/>
                <w:sz w:val="18"/>
                <w:lang w:eastAsia="zh-CN"/>
              </w:rPr>
              <w:t>：</w:t>
            </w:r>
            <w:r w:rsidR="00905C0B">
              <w:rPr>
                <w:rFonts w:eastAsia="楷体_GB2312" w:hint="eastAsia"/>
                <w:sz w:val="18"/>
                <w:lang w:eastAsia="zh-CN"/>
              </w:rPr>
              <w:t>【】</w:t>
            </w:r>
            <w:r w:rsidRPr="00905C0B">
              <w:rPr>
                <w:rFonts w:eastAsia="楷体_GB2312"/>
                <w:sz w:val="18"/>
                <w:lang w:eastAsia="zh-CN"/>
              </w:rPr>
              <w:t>%</w:t>
            </w:r>
            <w:r w:rsidRPr="0091711D">
              <w:rPr>
                <w:rFonts w:eastAsia="楷体_GB2312"/>
                <w:sz w:val="18"/>
                <w:lang w:eastAsia="zh-CN"/>
              </w:rPr>
              <w:tab/>
            </w:r>
            <w:r w:rsidRPr="0091711D">
              <w:rPr>
                <w:rFonts w:eastAsia="楷体_GB2312"/>
                <w:sz w:val="18"/>
                <w:lang w:eastAsia="zh-CN"/>
              </w:rPr>
              <w:tab/>
            </w:r>
            <w:r w:rsidRPr="0091711D">
              <w:rPr>
                <w:rFonts w:eastAsia="楷体_GB2312"/>
                <w:sz w:val="18"/>
                <w:lang w:eastAsia="zh-CN"/>
              </w:rPr>
              <w:tab/>
            </w:r>
            <w:r w:rsidRPr="0091711D">
              <w:rPr>
                <w:rFonts w:eastAsia="楷体_GB2312"/>
                <w:sz w:val="18"/>
                <w:lang w:eastAsia="zh-CN"/>
              </w:rPr>
              <w:tab/>
            </w:r>
            <w:r w:rsidRPr="0091711D">
              <w:rPr>
                <w:rFonts w:eastAsia="楷体_GB2312"/>
                <w:sz w:val="18"/>
                <w:lang w:eastAsia="zh-CN"/>
              </w:rPr>
              <w:tab/>
            </w:r>
            <w:r w:rsidRPr="0091711D">
              <w:rPr>
                <w:rFonts w:eastAsia="楷体_GB2312"/>
                <w:sz w:val="18"/>
                <w:lang w:eastAsia="zh-CN"/>
              </w:rPr>
              <w:tab/>
            </w:r>
            <w:r w:rsidRPr="0091711D">
              <w:rPr>
                <w:rFonts w:eastAsia="楷体_GB2312"/>
                <w:sz w:val="18"/>
                <w:lang w:eastAsia="zh-CN"/>
              </w:rPr>
              <w:tab/>
            </w:r>
          </w:p>
          <w:p w14:paraId="11B3BD0D"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12. </w:t>
            </w:r>
            <w:r w:rsidRPr="0091711D">
              <w:rPr>
                <w:rFonts w:eastAsia="楷体_GB2312"/>
                <w:sz w:val="18"/>
                <w:lang w:eastAsia="zh-CN"/>
              </w:rPr>
              <w:t>经处置目前无拖欠：经过非诉讼类和诉讼类处置过程，借款人还清所欠款项，目前无拖欠。</w:t>
            </w:r>
          </w:p>
          <w:p w14:paraId="37684994" w14:textId="77777777" w:rsidR="00C51DBC" w:rsidRPr="0091711D" w:rsidRDefault="008B011C">
            <w:pPr>
              <w:spacing w:line="360" w:lineRule="auto"/>
              <w:rPr>
                <w:rFonts w:eastAsia="楷体_GB2312"/>
                <w:sz w:val="18"/>
                <w:lang w:eastAsia="zh-CN"/>
              </w:rPr>
            </w:pPr>
            <w:r w:rsidRPr="0091711D">
              <w:rPr>
                <w:rFonts w:eastAsia="楷体_GB2312"/>
                <w:sz w:val="18"/>
                <w:lang w:eastAsia="zh-CN"/>
              </w:rPr>
              <w:t xml:space="preserve">13. </w:t>
            </w:r>
            <w:r w:rsidRPr="0091711D">
              <w:rPr>
                <w:rFonts w:eastAsia="楷体_GB2312"/>
                <w:sz w:val="18"/>
                <w:lang w:eastAsia="zh-CN"/>
              </w:rPr>
              <w:t>非诉讼类处置：含催收、协议、仲裁等各种非诉讼方式。</w:t>
            </w:r>
          </w:p>
        </w:tc>
      </w:tr>
    </w:tbl>
    <w:p w14:paraId="209F5D1F" w14:textId="77777777" w:rsidR="00C51DBC" w:rsidRPr="0091711D" w:rsidRDefault="008B011C">
      <w:pPr>
        <w:spacing w:line="360" w:lineRule="auto"/>
        <w:outlineLvl w:val="0"/>
        <w:rPr>
          <w:rFonts w:eastAsia="楷体_GB2312"/>
          <w:iCs/>
          <w:lang w:eastAsia="zh-CN"/>
        </w:rPr>
      </w:pPr>
      <w:bookmarkStart w:id="731" w:name="_Toc205624780"/>
      <w:r w:rsidRPr="0091711D">
        <w:rPr>
          <w:rFonts w:eastAsia="楷体_GB2312"/>
          <w:i/>
          <w:iCs/>
          <w:vanish/>
          <w:lang w:eastAsia="zh-CN"/>
        </w:rPr>
        <w:cr/>
      </w:r>
    </w:p>
    <w:p w14:paraId="1CC42064" w14:textId="77777777" w:rsidR="00C51DBC" w:rsidRPr="0091711D" w:rsidRDefault="008B011C">
      <w:pPr>
        <w:spacing w:line="360" w:lineRule="auto"/>
        <w:outlineLvl w:val="0"/>
        <w:rPr>
          <w:rFonts w:eastAsia="楷体_GB2312"/>
          <w:b/>
          <w:bCs/>
          <w:lang w:eastAsia="zh-CN"/>
        </w:rPr>
      </w:pPr>
      <w:r w:rsidRPr="0091711D">
        <w:rPr>
          <w:rFonts w:eastAsia="楷体_GB2312"/>
          <w:i/>
          <w:iCs/>
          <w:lang w:eastAsia="zh-CN"/>
        </w:rPr>
        <w:br w:type="page"/>
      </w:r>
      <w:bookmarkStart w:id="732" w:name="_Toc438128604"/>
      <w:r w:rsidRPr="0091711D">
        <w:rPr>
          <w:rFonts w:eastAsia="楷体_GB2312"/>
          <w:b/>
          <w:bCs/>
          <w:lang w:eastAsia="zh-CN"/>
        </w:rPr>
        <w:lastRenderedPageBreak/>
        <w:t>附件四：对月度服务机构报告执行商定程序的报告</w:t>
      </w:r>
      <w:bookmarkEnd w:id="732"/>
    </w:p>
    <w:p w14:paraId="2B1B63A9" w14:textId="77777777" w:rsidR="00C51DBC" w:rsidRPr="0091711D" w:rsidRDefault="00C51DBC">
      <w:pPr>
        <w:spacing w:line="360" w:lineRule="auto"/>
        <w:outlineLvl w:val="0"/>
        <w:rPr>
          <w:rFonts w:eastAsia="楷体_GB2312"/>
          <w:b/>
          <w:bCs/>
          <w:lang w:eastAsia="zh-CN"/>
        </w:rPr>
      </w:pPr>
    </w:p>
    <w:p w14:paraId="54CB213C" w14:textId="77777777" w:rsidR="00C51DBC" w:rsidRPr="0091711D" w:rsidRDefault="008B011C">
      <w:pPr>
        <w:spacing w:line="360" w:lineRule="auto"/>
        <w:jc w:val="center"/>
        <w:rPr>
          <w:rFonts w:eastAsia="楷体_GB2312"/>
          <w:color w:val="000000"/>
          <w:lang w:eastAsia="zh-CN"/>
        </w:rPr>
      </w:pPr>
      <w:r w:rsidRPr="0091711D">
        <w:rPr>
          <w:rFonts w:eastAsia="楷体_GB2312"/>
          <w:b/>
          <w:bCs/>
          <w:lang w:eastAsia="zh-CN"/>
        </w:rPr>
        <w:t>对月度服务机构报告执行商定程序的报告</w:t>
      </w:r>
    </w:p>
    <w:p w14:paraId="0FC6E8A5" w14:textId="77777777" w:rsidR="00C51DBC" w:rsidRPr="0091711D" w:rsidRDefault="00C51DBC">
      <w:pPr>
        <w:tabs>
          <w:tab w:val="left" w:pos="825"/>
        </w:tabs>
        <w:spacing w:line="360" w:lineRule="auto"/>
        <w:rPr>
          <w:rFonts w:eastAsia="楷体_GB2312"/>
          <w:color w:val="000000"/>
          <w:lang w:eastAsia="zh-CN"/>
        </w:rPr>
      </w:pPr>
    </w:p>
    <w:p w14:paraId="5CD7C05B"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致：交银国际信托有限公司（受托人）</w:t>
      </w:r>
    </w:p>
    <w:p w14:paraId="5BFB48A9" w14:textId="77777777" w:rsidR="00C51DBC" w:rsidRPr="0091711D" w:rsidRDefault="00C51DBC">
      <w:pPr>
        <w:spacing w:line="360" w:lineRule="auto"/>
        <w:ind w:left="720"/>
        <w:rPr>
          <w:rFonts w:eastAsia="楷体_GB2312"/>
          <w:color w:val="000000"/>
          <w:lang w:eastAsia="zh-CN"/>
        </w:rPr>
      </w:pPr>
    </w:p>
    <w:p w14:paraId="521F60EC" w14:textId="77777777" w:rsidR="00C51DBC" w:rsidRPr="0091711D" w:rsidRDefault="008B011C">
      <w:pPr>
        <w:spacing w:line="360" w:lineRule="auto"/>
        <w:jc w:val="right"/>
        <w:rPr>
          <w:rFonts w:eastAsia="楷体_GB2312"/>
          <w:color w:val="000000"/>
          <w:lang w:eastAsia="zh-CN"/>
        </w:rPr>
      </w:pPr>
      <w:r w:rsidRPr="0091711D">
        <w:rPr>
          <w:rFonts w:eastAsia="楷体_GB2312"/>
          <w:color w:val="000000"/>
          <w:lang w:eastAsia="zh-CN"/>
        </w:rPr>
        <w:t>日期</w:t>
      </w:r>
      <w:r w:rsidRPr="0091711D">
        <w:rPr>
          <w:rFonts w:eastAsia="楷体_GB2312"/>
          <w:color w:val="000000"/>
          <w:lang w:eastAsia="zh-CN"/>
        </w:rPr>
        <w:t>____________</w:t>
      </w:r>
    </w:p>
    <w:p w14:paraId="18D61C4C" w14:textId="77777777" w:rsidR="00C51DBC" w:rsidRPr="0091711D" w:rsidRDefault="00C51DBC">
      <w:pPr>
        <w:spacing w:line="360" w:lineRule="auto"/>
        <w:jc w:val="right"/>
        <w:rPr>
          <w:rFonts w:eastAsia="楷体_GB2312"/>
          <w:color w:val="000000"/>
          <w:lang w:eastAsia="zh-CN"/>
        </w:rPr>
      </w:pPr>
    </w:p>
    <w:p w14:paraId="69084BED"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致启者：</w:t>
      </w:r>
    </w:p>
    <w:p w14:paraId="7E55A566" w14:textId="77777777" w:rsidR="00C51DBC" w:rsidRPr="0091711D" w:rsidRDefault="00C51DBC">
      <w:pPr>
        <w:spacing w:line="360" w:lineRule="auto"/>
        <w:rPr>
          <w:rFonts w:eastAsia="楷体_GB2312"/>
          <w:color w:val="000000"/>
          <w:lang w:eastAsia="zh-CN"/>
        </w:rPr>
      </w:pPr>
    </w:p>
    <w:p w14:paraId="36B7463F" w14:textId="77777777" w:rsidR="00C51DBC" w:rsidRPr="0091711D" w:rsidRDefault="008B011C">
      <w:pPr>
        <w:spacing w:line="360" w:lineRule="auto"/>
        <w:rPr>
          <w:rFonts w:eastAsia="楷体_GB2312"/>
          <w:b/>
          <w:color w:val="000000"/>
          <w:lang w:eastAsia="zh-CN"/>
        </w:rPr>
      </w:pPr>
      <w:r w:rsidRPr="0091711D">
        <w:rPr>
          <w:rFonts w:eastAsia="楷体_GB2312"/>
          <w:b/>
          <w:color w:val="000000"/>
          <w:lang w:eastAsia="zh-CN"/>
        </w:rPr>
        <w:t>关于：</w:t>
      </w:r>
      <w:r w:rsidR="00AB1023">
        <w:rPr>
          <w:rFonts w:eastAsia="楷体_GB2312" w:hint="eastAsia"/>
          <w:b/>
          <w:color w:val="000000"/>
          <w:lang w:eastAsia="zh-CN"/>
        </w:rPr>
        <w:t>【】</w:t>
      </w:r>
      <w:r w:rsidRPr="0091711D">
        <w:rPr>
          <w:rFonts w:eastAsia="楷体_GB2312"/>
          <w:b/>
          <w:color w:val="000000"/>
          <w:lang w:eastAsia="zh-CN"/>
        </w:rPr>
        <w:t>年【】月【】日的《</w:t>
      </w:r>
      <w:r w:rsidR="00D52AA4">
        <w:rPr>
          <w:rFonts w:eastAsia="楷体_GB2312"/>
          <w:b/>
          <w:color w:val="000000"/>
          <w:lang w:eastAsia="zh-CN"/>
        </w:rPr>
        <w:t>苏福</w:t>
      </w:r>
      <w:r w:rsidR="00D52AA4">
        <w:rPr>
          <w:rFonts w:eastAsia="楷体_GB2312"/>
          <w:b/>
          <w:color w:val="000000"/>
          <w:lang w:eastAsia="zh-CN"/>
        </w:rPr>
        <w:t>2016</w:t>
      </w:r>
      <w:r w:rsidR="00D52AA4">
        <w:rPr>
          <w:rFonts w:eastAsia="楷体_GB2312"/>
          <w:b/>
          <w:color w:val="000000"/>
          <w:lang w:eastAsia="zh-CN"/>
        </w:rPr>
        <w:t>年第一期个人住房抵押贷款资产证券化信托</w:t>
      </w:r>
      <w:r w:rsidR="00CB1499">
        <w:rPr>
          <w:rFonts w:eastAsia="楷体_GB2312" w:hint="eastAsia"/>
          <w:b/>
          <w:color w:val="000000"/>
          <w:lang w:eastAsia="zh-CN"/>
        </w:rPr>
        <w:t>之</w:t>
      </w:r>
      <w:r w:rsidRPr="0091711D">
        <w:rPr>
          <w:rFonts w:eastAsia="楷体_GB2312"/>
          <w:b/>
          <w:color w:val="000000"/>
          <w:lang w:eastAsia="zh-CN"/>
        </w:rPr>
        <w:t>服务合同》（</w:t>
      </w:r>
      <w:r w:rsidRPr="0091711D">
        <w:rPr>
          <w:rFonts w:eastAsia="楷体_GB2312"/>
          <w:b/>
          <w:color w:val="000000"/>
          <w:lang w:eastAsia="zh-CN"/>
        </w:rPr>
        <w:t>“</w:t>
      </w:r>
      <w:r w:rsidRPr="0091711D">
        <w:rPr>
          <w:rFonts w:eastAsia="楷体_GB2312"/>
          <w:b/>
          <w:color w:val="000000"/>
          <w:lang w:eastAsia="zh-CN"/>
        </w:rPr>
        <w:t>《服务合同》</w:t>
      </w:r>
      <w:r w:rsidRPr="0091711D">
        <w:rPr>
          <w:rFonts w:eastAsia="楷体_GB2312"/>
          <w:b/>
          <w:color w:val="000000"/>
          <w:lang w:eastAsia="zh-CN"/>
        </w:rPr>
        <w:t>”</w:t>
      </w:r>
      <w:r w:rsidRPr="0091711D">
        <w:rPr>
          <w:rFonts w:eastAsia="楷体_GB2312"/>
          <w:b/>
          <w:color w:val="000000"/>
          <w:lang w:eastAsia="zh-CN"/>
        </w:rPr>
        <w:t>）</w:t>
      </w:r>
    </w:p>
    <w:p w14:paraId="300EB308" w14:textId="77777777" w:rsidR="00C51DBC" w:rsidRPr="0091711D" w:rsidRDefault="00C51DBC">
      <w:pPr>
        <w:spacing w:line="360" w:lineRule="auto"/>
        <w:rPr>
          <w:rFonts w:eastAsia="楷体_GB2312"/>
          <w:color w:val="000000"/>
          <w:lang w:eastAsia="zh-CN"/>
        </w:rPr>
      </w:pPr>
    </w:p>
    <w:p w14:paraId="3EF71312" w14:textId="77777777" w:rsidR="00C51DBC" w:rsidRPr="0091711D" w:rsidRDefault="008B011C">
      <w:pPr>
        <w:spacing w:line="360" w:lineRule="auto"/>
        <w:ind w:firstLine="480"/>
        <w:rPr>
          <w:rFonts w:eastAsia="楷体_GB2312"/>
          <w:lang w:eastAsia="zh-CN"/>
        </w:rPr>
      </w:pPr>
      <w:r w:rsidRPr="0091711D">
        <w:rPr>
          <w:rFonts w:eastAsia="楷体_GB2312"/>
          <w:lang w:eastAsia="zh-CN"/>
        </w:rPr>
        <w:t>我们接受委托，对</w:t>
      </w:r>
      <w:r w:rsidR="00692646">
        <w:rPr>
          <w:rFonts w:eastAsia="楷体_GB2312"/>
          <w:lang w:eastAsia="zh-CN"/>
        </w:rPr>
        <w:t>苏州银行股份有限公司</w:t>
      </w:r>
      <w:r w:rsidRPr="0091711D">
        <w:rPr>
          <w:rFonts w:eastAsia="楷体_GB2312"/>
          <w:lang w:eastAsia="zh-CN"/>
        </w:rPr>
        <w:t>（以下简称</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出具的【】年【】月（具体时间待定）】的月度服务机构报告执行了与贵公司商定的程序。这些程序经贵公司最终确定，其充分性和适当性由贵公司负责。我们的责任是按照【】的要求执行商定程序，并报告执行程序的结果。本业务的目的【仅是为了协助贵公司评价月度服务机构报告的正确性（内容待定）】。现将执行的程序及得出的结果报告如下：</w:t>
      </w:r>
    </w:p>
    <w:p w14:paraId="27A37939" w14:textId="77777777" w:rsidR="00C51DBC" w:rsidRPr="0091711D" w:rsidRDefault="008B011C">
      <w:pPr>
        <w:spacing w:line="360" w:lineRule="auto"/>
        <w:ind w:firstLine="480"/>
        <w:rPr>
          <w:rFonts w:eastAsia="楷体_GB2312"/>
          <w:b/>
          <w:lang w:eastAsia="zh-CN"/>
        </w:rPr>
      </w:pPr>
      <w:r w:rsidRPr="0091711D">
        <w:rPr>
          <w:rFonts w:eastAsia="楷体_GB2312"/>
          <w:b/>
          <w:lang w:eastAsia="zh-CN"/>
        </w:rPr>
        <w:t>一、执行的程序</w:t>
      </w:r>
    </w:p>
    <w:p w14:paraId="456E57D3" w14:textId="77777777" w:rsidR="00C51DBC" w:rsidRPr="0091711D" w:rsidRDefault="008B011C">
      <w:pPr>
        <w:spacing w:line="360" w:lineRule="auto"/>
        <w:rPr>
          <w:rFonts w:eastAsia="楷体_GB2312"/>
          <w:lang w:eastAsia="zh-CN"/>
        </w:rPr>
      </w:pPr>
      <w:r w:rsidRPr="0091711D">
        <w:rPr>
          <w:rFonts w:eastAsia="楷体_GB2312"/>
          <w:lang w:eastAsia="zh-CN"/>
        </w:rPr>
        <w:t>我们从</w:t>
      </w:r>
      <w:r w:rsidR="00692646">
        <w:rPr>
          <w:rFonts w:eastAsia="楷体_GB2312"/>
          <w:lang w:eastAsia="zh-CN"/>
        </w:rPr>
        <w:t>苏州银行</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获取了截止【相关月份最后一天的日期（具体时间待定）】的证券化入库住房贷款相关数据（简称</w:t>
      </w:r>
      <w:r w:rsidRPr="0091711D">
        <w:rPr>
          <w:rFonts w:eastAsia="楷体_GB2312"/>
          <w:lang w:eastAsia="zh-CN"/>
        </w:rPr>
        <w:t>“</w:t>
      </w:r>
      <w:r w:rsidRPr="0091711D">
        <w:rPr>
          <w:rFonts w:eastAsia="楷体_GB2312"/>
          <w:lang w:eastAsia="zh-CN"/>
        </w:rPr>
        <w:t>住房贷款数据</w:t>
      </w:r>
      <w:r w:rsidRPr="0091711D">
        <w:rPr>
          <w:rFonts w:eastAsia="楷体_GB2312"/>
          <w:lang w:eastAsia="zh-CN"/>
        </w:rPr>
        <w:t>”</w:t>
      </w:r>
      <w:r w:rsidRPr="0091711D">
        <w:rPr>
          <w:rFonts w:eastAsia="楷体_GB2312"/>
          <w:lang w:eastAsia="zh-CN"/>
        </w:rPr>
        <w:t>），并重新计算了</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住房贷款数据</w:t>
      </w:r>
      <w:r w:rsidRPr="0091711D">
        <w:rPr>
          <w:rFonts w:eastAsia="楷体_GB2312"/>
          <w:lang w:eastAsia="zh-CN"/>
        </w:rPr>
        <w:t>”</w:t>
      </w:r>
      <w:r w:rsidRPr="0091711D">
        <w:rPr>
          <w:rFonts w:eastAsia="楷体_GB2312"/>
          <w:lang w:eastAsia="zh-CN"/>
        </w:rPr>
        <w:t>编制并向我们提供的</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中的每一项。将重新计算的结果与</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中相对应的数据进行比较，以核实</w:t>
      </w:r>
      <w:r w:rsidRPr="0091711D">
        <w:rPr>
          <w:rFonts w:eastAsia="楷体_GB2312"/>
          <w:lang w:eastAsia="zh-CN"/>
        </w:rPr>
        <w:t>“</w:t>
      </w:r>
      <w:r w:rsidRPr="0091711D">
        <w:rPr>
          <w:rFonts w:eastAsia="楷体_GB2312"/>
          <w:lang w:eastAsia="zh-CN"/>
        </w:rPr>
        <w:t>月度服务机构报告</w:t>
      </w:r>
      <w:r w:rsidRPr="0091711D">
        <w:rPr>
          <w:rFonts w:eastAsia="楷体_GB2312"/>
          <w:lang w:eastAsia="zh-CN"/>
        </w:rPr>
        <w:t>”</w:t>
      </w:r>
      <w:r w:rsidRPr="0091711D">
        <w:rPr>
          <w:rFonts w:eastAsia="楷体_GB2312"/>
          <w:lang w:eastAsia="zh-CN"/>
        </w:rPr>
        <w:t>中的各项和我们重新计算的结果是否一致。</w:t>
      </w:r>
    </w:p>
    <w:p w14:paraId="352C0482" w14:textId="77777777" w:rsidR="00C51DBC" w:rsidRPr="0091711D" w:rsidRDefault="008B011C">
      <w:pPr>
        <w:spacing w:line="360" w:lineRule="auto"/>
        <w:ind w:firstLine="480"/>
        <w:rPr>
          <w:rFonts w:eastAsia="楷体_GB2312"/>
          <w:b/>
          <w:lang w:eastAsia="zh-CN"/>
        </w:rPr>
      </w:pPr>
      <w:r w:rsidRPr="0091711D">
        <w:rPr>
          <w:rFonts w:eastAsia="楷体_GB2312"/>
          <w:b/>
          <w:lang w:eastAsia="zh-CN"/>
        </w:rPr>
        <w:t>二、执行程序的结果</w:t>
      </w:r>
    </w:p>
    <w:p w14:paraId="74B5B44F" w14:textId="77777777" w:rsidR="00C51DBC" w:rsidRPr="0091711D" w:rsidRDefault="008B011C">
      <w:pPr>
        <w:spacing w:line="360" w:lineRule="auto"/>
        <w:ind w:firstLine="480"/>
        <w:rPr>
          <w:rFonts w:eastAsia="楷体_GB2312"/>
          <w:lang w:eastAsia="zh-CN"/>
        </w:rPr>
      </w:pPr>
      <w:r w:rsidRPr="0091711D">
        <w:rPr>
          <w:rFonts w:eastAsia="楷体_GB2312"/>
          <w:lang w:eastAsia="zh-CN"/>
        </w:rPr>
        <w:t>执行以上程序，我们发现月度服务机构报告中各项和我们重新计算的结果一致。</w:t>
      </w:r>
    </w:p>
    <w:p w14:paraId="79D326AB" w14:textId="77777777" w:rsidR="00C51DBC" w:rsidRPr="0091711D" w:rsidRDefault="008B011C">
      <w:pPr>
        <w:spacing w:line="360" w:lineRule="auto"/>
        <w:ind w:firstLine="480"/>
        <w:rPr>
          <w:rFonts w:eastAsia="楷体_GB2312"/>
          <w:lang w:eastAsia="zh-CN"/>
        </w:rPr>
      </w:pPr>
      <w:r w:rsidRPr="0091711D">
        <w:rPr>
          <w:rFonts w:eastAsia="楷体_GB2312"/>
          <w:lang w:eastAsia="zh-CN"/>
        </w:rPr>
        <w:lastRenderedPageBreak/>
        <w:t>上述已执行的商定程序并不构成审计或审阅，因此我们不对上述月度服务机构报告发表审计意见或审阅意见。如果执行商定程序以外的程序、或执行审计或审阅，我们可能得出其他应报告的结果。</w:t>
      </w:r>
    </w:p>
    <w:p w14:paraId="347F6495" w14:textId="77777777" w:rsidR="00C51DBC" w:rsidRPr="0091711D" w:rsidRDefault="008B011C">
      <w:pPr>
        <w:spacing w:line="360" w:lineRule="auto"/>
        <w:ind w:firstLine="480"/>
        <w:rPr>
          <w:rFonts w:eastAsia="楷体_GB2312"/>
          <w:lang w:eastAsia="zh-CN"/>
        </w:rPr>
      </w:pPr>
      <w:r w:rsidRPr="0091711D">
        <w:rPr>
          <w:rFonts w:eastAsia="楷体_GB2312"/>
          <w:lang w:eastAsia="zh-CN"/>
        </w:rPr>
        <w:t>本报告仅供贵公司用于第一段所述目的，【</w:t>
      </w:r>
      <w:r w:rsidRPr="0091711D">
        <w:rPr>
          <w:rFonts w:eastAsia="楷体_GB2312"/>
        </w:rPr>
        <w:t>未经我们书面同意，不得擅自向第三者披露或引述本报告的全文或其中任何部分</w:t>
      </w:r>
      <w:r w:rsidRPr="0091711D">
        <w:rPr>
          <w:rFonts w:eastAsia="楷体_GB2312"/>
          <w:lang w:eastAsia="zh-CN"/>
        </w:rPr>
        <w:t>。（内容待定）】本报告仅与上述特定财务数据有关，不应将其扩大到</w:t>
      </w:r>
      <w:r w:rsidR="00692646">
        <w:rPr>
          <w:rFonts w:eastAsia="楷体_GB2312"/>
          <w:lang w:eastAsia="zh-CN"/>
        </w:rPr>
        <w:t>苏州银行</w:t>
      </w:r>
      <w:r w:rsidRPr="0091711D">
        <w:rPr>
          <w:rFonts w:eastAsia="楷体_GB2312"/>
          <w:lang w:eastAsia="zh-CN"/>
        </w:rPr>
        <w:t>会计报表整体。</w:t>
      </w:r>
    </w:p>
    <w:p w14:paraId="164288B7" w14:textId="77777777" w:rsidR="00C51DBC" w:rsidRPr="0091711D" w:rsidRDefault="00C51DBC">
      <w:pPr>
        <w:spacing w:line="360" w:lineRule="auto"/>
        <w:rPr>
          <w:rFonts w:eastAsia="楷体_GB2312"/>
          <w:lang w:eastAsia="zh-CN"/>
        </w:rPr>
      </w:pPr>
    </w:p>
    <w:p w14:paraId="11838D21" w14:textId="77777777" w:rsidR="00C51DBC" w:rsidRPr="0091711D" w:rsidRDefault="008B011C">
      <w:pPr>
        <w:spacing w:line="360" w:lineRule="auto"/>
        <w:rPr>
          <w:rFonts w:eastAsia="楷体_GB2312"/>
          <w:lang w:eastAsia="zh-CN"/>
        </w:rPr>
      </w:pPr>
      <w:r w:rsidRPr="0091711D">
        <w:rPr>
          <w:rFonts w:eastAsia="楷体_GB2312"/>
          <w:lang w:eastAsia="zh-CN"/>
        </w:rPr>
        <w:t>【】会计师事务所中国注册会计师：</w:t>
      </w:r>
      <w:r w:rsidRPr="0091711D">
        <w:rPr>
          <w:rFonts w:eastAsia="楷体_GB2312"/>
          <w:lang w:eastAsia="zh-CN"/>
        </w:rPr>
        <w:tab/>
        <w:t xml:space="preserve">X X </w:t>
      </w:r>
      <w:r w:rsidRPr="0091711D">
        <w:rPr>
          <w:rFonts w:eastAsia="楷体_GB2312"/>
          <w:lang w:eastAsia="zh-CN"/>
        </w:rPr>
        <w:t>（签名并盖章）</w:t>
      </w:r>
    </w:p>
    <w:p w14:paraId="7EC9EAC0" w14:textId="77777777" w:rsidR="00C51DBC" w:rsidRPr="0091711D" w:rsidRDefault="008B011C">
      <w:pPr>
        <w:spacing w:line="360" w:lineRule="auto"/>
        <w:rPr>
          <w:rFonts w:eastAsia="楷体_GB2312"/>
          <w:lang w:eastAsia="zh-CN"/>
        </w:rPr>
      </w:pPr>
      <w:r w:rsidRPr="0091711D">
        <w:rPr>
          <w:rFonts w:eastAsia="楷体_GB2312"/>
          <w:lang w:eastAsia="zh-CN"/>
        </w:rPr>
        <w:t>（公章）</w:t>
      </w:r>
      <w:r w:rsidRPr="0091711D">
        <w:rPr>
          <w:rFonts w:eastAsia="楷体_GB2312"/>
          <w:lang w:eastAsia="zh-CN"/>
        </w:rPr>
        <w:tab/>
      </w:r>
      <w:r w:rsidRPr="0091711D">
        <w:rPr>
          <w:rFonts w:eastAsia="楷体_GB2312"/>
          <w:lang w:eastAsia="zh-CN"/>
        </w:rPr>
        <w:tab/>
      </w:r>
      <w:r w:rsidRPr="0091711D">
        <w:rPr>
          <w:rFonts w:eastAsia="楷体_GB2312"/>
          <w:lang w:eastAsia="zh-CN"/>
        </w:rPr>
        <w:tab/>
      </w:r>
      <w:r w:rsidR="004E75BD">
        <w:rPr>
          <w:rFonts w:eastAsia="楷体_GB2312" w:hint="eastAsia"/>
          <w:lang w:eastAsia="zh-CN"/>
        </w:rPr>
        <w:t xml:space="preserve">                        </w:t>
      </w:r>
      <w:r w:rsidRPr="0091711D">
        <w:rPr>
          <w:rFonts w:eastAsia="楷体_GB2312"/>
          <w:lang w:eastAsia="zh-CN"/>
        </w:rPr>
        <w:t xml:space="preserve">X X </w:t>
      </w:r>
      <w:r w:rsidRPr="0091711D">
        <w:rPr>
          <w:rFonts w:eastAsia="楷体_GB2312"/>
          <w:lang w:eastAsia="zh-CN"/>
        </w:rPr>
        <w:t>（签名并盖章）</w:t>
      </w:r>
    </w:p>
    <w:p w14:paraId="233FB7B2" w14:textId="77777777" w:rsidR="00C51DBC" w:rsidRPr="0091711D" w:rsidRDefault="00C51DBC">
      <w:pPr>
        <w:spacing w:line="360" w:lineRule="auto"/>
        <w:rPr>
          <w:rFonts w:eastAsia="楷体_GB2312"/>
          <w:lang w:eastAsia="zh-CN"/>
        </w:rPr>
      </w:pPr>
    </w:p>
    <w:p w14:paraId="5E76E986" w14:textId="77777777" w:rsidR="00C51DBC" w:rsidRPr="0091711D" w:rsidRDefault="008B011C">
      <w:pPr>
        <w:spacing w:line="360" w:lineRule="auto"/>
        <w:rPr>
          <w:rFonts w:eastAsia="楷体_GB2312"/>
          <w:lang w:eastAsia="zh-CN"/>
        </w:rPr>
      </w:pPr>
      <w:r w:rsidRPr="0091711D">
        <w:rPr>
          <w:rFonts w:eastAsia="楷体_GB2312"/>
          <w:lang w:eastAsia="zh-CN"/>
        </w:rPr>
        <w:t>地址：</w:t>
      </w:r>
      <w:r w:rsidRPr="0091711D">
        <w:rPr>
          <w:rFonts w:eastAsia="楷体_GB2312"/>
          <w:lang w:eastAsia="zh-CN"/>
        </w:rPr>
        <w:tab/>
      </w:r>
      <w:r w:rsidRPr="0091711D">
        <w:rPr>
          <w:rFonts w:eastAsia="楷体_GB2312"/>
          <w:lang w:eastAsia="zh-CN"/>
        </w:rPr>
        <w:tab/>
      </w:r>
      <w:r w:rsidR="004E75BD">
        <w:rPr>
          <w:rFonts w:eastAsia="楷体_GB2312" w:hint="eastAsia"/>
          <w:lang w:eastAsia="zh-CN"/>
        </w:rPr>
        <w:t xml:space="preserve">                                    </w:t>
      </w:r>
      <w:r w:rsidRPr="0091711D">
        <w:rPr>
          <w:rFonts w:eastAsia="楷体_GB2312"/>
          <w:lang w:eastAsia="zh-CN"/>
        </w:rPr>
        <w:t>报告日期：年</w:t>
      </w:r>
      <w:r w:rsidR="004E75BD">
        <w:rPr>
          <w:rFonts w:eastAsia="楷体_GB2312" w:hint="eastAsia"/>
          <w:lang w:eastAsia="zh-CN"/>
        </w:rPr>
        <w:t xml:space="preserve"> </w:t>
      </w:r>
      <w:r w:rsidRPr="0091711D">
        <w:rPr>
          <w:rFonts w:eastAsia="楷体_GB2312"/>
          <w:lang w:eastAsia="zh-CN"/>
        </w:rPr>
        <w:t>月</w:t>
      </w:r>
      <w:r w:rsidR="004E75BD">
        <w:rPr>
          <w:rFonts w:eastAsia="楷体_GB2312" w:hint="eastAsia"/>
          <w:lang w:eastAsia="zh-CN"/>
        </w:rPr>
        <w:t xml:space="preserve"> </w:t>
      </w:r>
      <w:r w:rsidRPr="0091711D">
        <w:rPr>
          <w:rFonts w:eastAsia="楷体_GB2312"/>
          <w:lang w:eastAsia="zh-CN"/>
        </w:rPr>
        <w:t>日</w:t>
      </w:r>
    </w:p>
    <w:p w14:paraId="12E9ACEC" w14:textId="77777777" w:rsidR="00C51DBC" w:rsidRPr="0091711D" w:rsidRDefault="00C51DBC">
      <w:pPr>
        <w:spacing w:line="360" w:lineRule="auto"/>
        <w:rPr>
          <w:rFonts w:eastAsia="楷体_GB2312"/>
          <w:color w:val="000000"/>
          <w:lang w:eastAsia="zh-CN"/>
        </w:rPr>
      </w:pPr>
      <w:bookmarkStart w:id="733" w:name="_DV_M752"/>
      <w:bookmarkStart w:id="734" w:name="_DV_M753"/>
      <w:bookmarkStart w:id="735" w:name="_DV_M754"/>
      <w:bookmarkStart w:id="736" w:name="_DV_M755"/>
      <w:bookmarkStart w:id="737" w:name="_DV_M756"/>
      <w:bookmarkStart w:id="738" w:name="_DV_M758"/>
      <w:bookmarkStart w:id="739" w:name="_DV_M750"/>
      <w:bookmarkStart w:id="740" w:name="_DV_M751"/>
      <w:bookmarkEnd w:id="733"/>
      <w:bookmarkEnd w:id="734"/>
      <w:bookmarkEnd w:id="735"/>
      <w:bookmarkEnd w:id="736"/>
      <w:bookmarkEnd w:id="737"/>
      <w:bookmarkEnd w:id="738"/>
      <w:bookmarkEnd w:id="739"/>
      <w:bookmarkEnd w:id="740"/>
    </w:p>
    <w:p w14:paraId="299B9B26" w14:textId="77777777" w:rsidR="00C51DBC" w:rsidRPr="0091711D" w:rsidRDefault="00C51DBC">
      <w:pPr>
        <w:spacing w:line="360" w:lineRule="auto"/>
        <w:rPr>
          <w:rFonts w:eastAsia="楷体_GB2312"/>
          <w:lang w:eastAsia="zh-CN"/>
        </w:rPr>
      </w:pPr>
      <w:bookmarkStart w:id="741" w:name="_DV_M759"/>
      <w:bookmarkEnd w:id="741"/>
    </w:p>
    <w:p w14:paraId="519BCA3C" w14:textId="77777777" w:rsidR="00C51DBC" w:rsidRPr="0091711D" w:rsidRDefault="00C51DBC">
      <w:pPr>
        <w:spacing w:line="360" w:lineRule="auto"/>
        <w:rPr>
          <w:rFonts w:eastAsia="楷体_GB2312"/>
          <w:color w:val="000000"/>
          <w:lang w:eastAsia="zh-CN"/>
        </w:rPr>
      </w:pPr>
      <w:bookmarkStart w:id="742" w:name="_DV_M760"/>
      <w:bookmarkStart w:id="743" w:name="_DV_M761"/>
      <w:bookmarkEnd w:id="742"/>
      <w:bookmarkEnd w:id="743"/>
    </w:p>
    <w:p w14:paraId="60AA39EF" w14:textId="77777777" w:rsidR="00C51DBC" w:rsidRPr="0091711D" w:rsidRDefault="008B011C">
      <w:pPr>
        <w:spacing w:line="360" w:lineRule="auto"/>
        <w:outlineLvl w:val="0"/>
        <w:rPr>
          <w:rFonts w:eastAsia="楷体_GB2312"/>
          <w:b/>
          <w:bCs/>
          <w:lang w:eastAsia="zh-CN"/>
        </w:rPr>
      </w:pPr>
      <w:bookmarkStart w:id="744" w:name="_DV_M764"/>
      <w:bookmarkEnd w:id="744"/>
      <w:r w:rsidRPr="0091711D">
        <w:rPr>
          <w:rFonts w:eastAsia="楷体_GB2312"/>
          <w:color w:val="000000"/>
          <w:lang w:eastAsia="zh-CN"/>
        </w:rPr>
        <w:br w:type="page"/>
      </w:r>
      <w:bookmarkStart w:id="745" w:name="_Toc438128605"/>
      <w:r w:rsidRPr="0091711D">
        <w:rPr>
          <w:rFonts w:eastAsia="楷体_GB2312"/>
          <w:b/>
          <w:bCs/>
          <w:lang w:eastAsia="zh-CN"/>
        </w:rPr>
        <w:lastRenderedPageBreak/>
        <w:t>附件五：</w:t>
      </w:r>
      <w:bookmarkStart w:id="746" w:name="_DV_M450"/>
      <w:bookmarkStart w:id="747" w:name="_Toc173872475"/>
      <w:bookmarkEnd w:id="746"/>
      <w:r w:rsidRPr="0091711D">
        <w:rPr>
          <w:rFonts w:eastAsia="楷体_GB2312"/>
          <w:b/>
          <w:bCs/>
          <w:lang w:eastAsia="zh-CN"/>
        </w:rPr>
        <w:t>后备服务</w:t>
      </w:r>
      <w:bookmarkEnd w:id="731"/>
      <w:bookmarkEnd w:id="745"/>
      <w:bookmarkEnd w:id="747"/>
    </w:p>
    <w:p w14:paraId="7D7D735E" w14:textId="77777777" w:rsidR="00C51DBC" w:rsidRPr="0091711D" w:rsidRDefault="00C51DBC">
      <w:pPr>
        <w:spacing w:line="360" w:lineRule="auto"/>
        <w:outlineLvl w:val="0"/>
        <w:rPr>
          <w:rFonts w:eastAsia="楷体_GB2312"/>
          <w:b/>
          <w:bCs/>
          <w:lang w:eastAsia="zh-CN"/>
        </w:rPr>
      </w:pPr>
    </w:p>
    <w:p w14:paraId="50BFCC6B" w14:textId="77777777" w:rsidR="00C51DBC" w:rsidRPr="0091711D" w:rsidRDefault="008B011C">
      <w:pPr>
        <w:spacing w:line="360" w:lineRule="auto"/>
        <w:ind w:firstLine="420"/>
        <w:rPr>
          <w:rFonts w:eastAsia="楷体_GB2312"/>
          <w:lang w:eastAsia="zh-CN"/>
        </w:rPr>
      </w:pPr>
      <w:bookmarkStart w:id="748" w:name="_DV_M451"/>
      <w:bookmarkEnd w:id="748"/>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自其被委任为</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之日起至其根据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第</w:t>
      </w:r>
      <w:r w:rsidR="004E75BD">
        <w:rPr>
          <w:rFonts w:eastAsia="楷体_GB2312"/>
          <w:lang w:eastAsia="zh-CN"/>
        </w:rPr>
        <w:fldChar w:fldCharType="begin"/>
      </w:r>
      <w:r w:rsidR="004E75BD">
        <w:rPr>
          <w:rFonts w:eastAsia="楷体_GB2312"/>
          <w:lang w:eastAsia="zh-CN"/>
        </w:rPr>
        <w:instrText xml:space="preserve"> REF _Ref438127258 \r \h </w:instrText>
      </w:r>
      <w:r w:rsidR="004E75BD">
        <w:rPr>
          <w:rFonts w:eastAsia="楷体_GB2312"/>
          <w:lang w:eastAsia="zh-CN"/>
        </w:rPr>
      </w:r>
      <w:r w:rsidR="004E75BD">
        <w:rPr>
          <w:rFonts w:eastAsia="楷体_GB2312"/>
          <w:lang w:eastAsia="zh-CN"/>
        </w:rPr>
        <w:fldChar w:fldCharType="separate"/>
      </w:r>
      <w:r w:rsidR="004E75BD">
        <w:rPr>
          <w:rFonts w:eastAsia="楷体_GB2312"/>
          <w:lang w:eastAsia="zh-CN"/>
        </w:rPr>
        <w:t>7.3.1</w:t>
      </w:r>
      <w:r w:rsidR="004E75BD">
        <w:rPr>
          <w:rFonts w:eastAsia="楷体_GB2312"/>
          <w:lang w:eastAsia="zh-CN"/>
        </w:rPr>
        <w:fldChar w:fldCharType="end"/>
      </w:r>
      <w:r w:rsidRPr="0091711D">
        <w:rPr>
          <w:rFonts w:eastAsia="楷体_GB2312"/>
          <w:lang w:eastAsia="zh-CN"/>
        </w:rPr>
        <w:t>款被启用时止，应提供以下</w:t>
      </w:r>
      <w:r w:rsidRPr="0091711D">
        <w:rPr>
          <w:rFonts w:eastAsia="楷体_GB2312"/>
          <w:lang w:eastAsia="zh-CN"/>
        </w:rPr>
        <w:t>“</w:t>
      </w:r>
      <w:r w:rsidRPr="0091711D">
        <w:rPr>
          <w:rFonts w:eastAsia="楷体_GB2312"/>
          <w:lang w:eastAsia="zh-CN"/>
        </w:rPr>
        <w:t>后备服务</w:t>
      </w:r>
      <w:r w:rsidRPr="0091711D">
        <w:rPr>
          <w:rFonts w:eastAsia="楷体_GB2312"/>
          <w:lang w:eastAsia="zh-CN"/>
        </w:rPr>
        <w:t>”</w:t>
      </w:r>
      <w:r w:rsidRPr="0091711D">
        <w:rPr>
          <w:rFonts w:eastAsia="楷体_GB2312"/>
          <w:lang w:eastAsia="zh-CN"/>
        </w:rPr>
        <w:t>：</w:t>
      </w:r>
    </w:p>
    <w:p w14:paraId="6911F4AB" w14:textId="77777777" w:rsidR="00C51DBC" w:rsidRPr="0091711D" w:rsidRDefault="00C51DBC">
      <w:pPr>
        <w:spacing w:line="360" w:lineRule="auto"/>
        <w:ind w:firstLine="420"/>
        <w:rPr>
          <w:rFonts w:eastAsia="楷体_GB2312"/>
          <w:lang w:eastAsia="zh-CN"/>
        </w:rPr>
      </w:pPr>
    </w:p>
    <w:p w14:paraId="70E42F1E"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49" w:name="_DV_M452"/>
      <w:bookmarkStart w:id="750" w:name="_Ref146971421"/>
      <w:bookmarkEnd w:id="749"/>
      <w:r w:rsidRPr="0091711D">
        <w:rPr>
          <w:rFonts w:eastAsia="楷体_GB2312"/>
          <w:lang w:eastAsia="zh-CN"/>
        </w:rPr>
        <w:t>在收到每一份</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后</w:t>
      </w:r>
      <w:r w:rsidRPr="00627028">
        <w:rPr>
          <w:rFonts w:eastAsia="楷体_GB2312"/>
          <w:lang w:eastAsia="zh-CN"/>
        </w:rPr>
        <w:t>5</w:t>
      </w:r>
      <w:r w:rsidRPr="00627028">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应：</w:t>
      </w:r>
      <w:bookmarkEnd w:id="750"/>
    </w:p>
    <w:p w14:paraId="7CF07A6C" w14:textId="77777777" w:rsidR="00C51DBC" w:rsidRPr="0091711D" w:rsidRDefault="008B011C">
      <w:pPr>
        <w:widowControl w:val="0"/>
        <w:numPr>
          <w:ilvl w:val="1"/>
          <w:numId w:val="18"/>
        </w:numPr>
        <w:autoSpaceDE w:val="0"/>
        <w:autoSpaceDN w:val="0"/>
        <w:adjustRightInd w:val="0"/>
        <w:spacing w:line="360" w:lineRule="auto"/>
        <w:jc w:val="both"/>
        <w:rPr>
          <w:rFonts w:eastAsia="楷体_GB2312"/>
          <w:lang w:eastAsia="zh-CN"/>
        </w:rPr>
      </w:pPr>
      <w:bookmarkStart w:id="751" w:name="_DV_M453"/>
      <w:bookmarkEnd w:id="751"/>
      <w:r w:rsidRPr="0091711D">
        <w:rPr>
          <w:rFonts w:eastAsia="楷体_GB2312"/>
          <w:lang w:eastAsia="zh-CN"/>
        </w:rPr>
        <w:t>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确认能否读取</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；和</w:t>
      </w:r>
    </w:p>
    <w:p w14:paraId="30956A0F" w14:textId="77777777" w:rsidR="00C51DBC" w:rsidRPr="0091711D" w:rsidRDefault="008B011C">
      <w:pPr>
        <w:widowControl w:val="0"/>
        <w:numPr>
          <w:ilvl w:val="1"/>
          <w:numId w:val="18"/>
        </w:numPr>
        <w:autoSpaceDE w:val="0"/>
        <w:autoSpaceDN w:val="0"/>
        <w:adjustRightInd w:val="0"/>
        <w:spacing w:line="360" w:lineRule="auto"/>
        <w:jc w:val="both"/>
        <w:rPr>
          <w:rFonts w:eastAsia="楷体_GB2312"/>
          <w:lang w:eastAsia="zh-CN"/>
        </w:rPr>
      </w:pPr>
      <w:bookmarkStart w:id="752" w:name="_DV_M454"/>
      <w:bookmarkStart w:id="753" w:name="_Ref146258201"/>
      <w:bookmarkEnd w:id="752"/>
      <w:r w:rsidRPr="0091711D">
        <w:rPr>
          <w:rFonts w:eastAsia="楷体_GB2312"/>
          <w:lang w:eastAsia="zh-CN"/>
        </w:rPr>
        <w:t>审阅并测试每一份</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的格式和内容，如果</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认为为便于其（在其被启用时）履行义务而有必要对</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的格式和内容进行变更，还须通知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具体的变更情况；和</w:t>
      </w:r>
      <w:bookmarkEnd w:id="753"/>
    </w:p>
    <w:p w14:paraId="6F129FC8" w14:textId="77777777" w:rsidR="00C51DBC" w:rsidRPr="0091711D" w:rsidRDefault="008B011C">
      <w:pPr>
        <w:widowControl w:val="0"/>
        <w:numPr>
          <w:ilvl w:val="1"/>
          <w:numId w:val="18"/>
        </w:numPr>
        <w:autoSpaceDE w:val="0"/>
        <w:autoSpaceDN w:val="0"/>
        <w:adjustRightInd w:val="0"/>
        <w:spacing w:line="360" w:lineRule="auto"/>
        <w:jc w:val="both"/>
        <w:rPr>
          <w:rFonts w:eastAsia="楷体_GB2312"/>
          <w:lang w:eastAsia="zh-CN"/>
        </w:rPr>
      </w:pPr>
      <w:bookmarkStart w:id="754" w:name="_DV_M455"/>
      <w:bookmarkEnd w:id="754"/>
      <w:r w:rsidRPr="0091711D">
        <w:rPr>
          <w:rFonts w:eastAsia="楷体_GB2312"/>
          <w:lang w:eastAsia="zh-CN"/>
        </w:rPr>
        <w:t>在上述</w:t>
      </w:r>
      <w:r w:rsidRPr="0091711D">
        <w:rPr>
          <w:rFonts w:eastAsia="楷体_GB2312"/>
          <w:lang w:eastAsia="zh-CN"/>
        </w:rPr>
        <w:t>(b)</w:t>
      </w:r>
      <w:r w:rsidRPr="0091711D">
        <w:rPr>
          <w:rFonts w:eastAsia="楷体_GB2312"/>
          <w:lang w:eastAsia="zh-CN"/>
        </w:rPr>
        <w:t>项中所述行动结束后，将结果报告给</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。该等报告可包含在下文</w:t>
      </w:r>
      <w:r w:rsidRPr="0091711D">
        <w:rPr>
          <w:rFonts w:eastAsia="楷体_GB2312"/>
          <w:lang w:eastAsia="zh-CN"/>
        </w:rPr>
        <w:t>(5)</w:t>
      </w:r>
      <w:r w:rsidRPr="0091711D">
        <w:rPr>
          <w:rFonts w:eastAsia="楷体_GB2312"/>
          <w:lang w:eastAsia="zh-CN"/>
        </w:rPr>
        <w:t>要求递交的</w:t>
      </w:r>
      <w:r w:rsidRPr="0091711D">
        <w:rPr>
          <w:rFonts w:eastAsia="楷体_GB2312"/>
          <w:lang w:eastAsia="zh-CN"/>
        </w:rPr>
        <w:t>“</w:t>
      </w:r>
      <w:r w:rsidRPr="0091711D">
        <w:rPr>
          <w:rFonts w:eastAsia="楷体_GB2312"/>
          <w:lang w:eastAsia="zh-CN"/>
        </w:rPr>
        <w:t>信托财产数据报告</w:t>
      </w:r>
      <w:r w:rsidRPr="0091711D">
        <w:rPr>
          <w:rFonts w:eastAsia="楷体_GB2312"/>
          <w:lang w:eastAsia="zh-CN"/>
        </w:rPr>
        <w:t>”</w:t>
      </w:r>
      <w:r w:rsidRPr="0091711D">
        <w:rPr>
          <w:rFonts w:eastAsia="楷体_GB2312"/>
          <w:lang w:eastAsia="zh-CN"/>
        </w:rPr>
        <w:t>中。</w:t>
      </w:r>
    </w:p>
    <w:p w14:paraId="3888AFCC" w14:textId="77777777" w:rsidR="00C51DBC" w:rsidRPr="0091711D" w:rsidRDefault="00C51DBC">
      <w:pPr>
        <w:widowControl w:val="0"/>
        <w:autoSpaceDE w:val="0"/>
        <w:autoSpaceDN w:val="0"/>
        <w:adjustRightInd w:val="0"/>
        <w:spacing w:line="360" w:lineRule="auto"/>
        <w:ind w:left="992"/>
        <w:jc w:val="both"/>
        <w:rPr>
          <w:rFonts w:eastAsia="楷体_GB2312"/>
          <w:lang w:eastAsia="zh-CN"/>
        </w:rPr>
      </w:pPr>
    </w:p>
    <w:p w14:paraId="6ECCED90"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55" w:name="_DV_M456"/>
      <w:bookmarkStart w:id="756" w:name="_Ref146971424"/>
      <w:bookmarkEnd w:id="755"/>
      <w:r w:rsidRPr="0091711D">
        <w:rPr>
          <w:rFonts w:eastAsia="楷体_GB2312"/>
          <w:lang w:eastAsia="zh-CN"/>
        </w:rPr>
        <w:t>如果</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有要求，尽可能为</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提供协助，以确保自该要求提出之日起</w:t>
      </w:r>
      <w:r w:rsidRPr="00627028">
        <w:rPr>
          <w:rFonts w:eastAsia="楷体_GB2312"/>
          <w:lang w:eastAsia="zh-CN"/>
        </w:rPr>
        <w:t>10</w:t>
      </w:r>
      <w:r w:rsidRPr="0091711D">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能及时编制并向</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提交一份关于</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bookmarkEnd w:id="756"/>
    </w:p>
    <w:p w14:paraId="46C29FF4" w14:textId="77777777" w:rsidR="00C51DBC" w:rsidRPr="0091711D" w:rsidRDefault="00C51DBC">
      <w:pPr>
        <w:widowControl w:val="0"/>
        <w:autoSpaceDE w:val="0"/>
        <w:autoSpaceDN w:val="0"/>
        <w:adjustRightInd w:val="0"/>
        <w:spacing w:line="360" w:lineRule="auto"/>
        <w:ind w:left="425"/>
        <w:jc w:val="both"/>
        <w:rPr>
          <w:rFonts w:eastAsia="楷体_GB2312"/>
          <w:lang w:eastAsia="zh-CN"/>
        </w:rPr>
      </w:pPr>
    </w:p>
    <w:p w14:paraId="337F2A2F"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57" w:name="_DV_M457"/>
      <w:bookmarkEnd w:id="757"/>
      <w:r w:rsidRPr="0091711D">
        <w:rPr>
          <w:rFonts w:eastAsia="楷体_GB2312"/>
          <w:lang w:eastAsia="zh-CN"/>
        </w:rPr>
        <w:t>自</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被委任后</w:t>
      </w:r>
      <w:r w:rsidRPr="00627028">
        <w:rPr>
          <w:rFonts w:eastAsia="楷体_GB2312"/>
          <w:lang w:eastAsia="zh-CN"/>
        </w:rPr>
        <w:t>15</w:t>
      </w:r>
      <w:r w:rsidRPr="00627028">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内，尽最大努力准备好一份使</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满意的</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，并将该</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的复印件递交</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w:t>
      </w:r>
    </w:p>
    <w:p w14:paraId="30821F0C" w14:textId="77777777" w:rsidR="00C51DBC" w:rsidRPr="0091711D" w:rsidRDefault="00C51DBC">
      <w:pPr>
        <w:pStyle w:val="1"/>
        <w:spacing w:line="360" w:lineRule="auto"/>
        <w:ind w:firstLine="480"/>
        <w:rPr>
          <w:rFonts w:eastAsia="楷体_GB2312"/>
          <w:lang w:eastAsia="zh-CN"/>
        </w:rPr>
      </w:pPr>
    </w:p>
    <w:p w14:paraId="0AEDDE43"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58" w:name="_DV_M458"/>
      <w:bookmarkEnd w:id="758"/>
      <w:r w:rsidRPr="0091711D">
        <w:rPr>
          <w:rFonts w:eastAsia="楷体_GB2312"/>
          <w:lang w:eastAsia="zh-CN"/>
        </w:rPr>
        <w:t>按最多不超过每半年一次的时间间隔：</w:t>
      </w:r>
    </w:p>
    <w:p w14:paraId="62746E14" w14:textId="77777777" w:rsidR="00C51DBC" w:rsidRPr="0091711D" w:rsidRDefault="008B011C">
      <w:pPr>
        <w:widowControl w:val="0"/>
        <w:numPr>
          <w:ilvl w:val="1"/>
          <w:numId w:val="18"/>
        </w:numPr>
        <w:autoSpaceDE w:val="0"/>
        <w:autoSpaceDN w:val="0"/>
        <w:adjustRightInd w:val="0"/>
        <w:spacing w:line="360" w:lineRule="auto"/>
        <w:jc w:val="both"/>
        <w:rPr>
          <w:rFonts w:eastAsia="楷体_GB2312"/>
          <w:lang w:eastAsia="zh-CN"/>
        </w:rPr>
      </w:pPr>
      <w:bookmarkStart w:id="759" w:name="_DV_M459"/>
      <w:bookmarkEnd w:id="759"/>
      <w:r w:rsidRPr="0091711D">
        <w:rPr>
          <w:rFonts w:eastAsia="楷体_GB2312"/>
          <w:lang w:eastAsia="zh-CN"/>
        </w:rPr>
        <w:t>经</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同意，重新审阅</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并进行必要的更新，以确保该方案能够合适充分地实现移交目的，并向</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递交更新后的</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（并抄送</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）；且</w:t>
      </w:r>
    </w:p>
    <w:p w14:paraId="27AFE8E2" w14:textId="77777777" w:rsidR="00C51DBC" w:rsidRPr="0091711D" w:rsidRDefault="008B011C">
      <w:pPr>
        <w:widowControl w:val="0"/>
        <w:numPr>
          <w:ilvl w:val="1"/>
          <w:numId w:val="18"/>
        </w:numPr>
        <w:autoSpaceDE w:val="0"/>
        <w:autoSpaceDN w:val="0"/>
        <w:adjustRightInd w:val="0"/>
        <w:spacing w:line="360" w:lineRule="auto"/>
        <w:jc w:val="both"/>
        <w:rPr>
          <w:rFonts w:eastAsia="楷体_GB2312"/>
          <w:lang w:eastAsia="zh-CN"/>
        </w:rPr>
      </w:pPr>
      <w:bookmarkStart w:id="760" w:name="_DV_M460"/>
      <w:bookmarkEnd w:id="760"/>
      <w:r w:rsidRPr="0091711D">
        <w:rPr>
          <w:rFonts w:eastAsia="楷体_GB2312"/>
          <w:lang w:eastAsia="zh-CN"/>
        </w:rPr>
        <w:t>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确认，其有能力继续提供</w:t>
      </w:r>
      <w:r w:rsidRPr="0091711D">
        <w:rPr>
          <w:rFonts w:eastAsia="楷体_GB2312"/>
          <w:lang w:eastAsia="zh-CN"/>
        </w:rPr>
        <w:t>“</w:t>
      </w:r>
      <w:r w:rsidRPr="0091711D">
        <w:rPr>
          <w:rFonts w:eastAsia="楷体_GB2312"/>
          <w:lang w:eastAsia="zh-CN"/>
        </w:rPr>
        <w:t>后备服务</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服务</w:t>
      </w:r>
      <w:r w:rsidRPr="0091711D">
        <w:rPr>
          <w:rFonts w:eastAsia="楷体_GB2312"/>
          <w:lang w:eastAsia="zh-CN"/>
        </w:rPr>
        <w:t>”</w:t>
      </w:r>
      <w:r w:rsidRPr="0091711D">
        <w:rPr>
          <w:rFonts w:eastAsia="楷体_GB2312"/>
          <w:lang w:eastAsia="zh-CN"/>
        </w:rPr>
        <w:t>（在</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的委任根据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第</w:t>
      </w:r>
      <w:r w:rsidR="004E75BD">
        <w:rPr>
          <w:rFonts w:eastAsia="楷体_GB2312"/>
          <w:lang w:eastAsia="zh-CN"/>
        </w:rPr>
        <w:fldChar w:fldCharType="begin"/>
      </w:r>
      <w:r w:rsidR="004E75BD">
        <w:rPr>
          <w:rFonts w:eastAsia="楷体_GB2312"/>
          <w:lang w:eastAsia="zh-CN"/>
        </w:rPr>
        <w:instrText xml:space="preserve"> REF _Ref201739147 \r \h </w:instrText>
      </w:r>
      <w:r w:rsidR="004E75BD">
        <w:rPr>
          <w:rFonts w:eastAsia="楷体_GB2312"/>
          <w:lang w:eastAsia="zh-CN"/>
        </w:rPr>
      </w:r>
      <w:r w:rsidR="004E75BD">
        <w:rPr>
          <w:rFonts w:eastAsia="楷体_GB2312"/>
          <w:lang w:eastAsia="zh-CN"/>
        </w:rPr>
        <w:fldChar w:fldCharType="separate"/>
      </w:r>
      <w:r w:rsidR="004E75BD">
        <w:rPr>
          <w:rFonts w:eastAsia="楷体_GB2312"/>
          <w:lang w:eastAsia="zh-CN"/>
        </w:rPr>
        <w:t>7</w:t>
      </w:r>
      <w:r w:rsidR="004E75BD">
        <w:rPr>
          <w:rFonts w:eastAsia="楷体_GB2312"/>
          <w:lang w:eastAsia="zh-CN"/>
        </w:rPr>
        <w:fldChar w:fldCharType="end"/>
      </w:r>
      <w:r w:rsidRPr="0091711D">
        <w:rPr>
          <w:rFonts w:eastAsia="楷体_GB2312"/>
          <w:lang w:eastAsia="zh-CN"/>
        </w:rPr>
        <w:t>条终止的情况下）。</w:t>
      </w:r>
    </w:p>
    <w:p w14:paraId="2285E3FF" w14:textId="77777777" w:rsidR="00C51DBC" w:rsidRPr="0091711D" w:rsidRDefault="00C51DBC">
      <w:pPr>
        <w:widowControl w:val="0"/>
        <w:autoSpaceDE w:val="0"/>
        <w:autoSpaceDN w:val="0"/>
        <w:adjustRightInd w:val="0"/>
        <w:spacing w:line="360" w:lineRule="auto"/>
        <w:ind w:left="992"/>
        <w:jc w:val="both"/>
        <w:rPr>
          <w:rFonts w:eastAsia="楷体_GB2312"/>
          <w:lang w:eastAsia="zh-CN"/>
        </w:rPr>
      </w:pPr>
    </w:p>
    <w:p w14:paraId="05886277"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61" w:name="_DV_M461"/>
      <w:bookmarkStart w:id="762" w:name="_Ref146258249"/>
      <w:bookmarkEnd w:id="761"/>
      <w:r w:rsidRPr="0091711D">
        <w:rPr>
          <w:rFonts w:eastAsia="楷体_GB2312"/>
          <w:lang w:eastAsia="zh-CN"/>
        </w:rPr>
        <w:lastRenderedPageBreak/>
        <w:t>在收到</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后</w:t>
      </w:r>
      <w:r w:rsidRPr="00627028">
        <w:rPr>
          <w:rFonts w:eastAsia="楷体_GB2312"/>
          <w:lang w:eastAsia="zh-CN"/>
        </w:rPr>
        <w:t>5</w:t>
      </w:r>
      <w:r w:rsidRPr="00627028">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内以</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里的信息为基础准备</w:t>
      </w:r>
      <w:r w:rsidRPr="0091711D">
        <w:rPr>
          <w:rFonts w:eastAsia="楷体_GB2312"/>
          <w:lang w:eastAsia="zh-CN"/>
        </w:rPr>
        <w:t>“</w:t>
      </w:r>
      <w:r w:rsidRPr="0091711D">
        <w:rPr>
          <w:rFonts w:eastAsia="楷体_GB2312"/>
          <w:lang w:eastAsia="zh-CN"/>
        </w:rPr>
        <w:t>信托财产数据报告</w:t>
      </w:r>
      <w:r w:rsidRPr="0091711D">
        <w:rPr>
          <w:rFonts w:eastAsia="楷体_GB2312"/>
          <w:lang w:eastAsia="zh-CN"/>
        </w:rPr>
        <w:t>”</w:t>
      </w:r>
      <w:r w:rsidRPr="0091711D">
        <w:rPr>
          <w:rFonts w:eastAsia="楷体_GB2312"/>
          <w:lang w:eastAsia="zh-CN"/>
        </w:rPr>
        <w:t>（按照</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b/>
          <w:i/>
          <w:lang w:eastAsia="zh-CN"/>
        </w:rPr>
        <w:t>附件九</w:t>
      </w:r>
      <w:r w:rsidRPr="0091711D">
        <w:rPr>
          <w:rFonts w:eastAsia="楷体_GB2312"/>
          <w:lang w:eastAsia="zh-CN"/>
        </w:rPr>
        <w:t>约定的格式制作），并将该报告递交给</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w:t>
      </w:r>
      <w:bookmarkEnd w:id="762"/>
    </w:p>
    <w:p w14:paraId="5C3624E1" w14:textId="77777777" w:rsidR="00C51DBC" w:rsidRPr="0091711D" w:rsidRDefault="00C51DBC">
      <w:pPr>
        <w:widowControl w:val="0"/>
        <w:autoSpaceDE w:val="0"/>
        <w:autoSpaceDN w:val="0"/>
        <w:adjustRightInd w:val="0"/>
        <w:spacing w:line="360" w:lineRule="auto"/>
        <w:ind w:left="425"/>
        <w:jc w:val="both"/>
        <w:rPr>
          <w:rFonts w:eastAsia="楷体_GB2312"/>
          <w:lang w:eastAsia="zh-CN"/>
        </w:rPr>
      </w:pPr>
    </w:p>
    <w:p w14:paraId="2431A7AD" w14:textId="77777777" w:rsidR="00C51DBC" w:rsidRPr="0091711D" w:rsidRDefault="008B011C">
      <w:pPr>
        <w:widowControl w:val="0"/>
        <w:numPr>
          <w:ilvl w:val="0"/>
          <w:numId w:val="18"/>
        </w:numPr>
        <w:autoSpaceDE w:val="0"/>
        <w:autoSpaceDN w:val="0"/>
        <w:adjustRightInd w:val="0"/>
        <w:spacing w:line="360" w:lineRule="auto"/>
        <w:jc w:val="both"/>
        <w:rPr>
          <w:rFonts w:eastAsia="楷体_GB2312"/>
          <w:lang w:eastAsia="zh-CN"/>
        </w:rPr>
      </w:pPr>
      <w:bookmarkStart w:id="763" w:name="_Toc15213301"/>
      <w:bookmarkStart w:id="764" w:name="_DV_M462"/>
      <w:bookmarkEnd w:id="763"/>
      <w:bookmarkEnd w:id="764"/>
      <w:r w:rsidRPr="0091711D">
        <w:rPr>
          <w:rFonts w:eastAsia="楷体_GB2312"/>
          <w:lang w:eastAsia="zh-CN"/>
        </w:rPr>
        <w:t>遵守其在</w:t>
      </w:r>
      <w:r w:rsidRPr="0091711D">
        <w:rPr>
          <w:rFonts w:eastAsia="楷体_GB2312"/>
          <w:lang w:eastAsia="zh-CN"/>
        </w:rPr>
        <w:t>“</w:t>
      </w:r>
      <w:r w:rsidRPr="0091711D">
        <w:rPr>
          <w:rFonts w:eastAsia="楷体_GB2312"/>
          <w:lang w:eastAsia="zh-CN"/>
        </w:rPr>
        <w:t>贷款服务移交方案</w:t>
      </w:r>
      <w:r w:rsidRPr="0091711D">
        <w:rPr>
          <w:rFonts w:eastAsia="楷体_GB2312"/>
          <w:lang w:eastAsia="zh-CN"/>
        </w:rPr>
        <w:t>”</w:t>
      </w:r>
      <w:r w:rsidRPr="0091711D">
        <w:rPr>
          <w:rFonts w:eastAsia="楷体_GB2312"/>
          <w:lang w:eastAsia="zh-CN"/>
        </w:rPr>
        <w:t>中的义务。</w:t>
      </w:r>
    </w:p>
    <w:p w14:paraId="1FFA6CD2" w14:textId="77777777" w:rsidR="00C51DBC" w:rsidRPr="0091711D" w:rsidRDefault="008B011C">
      <w:pPr>
        <w:spacing w:line="360" w:lineRule="auto"/>
        <w:outlineLvl w:val="0"/>
        <w:rPr>
          <w:rFonts w:eastAsia="楷体_GB2312"/>
          <w:b/>
          <w:bCs/>
          <w:lang w:eastAsia="zh-CN"/>
        </w:rPr>
      </w:pPr>
      <w:bookmarkStart w:id="765" w:name="_DV_M463"/>
      <w:bookmarkStart w:id="766" w:name="_Toc146333260"/>
      <w:bookmarkEnd w:id="765"/>
      <w:r w:rsidRPr="0091711D">
        <w:rPr>
          <w:rFonts w:eastAsia="楷体_GB2312"/>
          <w:b/>
          <w:bCs/>
          <w:lang w:eastAsia="zh-CN"/>
        </w:rPr>
        <w:br w:type="page"/>
      </w:r>
      <w:bookmarkStart w:id="767" w:name="_Toc438128606"/>
      <w:bookmarkStart w:id="768" w:name="_Toc205624781"/>
      <w:r w:rsidRPr="0091711D">
        <w:rPr>
          <w:rFonts w:eastAsia="楷体_GB2312"/>
          <w:b/>
          <w:bCs/>
          <w:lang w:eastAsia="zh-CN"/>
        </w:rPr>
        <w:lastRenderedPageBreak/>
        <w:t>附件六：服务机构解任通知</w:t>
      </w:r>
      <w:bookmarkEnd w:id="767"/>
    </w:p>
    <w:p w14:paraId="652D6703" w14:textId="77777777" w:rsidR="00C51DBC" w:rsidRPr="0091711D" w:rsidRDefault="00C51DBC">
      <w:pPr>
        <w:pStyle w:val="Title"/>
        <w:spacing w:after="0" w:line="360" w:lineRule="auto"/>
        <w:rPr>
          <w:rFonts w:eastAsia="楷体_GB2312"/>
          <w:color w:val="000000"/>
          <w:lang w:eastAsia="zh-CN"/>
        </w:rPr>
      </w:pPr>
    </w:p>
    <w:p w14:paraId="19D5DD2C" w14:textId="77777777" w:rsidR="00C51DBC" w:rsidRPr="0091711D" w:rsidRDefault="008B011C">
      <w:pPr>
        <w:pStyle w:val="Title"/>
        <w:spacing w:after="0" w:line="360" w:lineRule="auto"/>
        <w:outlineLvl w:val="9"/>
        <w:rPr>
          <w:rFonts w:eastAsia="楷体_GB2312"/>
          <w:color w:val="000000"/>
          <w:lang w:eastAsia="zh-CN"/>
        </w:rPr>
      </w:pPr>
      <w:bookmarkStart w:id="769" w:name="_Toc375510712"/>
      <w:bookmarkStart w:id="770" w:name="_Toc377384493"/>
      <w:r w:rsidRPr="0091711D">
        <w:rPr>
          <w:rFonts w:eastAsia="楷体_GB2312"/>
          <w:color w:val="000000"/>
          <w:lang w:eastAsia="zh-CN"/>
        </w:rPr>
        <w:t>附件六</w:t>
      </w:r>
      <w:r w:rsidRPr="0091711D">
        <w:rPr>
          <w:rFonts w:eastAsia="楷体_GB2312"/>
          <w:color w:val="000000"/>
          <w:lang w:eastAsia="zh-CN"/>
        </w:rPr>
        <w:t>A</w:t>
      </w:r>
      <w:r w:rsidRPr="0091711D">
        <w:rPr>
          <w:rFonts w:eastAsia="楷体_GB2312"/>
          <w:color w:val="000000"/>
          <w:lang w:eastAsia="zh-CN"/>
        </w:rPr>
        <w:t>：给借款人的贷款服务机构解任通知格式</w:t>
      </w:r>
      <w:bookmarkEnd w:id="769"/>
      <w:bookmarkEnd w:id="770"/>
    </w:p>
    <w:p w14:paraId="3C9296DC" w14:textId="77777777" w:rsidR="00C51DBC" w:rsidRPr="0091711D" w:rsidRDefault="008B011C">
      <w:pPr>
        <w:spacing w:line="360" w:lineRule="auto"/>
        <w:rPr>
          <w:rFonts w:eastAsia="楷体_GB2312"/>
          <w:b/>
          <w:color w:val="000000"/>
          <w:lang w:eastAsia="zh-CN"/>
        </w:rPr>
      </w:pPr>
      <w:bookmarkStart w:id="771" w:name="_DV_M621"/>
      <w:bookmarkStart w:id="772" w:name="_DV_M622"/>
      <w:bookmarkEnd w:id="771"/>
      <w:bookmarkEnd w:id="772"/>
      <w:r w:rsidRPr="0091711D">
        <w:rPr>
          <w:rFonts w:eastAsia="楷体_GB2312"/>
          <w:b/>
          <w:color w:val="000000"/>
          <w:lang w:eastAsia="zh-CN"/>
        </w:rPr>
        <w:t>致：【相关</w:t>
      </w:r>
      <w:r w:rsidRPr="0091711D">
        <w:rPr>
          <w:rFonts w:eastAsia="楷体_GB2312"/>
          <w:b/>
          <w:color w:val="000000"/>
          <w:lang w:eastAsia="zh-CN"/>
        </w:rPr>
        <w:t>“</w:t>
      </w:r>
      <w:r w:rsidRPr="0091711D">
        <w:rPr>
          <w:rFonts w:eastAsia="楷体_GB2312"/>
          <w:b/>
          <w:color w:val="000000"/>
          <w:lang w:eastAsia="zh-CN"/>
        </w:rPr>
        <w:t>借款人</w:t>
      </w:r>
      <w:r w:rsidRPr="0091711D">
        <w:rPr>
          <w:rFonts w:eastAsia="楷体_GB2312"/>
          <w:b/>
          <w:color w:val="000000"/>
          <w:lang w:eastAsia="zh-CN"/>
        </w:rPr>
        <w:t>”</w:t>
      </w:r>
      <w:r w:rsidRPr="0091711D">
        <w:rPr>
          <w:rFonts w:eastAsia="楷体_GB2312"/>
          <w:b/>
          <w:color w:val="000000"/>
          <w:lang w:eastAsia="zh-CN"/>
        </w:rPr>
        <w:t>的姓名和住址】</w:t>
      </w:r>
    </w:p>
    <w:p w14:paraId="5EB24066" w14:textId="77777777" w:rsidR="00C51DBC" w:rsidRPr="0091711D" w:rsidRDefault="00C51DBC">
      <w:pPr>
        <w:spacing w:line="360" w:lineRule="auto"/>
        <w:rPr>
          <w:rFonts w:eastAsia="楷体_GB2312"/>
          <w:color w:val="000000"/>
          <w:lang w:eastAsia="zh-CN"/>
        </w:rPr>
      </w:pPr>
    </w:p>
    <w:p w14:paraId="775D7805" w14:textId="77777777" w:rsidR="00C51DBC" w:rsidRPr="0091711D" w:rsidRDefault="008B011C">
      <w:pPr>
        <w:spacing w:line="360" w:lineRule="auto"/>
        <w:jc w:val="right"/>
        <w:rPr>
          <w:rFonts w:eastAsia="楷体_GB2312"/>
          <w:b/>
          <w:color w:val="000000"/>
          <w:lang w:eastAsia="zh-CN"/>
        </w:rPr>
      </w:pPr>
      <w:bookmarkStart w:id="773" w:name="_DV_M623"/>
      <w:bookmarkEnd w:id="773"/>
      <w:r w:rsidRPr="0091711D">
        <w:rPr>
          <w:rFonts w:eastAsia="楷体_GB2312"/>
          <w:b/>
          <w:color w:val="000000"/>
          <w:lang w:eastAsia="zh-CN"/>
        </w:rPr>
        <w:t>日期</w:t>
      </w:r>
      <w:r w:rsidRPr="0091711D">
        <w:rPr>
          <w:rFonts w:eastAsia="楷体_GB2312"/>
          <w:b/>
          <w:color w:val="000000"/>
          <w:lang w:eastAsia="zh-CN"/>
        </w:rPr>
        <w:t>_______________</w:t>
      </w:r>
    </w:p>
    <w:p w14:paraId="57D25864" w14:textId="77777777" w:rsidR="00C51DBC" w:rsidRPr="0091711D" w:rsidRDefault="008B011C">
      <w:pPr>
        <w:spacing w:line="360" w:lineRule="auto"/>
        <w:rPr>
          <w:rFonts w:eastAsia="楷体_GB2312"/>
          <w:b/>
          <w:color w:val="000000"/>
          <w:lang w:eastAsia="zh-CN"/>
        </w:rPr>
      </w:pPr>
      <w:bookmarkStart w:id="774" w:name="_DV_M624"/>
      <w:bookmarkEnd w:id="774"/>
      <w:r w:rsidRPr="0091711D">
        <w:rPr>
          <w:rFonts w:eastAsia="楷体_GB2312"/>
          <w:b/>
          <w:color w:val="000000"/>
          <w:lang w:eastAsia="zh-CN"/>
        </w:rPr>
        <w:t>敬启者</w:t>
      </w:r>
    </w:p>
    <w:p w14:paraId="3B95E8D8" w14:textId="77777777" w:rsidR="00C51DBC" w:rsidRPr="0091711D" w:rsidRDefault="00C51DBC">
      <w:pPr>
        <w:spacing w:line="360" w:lineRule="auto"/>
        <w:rPr>
          <w:rFonts w:eastAsia="楷体_GB2312"/>
          <w:color w:val="000000"/>
          <w:lang w:eastAsia="zh-CN"/>
        </w:rPr>
      </w:pPr>
    </w:p>
    <w:p w14:paraId="01126B42" w14:textId="77777777" w:rsidR="00C51DBC" w:rsidRPr="0091711D" w:rsidRDefault="008B011C">
      <w:pPr>
        <w:spacing w:line="360" w:lineRule="auto"/>
        <w:rPr>
          <w:rFonts w:eastAsia="楷体_GB2312"/>
          <w:b/>
          <w:color w:val="000000"/>
          <w:lang w:eastAsia="zh-CN"/>
        </w:rPr>
      </w:pPr>
      <w:bookmarkStart w:id="775" w:name="_DV_M625"/>
      <w:bookmarkEnd w:id="775"/>
      <w:r w:rsidRPr="0091711D">
        <w:rPr>
          <w:rFonts w:eastAsia="楷体_GB2312"/>
          <w:b/>
          <w:color w:val="000000"/>
          <w:lang w:eastAsia="zh-CN"/>
        </w:rPr>
        <w:t>关于：【填入相关</w:t>
      </w:r>
      <w:r w:rsidRPr="0091711D">
        <w:rPr>
          <w:rFonts w:eastAsia="楷体_GB2312"/>
          <w:b/>
          <w:color w:val="000000"/>
          <w:lang w:eastAsia="zh-CN"/>
        </w:rPr>
        <w:t>“</w:t>
      </w:r>
      <w:r w:rsidRPr="0091711D">
        <w:rPr>
          <w:rFonts w:eastAsia="楷体_GB2312"/>
          <w:b/>
          <w:color w:val="000000"/>
          <w:lang w:eastAsia="zh-CN"/>
        </w:rPr>
        <w:t>住房贷款</w:t>
      </w:r>
      <w:r w:rsidRPr="0091711D">
        <w:rPr>
          <w:rFonts w:eastAsia="楷体_GB2312"/>
          <w:b/>
          <w:color w:val="000000"/>
          <w:lang w:eastAsia="zh-CN"/>
        </w:rPr>
        <w:t>”</w:t>
      </w:r>
      <w:r w:rsidRPr="0091711D">
        <w:rPr>
          <w:rFonts w:eastAsia="楷体_GB2312"/>
          <w:b/>
          <w:color w:val="000000"/>
          <w:lang w:eastAsia="zh-CN"/>
        </w:rPr>
        <w:t>的详细资料】（</w:t>
      </w:r>
      <w:r w:rsidRPr="0091711D">
        <w:rPr>
          <w:rFonts w:eastAsia="楷体_GB2312"/>
          <w:b/>
          <w:color w:val="000000"/>
          <w:lang w:eastAsia="zh-CN"/>
        </w:rPr>
        <w:t>“</w:t>
      </w:r>
      <w:r w:rsidRPr="0091711D">
        <w:rPr>
          <w:rFonts w:eastAsia="楷体_GB2312"/>
          <w:b/>
          <w:color w:val="000000"/>
          <w:lang w:eastAsia="zh-CN"/>
        </w:rPr>
        <w:t>住房贷款</w:t>
      </w:r>
      <w:r w:rsidRPr="0091711D">
        <w:rPr>
          <w:rFonts w:eastAsia="楷体_GB2312"/>
          <w:b/>
          <w:color w:val="000000"/>
          <w:lang w:eastAsia="zh-CN"/>
        </w:rPr>
        <w:t>”</w:t>
      </w:r>
      <w:r w:rsidRPr="0091711D">
        <w:rPr>
          <w:rFonts w:eastAsia="楷体_GB2312"/>
          <w:b/>
          <w:color w:val="000000"/>
          <w:lang w:eastAsia="zh-CN"/>
        </w:rPr>
        <w:t>）</w:t>
      </w:r>
    </w:p>
    <w:p w14:paraId="3AA96CB6" w14:textId="77777777" w:rsidR="00C51DBC" w:rsidRPr="0091711D" w:rsidRDefault="008B011C">
      <w:pPr>
        <w:tabs>
          <w:tab w:val="left" w:pos="480"/>
        </w:tabs>
        <w:spacing w:line="360" w:lineRule="auto"/>
        <w:rPr>
          <w:rFonts w:eastAsia="楷体_GB2312"/>
          <w:color w:val="000000"/>
          <w:lang w:eastAsia="zh-CN"/>
        </w:rPr>
      </w:pPr>
      <w:bookmarkStart w:id="776" w:name="_DV_M626"/>
      <w:bookmarkEnd w:id="776"/>
      <w:r w:rsidRPr="0091711D">
        <w:rPr>
          <w:rFonts w:eastAsia="楷体_GB2312"/>
          <w:color w:val="000000"/>
          <w:lang w:eastAsia="zh-CN"/>
        </w:rPr>
        <w:t>1.</w:t>
      </w:r>
      <w:r w:rsidRPr="0091711D">
        <w:rPr>
          <w:rFonts w:eastAsia="楷体_GB2312"/>
          <w:color w:val="000000"/>
          <w:lang w:eastAsia="zh-CN"/>
        </w:rPr>
        <w:tab/>
      </w:r>
      <w:r w:rsidRPr="0091711D">
        <w:rPr>
          <w:rFonts w:eastAsia="楷体_GB2312"/>
          <w:color w:val="000000"/>
          <w:lang w:eastAsia="zh-CN"/>
        </w:rPr>
        <w:t>请参考</w:t>
      </w:r>
      <w:r w:rsidR="00692646">
        <w:rPr>
          <w:rFonts w:eastAsia="楷体_GB2312"/>
          <w:color w:val="000000"/>
          <w:lang w:eastAsia="zh-CN"/>
        </w:rPr>
        <w:t>苏州银行股份有限公司</w:t>
      </w:r>
      <w:r w:rsidRPr="0091711D">
        <w:rPr>
          <w:rFonts w:eastAsia="楷体_GB2312"/>
          <w:color w:val="000000"/>
          <w:lang w:eastAsia="zh-CN"/>
        </w:rPr>
        <w:t>（</w:t>
      </w:r>
      <w:r w:rsidRPr="0091711D">
        <w:rPr>
          <w:rFonts w:eastAsia="楷体_GB2312"/>
          <w:color w:val="000000"/>
          <w:lang w:eastAsia="zh-CN"/>
        </w:rPr>
        <w:t>“</w:t>
      </w:r>
      <w:r w:rsidR="00692646">
        <w:rPr>
          <w:rFonts w:eastAsia="楷体_GB2312"/>
          <w:color w:val="000000"/>
          <w:lang w:eastAsia="zh-CN"/>
        </w:rPr>
        <w:t>苏州银行</w:t>
      </w:r>
      <w:r w:rsidRPr="0091711D">
        <w:rPr>
          <w:rFonts w:eastAsia="楷体_GB2312"/>
          <w:color w:val="000000"/>
          <w:lang w:eastAsia="zh-CN"/>
        </w:rPr>
        <w:t>”</w:t>
      </w:r>
      <w:r w:rsidRPr="0091711D">
        <w:rPr>
          <w:rFonts w:eastAsia="楷体_GB2312"/>
          <w:color w:val="000000"/>
          <w:lang w:eastAsia="zh-CN"/>
        </w:rPr>
        <w:t>）和</w:t>
      </w:r>
      <w:r w:rsidRPr="0091711D">
        <w:rPr>
          <w:rFonts w:eastAsia="楷体_GB2312"/>
          <w:color w:val="000000"/>
          <w:lang w:eastAsia="zh-CN"/>
        </w:rPr>
        <w:t>/</w:t>
      </w:r>
      <w:r w:rsidRPr="0091711D">
        <w:rPr>
          <w:rFonts w:eastAsia="楷体_GB2312"/>
          <w:color w:val="000000"/>
          <w:lang w:eastAsia="zh-CN"/>
        </w:rPr>
        <w:t>或交银国际信托有限公司（</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）于【日期】向您发送的通知（</w:t>
      </w:r>
      <w:r w:rsidRPr="0091711D">
        <w:rPr>
          <w:rFonts w:eastAsia="楷体_GB2312"/>
          <w:color w:val="000000"/>
          <w:lang w:eastAsia="zh-CN"/>
        </w:rPr>
        <w:t>“</w:t>
      </w:r>
      <w:r w:rsidRPr="0091711D">
        <w:rPr>
          <w:rFonts w:eastAsia="楷体_GB2312"/>
          <w:color w:val="000000"/>
          <w:lang w:eastAsia="zh-CN"/>
        </w:rPr>
        <w:t>权利完善通知</w:t>
      </w:r>
      <w:r w:rsidRPr="0091711D">
        <w:rPr>
          <w:rFonts w:eastAsia="楷体_GB2312"/>
          <w:color w:val="000000"/>
          <w:lang w:eastAsia="zh-CN"/>
        </w:rPr>
        <w:t>”</w:t>
      </w:r>
      <w:r w:rsidRPr="0091711D">
        <w:rPr>
          <w:rFonts w:eastAsia="楷体_GB2312"/>
          <w:color w:val="000000"/>
          <w:lang w:eastAsia="zh-CN"/>
        </w:rPr>
        <w:t>）。</w:t>
      </w:r>
    </w:p>
    <w:p w14:paraId="10BC62A1" w14:textId="77777777" w:rsidR="00C51DBC" w:rsidRPr="0091711D" w:rsidRDefault="008B011C">
      <w:pPr>
        <w:tabs>
          <w:tab w:val="left" w:pos="480"/>
        </w:tabs>
        <w:spacing w:line="360" w:lineRule="auto"/>
        <w:rPr>
          <w:rFonts w:eastAsia="楷体_GB2312"/>
          <w:color w:val="000000"/>
          <w:lang w:eastAsia="zh-CN"/>
        </w:rPr>
      </w:pPr>
      <w:bookmarkStart w:id="777" w:name="_DV_M628"/>
      <w:bookmarkEnd w:id="777"/>
      <w:r w:rsidRPr="0091711D">
        <w:rPr>
          <w:rFonts w:eastAsia="楷体_GB2312"/>
          <w:color w:val="000000"/>
          <w:lang w:eastAsia="zh-CN"/>
        </w:rPr>
        <w:t>2.</w:t>
      </w:r>
      <w:r w:rsidRPr="0091711D">
        <w:rPr>
          <w:rFonts w:eastAsia="楷体_GB2312"/>
          <w:color w:val="000000"/>
          <w:lang w:eastAsia="zh-CN"/>
        </w:rPr>
        <w:tab/>
      </w:r>
      <w:r w:rsidRPr="0091711D">
        <w:rPr>
          <w:rFonts w:eastAsia="楷体_GB2312"/>
          <w:color w:val="000000"/>
          <w:lang w:eastAsia="zh-CN"/>
        </w:rPr>
        <w:t>根据</w:t>
      </w:r>
      <w:r w:rsidRPr="0091711D">
        <w:rPr>
          <w:rFonts w:eastAsia="楷体_GB2312"/>
          <w:color w:val="000000"/>
          <w:lang w:eastAsia="zh-CN"/>
        </w:rPr>
        <w:t>“</w:t>
      </w:r>
      <w:r w:rsidRPr="0091711D">
        <w:rPr>
          <w:rFonts w:eastAsia="楷体_GB2312"/>
          <w:color w:val="000000"/>
          <w:lang w:eastAsia="zh-CN"/>
        </w:rPr>
        <w:t>权利完善通知</w:t>
      </w:r>
      <w:r w:rsidRPr="0091711D">
        <w:rPr>
          <w:rFonts w:eastAsia="楷体_GB2312"/>
          <w:color w:val="000000"/>
          <w:lang w:eastAsia="zh-CN"/>
        </w:rPr>
        <w:t>”</w:t>
      </w:r>
      <w:r w:rsidRPr="0091711D">
        <w:rPr>
          <w:rFonts w:eastAsia="楷体_GB2312"/>
          <w:color w:val="000000"/>
          <w:lang w:eastAsia="zh-CN"/>
        </w:rPr>
        <w:t>，</w:t>
      </w:r>
      <w:r w:rsidR="004E75BD" w:rsidRPr="004E75BD">
        <w:rPr>
          <w:rFonts w:eastAsia="楷体_GB2312"/>
          <w:color w:val="000000"/>
          <w:lang w:eastAsia="zh-CN"/>
        </w:rPr>
        <w:t xml:space="preserve"> </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或</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已通知您，并且您已知悉，在与您的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有关的</w:t>
      </w:r>
      <w:r w:rsidRPr="0091711D">
        <w:rPr>
          <w:rFonts w:eastAsia="楷体_GB2312"/>
          <w:color w:val="000000"/>
          <w:lang w:eastAsia="zh-CN"/>
        </w:rPr>
        <w:t>“</w:t>
      </w:r>
      <w:r w:rsidRPr="0091711D">
        <w:rPr>
          <w:rFonts w:eastAsia="楷体_GB2312"/>
          <w:color w:val="000000"/>
          <w:lang w:eastAsia="zh-CN"/>
        </w:rPr>
        <w:t>信托财产</w:t>
      </w:r>
      <w:r w:rsidRPr="0091711D">
        <w:rPr>
          <w:rFonts w:eastAsia="楷体_GB2312"/>
          <w:color w:val="000000"/>
          <w:lang w:eastAsia="zh-CN"/>
        </w:rPr>
        <w:t>”</w:t>
      </w:r>
      <w:r w:rsidRPr="0091711D">
        <w:rPr>
          <w:rFonts w:eastAsia="楷体_GB2312"/>
          <w:color w:val="000000"/>
          <w:lang w:eastAsia="zh-CN"/>
        </w:rPr>
        <w:t>中，</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所有的权利、所有权、权益和利益（现有的和将来的、实际的和或有的）都已经信托予</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（根据</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和</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于【日期】签署的</w:t>
      </w:r>
      <w:r w:rsidRPr="0091711D">
        <w:rPr>
          <w:rFonts w:eastAsia="楷体_GB2312"/>
          <w:color w:val="000000"/>
          <w:lang w:eastAsia="zh-CN"/>
        </w:rPr>
        <w:t>“</w:t>
      </w:r>
      <w:r w:rsidRPr="0091711D">
        <w:rPr>
          <w:rFonts w:eastAsia="楷体_GB2312"/>
          <w:color w:val="000000"/>
          <w:lang w:eastAsia="zh-CN"/>
        </w:rPr>
        <w:t>《信托合同》</w:t>
      </w:r>
      <w:r w:rsidRPr="0091711D">
        <w:rPr>
          <w:rFonts w:eastAsia="楷体_GB2312"/>
          <w:color w:val="000000"/>
          <w:lang w:eastAsia="zh-CN"/>
        </w:rPr>
        <w:t>”</w:t>
      </w:r>
      <w:r w:rsidRPr="0091711D">
        <w:rPr>
          <w:rFonts w:eastAsia="楷体_GB2312"/>
          <w:color w:val="000000"/>
          <w:lang w:eastAsia="zh-CN"/>
        </w:rPr>
        <w:t>）。</w:t>
      </w:r>
    </w:p>
    <w:p w14:paraId="262077A2" w14:textId="77777777" w:rsidR="00C51DBC" w:rsidRPr="0091711D" w:rsidRDefault="008B011C">
      <w:pPr>
        <w:tabs>
          <w:tab w:val="left" w:pos="480"/>
        </w:tabs>
        <w:spacing w:line="360" w:lineRule="auto"/>
        <w:rPr>
          <w:rFonts w:eastAsia="楷体_GB2312"/>
          <w:color w:val="000000"/>
          <w:lang w:eastAsia="zh-CN"/>
        </w:rPr>
      </w:pPr>
      <w:bookmarkStart w:id="778" w:name="_DV_M630"/>
      <w:bookmarkEnd w:id="778"/>
      <w:r w:rsidRPr="0091711D">
        <w:rPr>
          <w:rFonts w:eastAsia="楷体_GB2312"/>
          <w:color w:val="000000"/>
          <w:lang w:eastAsia="zh-CN"/>
        </w:rPr>
        <w:t>3.</w:t>
      </w:r>
      <w:r w:rsidRPr="0091711D">
        <w:rPr>
          <w:rFonts w:eastAsia="楷体_GB2312"/>
          <w:color w:val="000000"/>
          <w:lang w:eastAsia="zh-CN"/>
        </w:rPr>
        <w:tab/>
      </w:r>
      <w:r w:rsidRPr="0091711D">
        <w:rPr>
          <w:rFonts w:eastAsia="楷体_GB2312"/>
          <w:color w:val="000000"/>
          <w:lang w:eastAsia="zh-CN"/>
        </w:rPr>
        <w:t>我们在此通知您，截至【日期】：</w:t>
      </w:r>
    </w:p>
    <w:p w14:paraId="469A3DB8" w14:textId="77777777" w:rsidR="00C51DBC" w:rsidRPr="0091711D" w:rsidRDefault="004E75BD">
      <w:pPr>
        <w:pStyle w:val="Heading3"/>
        <w:numPr>
          <w:ilvl w:val="2"/>
          <w:numId w:val="19"/>
        </w:numPr>
        <w:spacing w:before="0" w:after="0" w:line="360" w:lineRule="auto"/>
        <w:jc w:val="both"/>
        <w:rPr>
          <w:rFonts w:eastAsia="楷体_GB2312"/>
          <w:b w:val="0"/>
          <w:bCs w:val="0"/>
          <w:snapToGrid w:val="0"/>
          <w:color w:val="000000"/>
          <w:sz w:val="24"/>
          <w:szCs w:val="20"/>
          <w:lang w:eastAsia="zh-CN"/>
        </w:rPr>
      </w:pPr>
      <w:bookmarkStart w:id="779" w:name="_DV_M631"/>
      <w:bookmarkEnd w:id="779"/>
      <w:r w:rsidRPr="0091711D">
        <w:rPr>
          <w:rFonts w:eastAsia="楷体_GB2312"/>
          <w:b w:val="0"/>
          <w:bCs w:val="0"/>
          <w:snapToGrid w:val="0"/>
          <w:color w:val="000000"/>
          <w:sz w:val="24"/>
          <w:szCs w:val="20"/>
          <w:lang w:eastAsia="zh-CN"/>
        </w:rPr>
        <w:t>“</w:t>
      </w:r>
      <w:r w:rsidR="00692646">
        <w:rPr>
          <w:rFonts w:eastAsia="楷体_GB2312"/>
          <w:b w:val="0"/>
          <w:bCs w:val="0"/>
          <w:snapToGrid w:val="0"/>
          <w:color w:val="000000"/>
          <w:sz w:val="24"/>
          <w:szCs w:val="20"/>
          <w:lang w:eastAsia="zh-CN"/>
        </w:rPr>
        <w:t>苏州银行</w:t>
      </w:r>
      <w:r w:rsidRPr="0091711D">
        <w:rPr>
          <w:rFonts w:eastAsia="楷体_GB2312"/>
          <w:b w:val="0"/>
          <w:bCs w:val="0"/>
          <w:snapToGrid w:val="0"/>
          <w:color w:val="000000"/>
          <w:sz w:val="24"/>
          <w:szCs w:val="20"/>
          <w:lang w:eastAsia="zh-CN"/>
        </w:rPr>
        <w:t>”</w:t>
      </w:r>
      <w:r w:rsidR="008B011C" w:rsidRPr="0091711D">
        <w:rPr>
          <w:rFonts w:eastAsia="楷体_GB2312"/>
          <w:b w:val="0"/>
          <w:bCs w:val="0"/>
          <w:snapToGrid w:val="0"/>
          <w:color w:val="000000"/>
          <w:sz w:val="24"/>
          <w:szCs w:val="20"/>
          <w:lang w:eastAsia="zh-CN"/>
        </w:rPr>
        <w:t>作为您的</w:t>
      </w:r>
      <w:r w:rsidR="008B011C" w:rsidRPr="0091711D">
        <w:rPr>
          <w:rFonts w:eastAsia="楷体_GB2312"/>
          <w:b w:val="0"/>
          <w:bCs w:val="0"/>
          <w:snapToGrid w:val="0"/>
          <w:color w:val="000000"/>
          <w:sz w:val="24"/>
          <w:szCs w:val="20"/>
          <w:lang w:eastAsia="zh-CN"/>
        </w:rPr>
        <w:t>“</w:t>
      </w:r>
      <w:r w:rsidR="008B011C" w:rsidRPr="0091711D">
        <w:rPr>
          <w:rFonts w:eastAsia="楷体_GB2312"/>
          <w:b w:val="0"/>
          <w:bCs w:val="0"/>
          <w:snapToGrid w:val="0"/>
          <w:color w:val="000000"/>
          <w:sz w:val="24"/>
          <w:szCs w:val="20"/>
          <w:lang w:eastAsia="zh-CN"/>
        </w:rPr>
        <w:t>住房贷款</w:t>
      </w:r>
      <w:r w:rsidR="008B011C" w:rsidRPr="0091711D">
        <w:rPr>
          <w:rFonts w:eastAsia="楷体_GB2312"/>
          <w:b w:val="0"/>
          <w:bCs w:val="0"/>
          <w:snapToGrid w:val="0"/>
          <w:color w:val="000000"/>
          <w:sz w:val="24"/>
          <w:szCs w:val="20"/>
          <w:lang w:eastAsia="zh-CN"/>
        </w:rPr>
        <w:t>”</w:t>
      </w:r>
      <w:r w:rsidR="008B011C" w:rsidRPr="0091711D">
        <w:rPr>
          <w:rFonts w:eastAsia="楷体_GB2312"/>
          <w:b w:val="0"/>
          <w:bCs w:val="0"/>
          <w:snapToGrid w:val="0"/>
          <w:color w:val="000000"/>
          <w:sz w:val="24"/>
          <w:szCs w:val="20"/>
          <w:lang w:eastAsia="zh-CN"/>
        </w:rPr>
        <w:t>的</w:t>
      </w:r>
      <w:r w:rsidR="008B011C" w:rsidRPr="0091711D">
        <w:rPr>
          <w:rFonts w:eastAsia="楷体_GB2312"/>
          <w:b w:val="0"/>
          <w:bCs w:val="0"/>
          <w:snapToGrid w:val="0"/>
          <w:color w:val="000000"/>
          <w:sz w:val="24"/>
          <w:szCs w:val="20"/>
          <w:lang w:eastAsia="zh-CN"/>
        </w:rPr>
        <w:t>“</w:t>
      </w:r>
      <w:r w:rsidR="008B011C" w:rsidRPr="0091711D">
        <w:rPr>
          <w:rFonts w:eastAsia="楷体_GB2312"/>
          <w:b w:val="0"/>
          <w:bCs w:val="0"/>
          <w:snapToGrid w:val="0"/>
          <w:color w:val="000000"/>
          <w:sz w:val="24"/>
          <w:szCs w:val="20"/>
          <w:lang w:eastAsia="zh-CN"/>
        </w:rPr>
        <w:t>贷款服务机构</w:t>
      </w:r>
      <w:r w:rsidR="008B011C" w:rsidRPr="0091711D">
        <w:rPr>
          <w:rFonts w:eastAsia="楷体_GB2312"/>
          <w:b w:val="0"/>
          <w:bCs w:val="0"/>
          <w:snapToGrid w:val="0"/>
          <w:color w:val="000000"/>
          <w:sz w:val="24"/>
          <w:szCs w:val="20"/>
          <w:lang w:eastAsia="zh-CN"/>
        </w:rPr>
        <w:t>”</w:t>
      </w:r>
      <w:r w:rsidR="008B011C" w:rsidRPr="0091711D">
        <w:rPr>
          <w:rFonts w:eastAsia="楷体_GB2312"/>
          <w:b w:val="0"/>
          <w:bCs w:val="0"/>
          <w:snapToGrid w:val="0"/>
          <w:color w:val="000000"/>
          <w:sz w:val="24"/>
          <w:szCs w:val="20"/>
          <w:lang w:eastAsia="zh-CN"/>
        </w:rPr>
        <w:t>的委任已被终止；</w:t>
      </w:r>
    </w:p>
    <w:p w14:paraId="263E9AB4" w14:textId="77777777" w:rsidR="00C51DBC" w:rsidRPr="0091711D" w:rsidRDefault="008B011C">
      <w:pPr>
        <w:pStyle w:val="Heading3"/>
        <w:numPr>
          <w:ilvl w:val="2"/>
          <w:numId w:val="19"/>
        </w:numPr>
        <w:spacing w:before="0" w:after="0" w:line="360" w:lineRule="auto"/>
        <w:jc w:val="both"/>
        <w:rPr>
          <w:rFonts w:eastAsia="楷体_GB2312"/>
          <w:b w:val="0"/>
          <w:bCs w:val="0"/>
          <w:snapToGrid w:val="0"/>
          <w:color w:val="000000"/>
          <w:sz w:val="24"/>
          <w:szCs w:val="20"/>
          <w:lang w:eastAsia="zh-CN"/>
        </w:rPr>
      </w:pPr>
      <w:bookmarkStart w:id="780" w:name="_DV_M632"/>
      <w:bookmarkEnd w:id="780"/>
      <w:r w:rsidRPr="0091711D">
        <w:rPr>
          <w:rFonts w:eastAsia="楷体_GB2312"/>
          <w:b w:val="0"/>
          <w:bCs w:val="0"/>
          <w:snapToGrid w:val="0"/>
          <w:color w:val="000000"/>
          <w:sz w:val="24"/>
          <w:szCs w:val="20"/>
          <w:lang w:eastAsia="zh-CN"/>
        </w:rPr>
        <w:t>已经决定由【】担任您的</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住房贷款</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的</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贷款服务机构</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w:t>
      </w:r>
    </w:p>
    <w:p w14:paraId="4AC1C395" w14:textId="77777777" w:rsidR="00C51DBC" w:rsidRPr="0091711D" w:rsidRDefault="008B011C">
      <w:pPr>
        <w:pStyle w:val="Heading3"/>
        <w:numPr>
          <w:ilvl w:val="2"/>
          <w:numId w:val="19"/>
        </w:numPr>
        <w:spacing w:before="0" w:after="0" w:line="360" w:lineRule="auto"/>
        <w:jc w:val="both"/>
        <w:rPr>
          <w:rFonts w:eastAsia="楷体_GB2312"/>
          <w:b w:val="0"/>
          <w:bCs w:val="0"/>
          <w:snapToGrid w:val="0"/>
          <w:color w:val="000000"/>
          <w:sz w:val="24"/>
          <w:szCs w:val="20"/>
          <w:lang w:eastAsia="zh-CN"/>
        </w:rPr>
      </w:pPr>
      <w:bookmarkStart w:id="781" w:name="_DV_M633"/>
      <w:bookmarkStart w:id="782" w:name="_top"/>
      <w:bookmarkEnd w:id="781"/>
      <w:r w:rsidRPr="0091711D">
        <w:rPr>
          <w:rFonts w:eastAsia="楷体_GB2312"/>
          <w:b w:val="0"/>
          <w:bCs w:val="0"/>
          <w:snapToGrid w:val="0"/>
          <w:color w:val="000000"/>
          <w:sz w:val="24"/>
          <w:szCs w:val="20"/>
          <w:lang w:eastAsia="zh-CN"/>
        </w:rPr>
        <w:t>将由【】处理与您的</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住房贷款</w:t>
      </w:r>
      <w:r w:rsidRPr="0091711D">
        <w:rPr>
          <w:rFonts w:eastAsia="楷体_GB2312"/>
          <w:b w:val="0"/>
          <w:bCs w:val="0"/>
          <w:snapToGrid w:val="0"/>
          <w:color w:val="000000"/>
          <w:sz w:val="24"/>
          <w:szCs w:val="20"/>
          <w:lang w:eastAsia="zh-CN"/>
        </w:rPr>
        <w:t>”</w:t>
      </w:r>
      <w:r w:rsidRPr="0091711D">
        <w:rPr>
          <w:rFonts w:eastAsia="楷体_GB2312"/>
          <w:b w:val="0"/>
          <w:bCs w:val="0"/>
          <w:snapToGrid w:val="0"/>
          <w:color w:val="000000"/>
          <w:sz w:val="24"/>
          <w:szCs w:val="20"/>
          <w:lang w:eastAsia="zh-CN"/>
        </w:rPr>
        <w:t>相关的未来收款工作。</w:t>
      </w:r>
    </w:p>
    <w:p w14:paraId="0678FCF4" w14:textId="77777777" w:rsidR="00C51DBC" w:rsidRPr="0091711D" w:rsidRDefault="008B011C">
      <w:pPr>
        <w:tabs>
          <w:tab w:val="left" w:pos="480"/>
        </w:tabs>
        <w:spacing w:line="360" w:lineRule="auto"/>
        <w:rPr>
          <w:rFonts w:eastAsia="楷体_GB2312"/>
          <w:color w:val="000000"/>
          <w:lang w:eastAsia="zh-CN"/>
        </w:rPr>
      </w:pPr>
      <w:bookmarkStart w:id="783" w:name="_DV_M634"/>
      <w:bookmarkEnd w:id="782"/>
      <w:bookmarkEnd w:id="783"/>
      <w:r w:rsidRPr="0091711D">
        <w:rPr>
          <w:rFonts w:eastAsia="楷体_GB2312"/>
          <w:color w:val="000000"/>
          <w:lang w:eastAsia="zh-CN"/>
        </w:rPr>
        <w:t>4.</w:t>
      </w:r>
      <w:r w:rsidRPr="0091711D">
        <w:rPr>
          <w:rFonts w:eastAsia="楷体_GB2312"/>
          <w:color w:val="000000"/>
          <w:lang w:eastAsia="zh-CN"/>
        </w:rPr>
        <w:tab/>
      </w:r>
      <w:r w:rsidRPr="0091711D">
        <w:rPr>
          <w:rFonts w:eastAsia="楷体_GB2312"/>
          <w:color w:val="000000"/>
          <w:lang w:eastAsia="zh-CN"/>
        </w:rPr>
        <w:t>我们在此通知您，您的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的下一次付款到期日为【日期】。您的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中的到期应付款可从您指定的【银行名称】委托扣款账户里通过自动提款转移给</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，就当前情况而言您须继续向</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付款，直到我们发出进一步通知（正如</w:t>
      </w:r>
      <w:r w:rsidRPr="0091711D">
        <w:rPr>
          <w:rFonts w:eastAsia="楷体_GB2312"/>
          <w:color w:val="000000"/>
          <w:lang w:eastAsia="zh-CN"/>
        </w:rPr>
        <w:t>“</w:t>
      </w:r>
      <w:r w:rsidRPr="0091711D">
        <w:rPr>
          <w:rFonts w:eastAsia="楷体_GB2312"/>
          <w:color w:val="000000"/>
          <w:lang w:eastAsia="zh-CN"/>
        </w:rPr>
        <w:t>权利完善通知</w:t>
      </w:r>
      <w:r w:rsidRPr="0091711D">
        <w:rPr>
          <w:rFonts w:eastAsia="楷体_GB2312"/>
          <w:color w:val="000000"/>
          <w:lang w:eastAsia="zh-CN"/>
        </w:rPr>
        <w:t>”</w:t>
      </w:r>
      <w:r w:rsidRPr="0091711D">
        <w:rPr>
          <w:rFonts w:eastAsia="楷体_GB2312"/>
          <w:color w:val="000000"/>
          <w:lang w:eastAsia="zh-CN"/>
        </w:rPr>
        <w:t>中所述）。如果您在以上指定的银行账户里的余额不足以支付您</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中于【日期】到期的应付款，请通过以下方式付款</w:t>
      </w:r>
      <w:r w:rsidRPr="0091711D">
        <w:rPr>
          <w:rFonts w:eastAsia="楷体_GB2312"/>
          <w:color w:val="000000"/>
          <w:lang w:eastAsia="zh-CN"/>
        </w:rPr>
        <w:t xml:space="preserve"> (a) </w:t>
      </w:r>
      <w:r w:rsidRPr="0091711D">
        <w:rPr>
          <w:rFonts w:eastAsia="楷体_GB2312"/>
          <w:color w:val="000000"/>
          <w:lang w:eastAsia="zh-CN"/>
        </w:rPr>
        <w:t>根据以下指示进行电子支付：【电子支付指示】，或</w:t>
      </w:r>
      <w:r w:rsidRPr="0091711D">
        <w:rPr>
          <w:rFonts w:eastAsia="楷体_GB2312"/>
          <w:color w:val="000000"/>
          <w:lang w:eastAsia="zh-CN"/>
        </w:rPr>
        <w:t xml:space="preserve"> (b) </w:t>
      </w:r>
      <w:r w:rsidRPr="0091711D">
        <w:rPr>
          <w:rFonts w:eastAsia="楷体_GB2312"/>
          <w:color w:val="000000"/>
          <w:lang w:eastAsia="zh-CN"/>
        </w:rPr>
        <w:t>将应付款存入您在【银行名称】开立的委托扣款账户；</w:t>
      </w:r>
    </w:p>
    <w:p w14:paraId="6A8CDD9A" w14:textId="77777777" w:rsidR="00C51DBC" w:rsidRPr="0091711D" w:rsidRDefault="008B011C">
      <w:pPr>
        <w:tabs>
          <w:tab w:val="left" w:pos="480"/>
        </w:tabs>
        <w:spacing w:line="360" w:lineRule="auto"/>
        <w:rPr>
          <w:rFonts w:eastAsia="楷体_GB2312"/>
          <w:color w:val="000000"/>
          <w:lang w:eastAsia="zh-CN"/>
        </w:rPr>
      </w:pPr>
      <w:bookmarkStart w:id="784" w:name="_DV_M635"/>
      <w:bookmarkEnd w:id="784"/>
      <w:r w:rsidRPr="0091711D">
        <w:rPr>
          <w:rFonts w:eastAsia="楷体_GB2312"/>
          <w:color w:val="000000"/>
          <w:lang w:eastAsia="zh-CN"/>
        </w:rPr>
        <w:t>5.</w:t>
      </w:r>
      <w:r w:rsidRPr="0091711D">
        <w:rPr>
          <w:rFonts w:eastAsia="楷体_GB2312"/>
          <w:color w:val="000000"/>
          <w:lang w:eastAsia="zh-CN"/>
        </w:rPr>
        <w:tab/>
      </w:r>
      <w:r w:rsidRPr="0091711D">
        <w:rPr>
          <w:rFonts w:eastAsia="楷体_GB2312"/>
          <w:color w:val="000000"/>
          <w:lang w:eastAsia="zh-CN"/>
        </w:rPr>
        <w:t>您如果对您的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或与其有关的任何付款金额有任何问题的话，请到如下地址处查询：</w:t>
      </w:r>
    </w:p>
    <w:p w14:paraId="391E494B" w14:textId="77777777" w:rsidR="00C51DBC" w:rsidRPr="0091711D" w:rsidRDefault="00C51DBC">
      <w:pPr>
        <w:tabs>
          <w:tab w:val="left" w:pos="480"/>
        </w:tabs>
        <w:spacing w:line="360" w:lineRule="auto"/>
        <w:rPr>
          <w:rFonts w:eastAsia="楷体_GB2312"/>
          <w:color w:val="000000"/>
          <w:lang w:eastAsia="zh-CN"/>
        </w:rPr>
      </w:pPr>
    </w:p>
    <w:p w14:paraId="59EE8EBF" w14:textId="77777777" w:rsidR="00C51DBC" w:rsidRPr="00F95110" w:rsidRDefault="008B011C">
      <w:pPr>
        <w:spacing w:line="360" w:lineRule="auto"/>
        <w:ind w:left="720"/>
        <w:rPr>
          <w:rFonts w:eastAsia="楷体_GB2312"/>
        </w:rPr>
      </w:pPr>
      <w:bookmarkStart w:id="785" w:name="_DV_M636"/>
      <w:bookmarkEnd w:id="785"/>
      <w:r w:rsidRPr="0091711D">
        <w:rPr>
          <w:rFonts w:eastAsia="楷体_GB2312"/>
          <w:lang w:eastAsia="zh-CN"/>
        </w:rPr>
        <w:t>[                        ]</w:t>
      </w:r>
      <w:r w:rsidRPr="0091711D">
        <w:rPr>
          <w:rFonts w:eastAsia="楷体_GB2312"/>
          <w:color w:val="000000"/>
          <w:lang w:eastAsia="zh-CN"/>
        </w:rPr>
        <w:br/>
      </w:r>
      <w:r w:rsidRPr="0091711D">
        <w:rPr>
          <w:rFonts w:eastAsia="楷体_GB2312"/>
          <w:lang w:eastAsia="zh-CN"/>
        </w:rPr>
        <w:t>[                        ]</w:t>
      </w:r>
      <w:r w:rsidRPr="0091711D">
        <w:rPr>
          <w:rFonts w:eastAsia="楷体_GB2312"/>
          <w:color w:val="000000"/>
          <w:lang w:eastAsia="zh-CN"/>
        </w:rPr>
        <w:br/>
      </w:r>
      <w:r w:rsidR="00BD3425" w:rsidRPr="0091711D">
        <w:rPr>
          <w:rFonts w:eastAsia="楷体_GB2312"/>
          <w:lang w:eastAsia="zh-CN"/>
        </w:rPr>
        <w:t>[                 ]</w:t>
      </w:r>
      <w:r w:rsidR="0072221F" w:rsidRPr="00F95110">
        <w:rPr>
          <w:rFonts w:eastAsia="楷体_GB2312" w:hint="eastAsia"/>
        </w:rPr>
        <w:t>，中国</w:t>
      </w:r>
    </w:p>
    <w:p w14:paraId="2FE720AF" w14:textId="77777777" w:rsidR="00C51DBC" w:rsidRPr="0091711D" w:rsidRDefault="008B011C">
      <w:pPr>
        <w:spacing w:line="360" w:lineRule="auto"/>
        <w:ind w:left="720"/>
        <w:rPr>
          <w:rFonts w:eastAsia="楷体_GB2312"/>
          <w:lang w:eastAsia="zh-CN"/>
        </w:rPr>
      </w:pPr>
      <w:bookmarkStart w:id="786" w:name="_DV_M640"/>
      <w:bookmarkEnd w:id="786"/>
      <w:r w:rsidRPr="0091711D">
        <w:rPr>
          <w:rFonts w:eastAsia="楷体_GB2312"/>
          <w:color w:val="000000"/>
          <w:lang w:eastAsia="zh-CN"/>
        </w:rPr>
        <w:t>联系人：</w:t>
      </w:r>
      <w:r w:rsidRPr="0091711D">
        <w:rPr>
          <w:rFonts w:eastAsia="楷体_GB2312"/>
          <w:lang w:eastAsia="zh-CN"/>
        </w:rPr>
        <w:t>[                        ]</w:t>
      </w:r>
    </w:p>
    <w:p w14:paraId="50DDB79C" w14:textId="77777777" w:rsidR="00644A41" w:rsidRPr="00F95110" w:rsidRDefault="00644A41">
      <w:pPr>
        <w:spacing w:line="360" w:lineRule="auto"/>
        <w:ind w:left="720"/>
        <w:rPr>
          <w:rFonts w:eastAsia="楷体_GB2312"/>
          <w:i/>
          <w:color w:val="000000"/>
        </w:rPr>
      </w:pPr>
    </w:p>
    <w:p w14:paraId="64D9B3EF" w14:textId="77777777" w:rsidR="00C51DBC" w:rsidRPr="0091711D" w:rsidRDefault="008B011C">
      <w:pPr>
        <w:spacing w:line="360" w:lineRule="auto"/>
        <w:rPr>
          <w:rFonts w:eastAsia="楷体_GB2312"/>
          <w:color w:val="000000"/>
          <w:lang w:eastAsia="zh-CN"/>
        </w:rPr>
      </w:pPr>
      <w:bookmarkStart w:id="787" w:name="_DV_M641"/>
      <w:bookmarkEnd w:id="787"/>
      <w:r w:rsidRPr="0091711D">
        <w:rPr>
          <w:rFonts w:eastAsia="楷体_GB2312"/>
          <w:color w:val="000000"/>
          <w:lang w:eastAsia="zh-CN"/>
        </w:rPr>
        <w:t>6.</w:t>
      </w:r>
      <w:r w:rsidRPr="0091711D">
        <w:rPr>
          <w:rFonts w:eastAsia="楷体_GB2312"/>
          <w:color w:val="000000"/>
          <w:lang w:eastAsia="zh-CN"/>
        </w:rPr>
        <w:tab/>
      </w:r>
      <w:r w:rsidRPr="0091711D">
        <w:rPr>
          <w:rFonts w:eastAsia="楷体_GB2312"/>
          <w:color w:val="000000"/>
          <w:lang w:eastAsia="zh-CN"/>
        </w:rPr>
        <w:t>对您的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及相关担保协议的所有权利将继续由</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或其代理机构行使，并且</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将继续有义务履行其在您的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中应承担的义务。</w:t>
      </w:r>
    </w:p>
    <w:p w14:paraId="0ED8D6FB" w14:textId="77777777" w:rsidR="00C51DBC" w:rsidRPr="0091711D" w:rsidRDefault="00C51DBC">
      <w:pPr>
        <w:spacing w:line="360" w:lineRule="auto"/>
        <w:rPr>
          <w:rFonts w:eastAsia="楷体_GB2312"/>
          <w:color w:val="000000"/>
          <w:lang w:eastAsia="zh-CN"/>
        </w:rPr>
      </w:pPr>
    </w:p>
    <w:p w14:paraId="2FBC1807" w14:textId="77777777" w:rsidR="00C51DBC" w:rsidRPr="0091711D" w:rsidRDefault="00C51DBC">
      <w:pPr>
        <w:spacing w:line="360" w:lineRule="auto"/>
        <w:rPr>
          <w:rFonts w:eastAsia="楷体_GB2312"/>
          <w:color w:val="000000"/>
          <w:lang w:eastAsia="zh-CN"/>
        </w:rPr>
      </w:pPr>
    </w:p>
    <w:p w14:paraId="5DF28AE6" w14:textId="77777777" w:rsidR="00C51DBC" w:rsidRPr="0091711D" w:rsidRDefault="00C51DBC">
      <w:pPr>
        <w:spacing w:line="360" w:lineRule="auto"/>
        <w:rPr>
          <w:rFonts w:eastAsia="楷体_GB2312"/>
          <w:color w:val="000000"/>
          <w:lang w:eastAsia="zh-CN"/>
        </w:rPr>
      </w:pPr>
    </w:p>
    <w:p w14:paraId="3CC788E6" w14:textId="77777777" w:rsidR="00C51DBC" w:rsidRPr="0091711D" w:rsidRDefault="00C51DBC">
      <w:pPr>
        <w:spacing w:line="360" w:lineRule="auto"/>
        <w:rPr>
          <w:rFonts w:eastAsia="楷体_GB2312"/>
          <w:color w:val="000000"/>
          <w:lang w:eastAsia="zh-CN"/>
        </w:rPr>
      </w:pPr>
    </w:p>
    <w:p w14:paraId="4DDBB63F" w14:textId="77777777" w:rsidR="00C51DBC" w:rsidRPr="0091711D" w:rsidRDefault="00C51DBC">
      <w:pPr>
        <w:spacing w:line="360" w:lineRule="auto"/>
        <w:rPr>
          <w:rFonts w:eastAsia="楷体_GB2312"/>
          <w:color w:val="000000"/>
          <w:lang w:eastAsia="zh-CN"/>
        </w:rPr>
      </w:pPr>
    </w:p>
    <w:p w14:paraId="00EB6ECD" w14:textId="77777777" w:rsidR="00C51DBC" w:rsidRPr="0091711D" w:rsidRDefault="00C51DBC">
      <w:pPr>
        <w:spacing w:line="360" w:lineRule="auto"/>
        <w:rPr>
          <w:rFonts w:eastAsia="楷体_GB2312"/>
          <w:color w:val="000000"/>
          <w:lang w:eastAsia="zh-CN"/>
        </w:rPr>
      </w:pPr>
    </w:p>
    <w:p w14:paraId="63064EC4" w14:textId="77777777" w:rsidR="00C51DBC" w:rsidRPr="0091711D" w:rsidRDefault="00C51DBC">
      <w:pPr>
        <w:spacing w:line="360" w:lineRule="auto"/>
        <w:rPr>
          <w:rFonts w:eastAsia="楷体_GB2312"/>
          <w:color w:val="000000"/>
          <w:lang w:eastAsia="zh-CN"/>
        </w:rPr>
      </w:pPr>
    </w:p>
    <w:p w14:paraId="04089A10" w14:textId="77777777" w:rsidR="00C51DBC" w:rsidRPr="0091711D" w:rsidRDefault="008B011C">
      <w:pPr>
        <w:tabs>
          <w:tab w:val="left" w:pos="4920"/>
        </w:tabs>
        <w:spacing w:line="360" w:lineRule="auto"/>
        <w:rPr>
          <w:rFonts w:eastAsia="楷体_GB2312"/>
          <w:b/>
          <w:lang w:eastAsia="zh-CN"/>
        </w:rPr>
      </w:pPr>
      <w:bookmarkStart w:id="788" w:name="_DV_M643"/>
      <w:bookmarkEnd w:id="788"/>
      <w:r w:rsidRPr="0091711D">
        <w:rPr>
          <w:rFonts w:eastAsia="楷体_GB2312"/>
          <w:b/>
          <w:lang w:eastAsia="zh-CN"/>
        </w:rPr>
        <w:t xml:space="preserve"> [                        ]</w:t>
      </w:r>
      <w:r w:rsidRPr="0091711D">
        <w:rPr>
          <w:rFonts w:eastAsia="楷体_GB2312"/>
          <w:b/>
          <w:lang w:eastAsia="zh-CN"/>
        </w:rPr>
        <w:tab/>
      </w:r>
      <w:r w:rsidRPr="0091711D">
        <w:rPr>
          <w:rFonts w:eastAsia="楷体_GB2312"/>
          <w:b/>
          <w:lang w:eastAsia="zh-CN"/>
        </w:rPr>
        <w:t>交银国际信托有限公司</w:t>
      </w:r>
    </w:p>
    <w:p w14:paraId="590B031F" w14:textId="77777777" w:rsidR="00C51DBC" w:rsidRPr="0091711D" w:rsidRDefault="00C51DBC">
      <w:pPr>
        <w:tabs>
          <w:tab w:val="left" w:pos="5160"/>
        </w:tabs>
        <w:spacing w:line="360" w:lineRule="auto"/>
        <w:ind w:left="1440" w:firstLine="1682"/>
        <w:rPr>
          <w:rFonts w:eastAsia="楷体_GB2312"/>
          <w:b/>
          <w:lang w:eastAsia="zh-CN"/>
        </w:rPr>
      </w:pPr>
    </w:p>
    <w:p w14:paraId="168395A7" w14:textId="77777777" w:rsidR="00C51DBC" w:rsidRPr="0091711D" w:rsidRDefault="008B011C" w:rsidP="004E75BD">
      <w:pPr>
        <w:tabs>
          <w:tab w:val="left" w:pos="4920"/>
        </w:tabs>
        <w:spacing w:line="360" w:lineRule="auto"/>
        <w:ind w:left="4372" w:hanging="4372"/>
        <w:rPr>
          <w:rFonts w:eastAsia="楷体_GB2312"/>
          <w:color w:val="000000"/>
          <w:lang w:eastAsia="zh-CN"/>
        </w:rPr>
      </w:pPr>
      <w:r w:rsidRPr="0091711D">
        <w:rPr>
          <w:rFonts w:eastAsia="楷体_GB2312"/>
          <w:b/>
          <w:lang w:eastAsia="zh-CN"/>
        </w:rPr>
        <w:t>后备贷款服务机构</w:t>
      </w:r>
      <w:r w:rsidRPr="0091711D">
        <w:rPr>
          <w:rFonts w:eastAsia="楷体_GB2312"/>
          <w:b/>
          <w:lang w:eastAsia="zh-CN"/>
        </w:rPr>
        <w:t>/</w:t>
      </w:r>
      <w:r w:rsidRPr="0091711D">
        <w:rPr>
          <w:rFonts w:eastAsia="楷体_GB2312"/>
          <w:b/>
          <w:lang w:eastAsia="zh-CN"/>
        </w:rPr>
        <w:t>替代贷款服务机构</w:t>
      </w:r>
      <w:r w:rsidRPr="0091711D">
        <w:rPr>
          <w:rFonts w:eastAsia="楷体_GB2312"/>
          <w:b/>
          <w:lang w:eastAsia="zh-CN"/>
        </w:rPr>
        <w:tab/>
      </w:r>
      <w:r w:rsidRPr="0091711D">
        <w:rPr>
          <w:rFonts w:eastAsia="楷体_GB2312"/>
          <w:b/>
          <w:lang w:eastAsia="zh-CN"/>
        </w:rPr>
        <w:tab/>
      </w:r>
      <w:r w:rsidRPr="0091711D">
        <w:rPr>
          <w:rFonts w:eastAsia="楷体_GB2312"/>
          <w:b/>
          <w:lang w:eastAsia="zh-CN"/>
        </w:rPr>
        <w:t>受托机构</w:t>
      </w:r>
      <w:r w:rsidRPr="0091711D">
        <w:rPr>
          <w:rFonts w:eastAsia="楷体_GB2312"/>
          <w:color w:val="000000"/>
          <w:lang w:eastAsia="zh-CN"/>
        </w:rPr>
        <w:br/>
      </w:r>
      <w:r w:rsidRPr="0091711D">
        <w:rPr>
          <w:rFonts w:eastAsia="楷体_GB2312"/>
          <w:b/>
          <w:lang w:eastAsia="zh-CN"/>
        </w:rPr>
        <w:tab/>
      </w:r>
    </w:p>
    <w:p w14:paraId="5110F5E4" w14:textId="77777777" w:rsidR="00C51DBC" w:rsidRPr="0091711D" w:rsidRDefault="00C51DBC">
      <w:pPr>
        <w:spacing w:line="360" w:lineRule="auto"/>
        <w:rPr>
          <w:rFonts w:eastAsia="楷体_GB2312"/>
          <w:color w:val="000000"/>
          <w:lang w:eastAsia="zh-CN"/>
        </w:rPr>
      </w:pPr>
      <w:bookmarkStart w:id="789" w:name="_DV_M644"/>
      <w:bookmarkEnd w:id="789"/>
    </w:p>
    <w:p w14:paraId="12B61DF2" w14:textId="77777777" w:rsidR="00C51DBC" w:rsidRPr="0091711D" w:rsidRDefault="008B011C" w:rsidP="004E75BD">
      <w:pPr>
        <w:tabs>
          <w:tab w:val="left" w:pos="720"/>
          <w:tab w:val="left" w:pos="4920"/>
          <w:tab w:val="left" w:pos="6360"/>
        </w:tabs>
        <w:spacing w:line="360" w:lineRule="auto"/>
        <w:rPr>
          <w:rFonts w:eastAsia="楷体_GB2312"/>
          <w:color w:val="000000"/>
          <w:lang w:eastAsia="zh-CN"/>
        </w:rPr>
      </w:pPr>
      <w:bookmarkStart w:id="790" w:name="_DV_M645"/>
      <w:bookmarkEnd w:id="790"/>
      <w:r w:rsidRPr="0091711D">
        <w:rPr>
          <w:rFonts w:eastAsia="楷体_GB2312"/>
          <w:color w:val="000000"/>
          <w:lang w:eastAsia="zh-CN"/>
        </w:rPr>
        <w:t>代表签署：</w:t>
      </w:r>
      <w:r w:rsidRPr="0091711D">
        <w:rPr>
          <w:rFonts w:eastAsia="楷体_GB2312"/>
          <w:color w:val="000000"/>
          <w:lang w:eastAsia="zh-CN"/>
        </w:rPr>
        <w:t>______________________</w:t>
      </w:r>
      <w:r w:rsidRPr="0091711D">
        <w:rPr>
          <w:rFonts w:eastAsia="楷体_GB2312"/>
          <w:color w:val="000000"/>
          <w:lang w:eastAsia="zh-CN"/>
        </w:rPr>
        <w:tab/>
      </w:r>
      <w:r w:rsidRPr="0091711D">
        <w:rPr>
          <w:rFonts w:eastAsia="楷体_GB2312"/>
          <w:color w:val="000000"/>
          <w:lang w:eastAsia="zh-CN"/>
        </w:rPr>
        <w:t>代表签署：</w:t>
      </w:r>
      <w:r w:rsidRPr="0091711D">
        <w:rPr>
          <w:rFonts w:eastAsia="楷体_GB2312"/>
          <w:color w:val="000000"/>
          <w:lang w:eastAsia="zh-CN"/>
        </w:rPr>
        <w:t xml:space="preserve">_________________  </w:t>
      </w:r>
    </w:p>
    <w:p w14:paraId="6FA798E4" w14:textId="77777777" w:rsidR="00C51DBC" w:rsidRPr="0091711D" w:rsidRDefault="008B011C">
      <w:pPr>
        <w:tabs>
          <w:tab w:val="left" w:pos="5640"/>
          <w:tab w:val="left" w:pos="6360"/>
        </w:tabs>
        <w:spacing w:line="360" w:lineRule="auto"/>
        <w:ind w:left="720"/>
        <w:rPr>
          <w:rFonts w:eastAsia="楷体_GB2312"/>
          <w:color w:val="000000"/>
          <w:lang w:eastAsia="zh-CN"/>
        </w:rPr>
      </w:pPr>
      <w:bookmarkStart w:id="791" w:name="_DV_M646"/>
      <w:bookmarkEnd w:id="791"/>
      <w:r w:rsidRPr="0091711D">
        <w:rPr>
          <w:rFonts w:eastAsia="楷体_GB2312"/>
          <w:color w:val="000000"/>
          <w:lang w:eastAsia="zh-CN"/>
        </w:rPr>
        <w:t>（授权签署人）</w:t>
      </w:r>
      <w:r w:rsidRPr="0091711D">
        <w:rPr>
          <w:rFonts w:eastAsia="楷体_GB2312"/>
          <w:color w:val="000000"/>
          <w:lang w:eastAsia="zh-CN"/>
        </w:rPr>
        <w:tab/>
      </w:r>
      <w:r w:rsidRPr="0091711D">
        <w:rPr>
          <w:rFonts w:eastAsia="楷体_GB2312"/>
          <w:color w:val="000000"/>
          <w:lang w:eastAsia="zh-CN"/>
        </w:rPr>
        <w:t>（授权签署人）</w:t>
      </w:r>
    </w:p>
    <w:p w14:paraId="0BA143B7" w14:textId="77777777" w:rsidR="00C51DBC" w:rsidRPr="0091711D" w:rsidRDefault="008B011C">
      <w:pPr>
        <w:tabs>
          <w:tab w:val="left" w:pos="5880"/>
        </w:tabs>
        <w:spacing w:line="360" w:lineRule="auto"/>
        <w:ind w:left="720"/>
        <w:rPr>
          <w:rFonts w:eastAsia="楷体_GB2312"/>
          <w:color w:val="000000"/>
          <w:lang w:eastAsia="zh-CN"/>
        </w:rPr>
      </w:pPr>
      <w:bookmarkStart w:id="792" w:name="_DV_M647"/>
      <w:bookmarkEnd w:id="792"/>
      <w:r w:rsidRPr="0091711D">
        <w:rPr>
          <w:rFonts w:eastAsia="楷体_GB2312"/>
          <w:color w:val="000000"/>
          <w:lang w:eastAsia="zh-CN"/>
        </w:rPr>
        <w:t>姓名：</w:t>
      </w:r>
      <w:r w:rsidRPr="0091711D">
        <w:rPr>
          <w:rFonts w:eastAsia="楷体_GB2312"/>
          <w:color w:val="000000"/>
          <w:lang w:eastAsia="zh-CN"/>
        </w:rPr>
        <w:tab/>
      </w:r>
      <w:r w:rsidRPr="0091711D">
        <w:rPr>
          <w:rFonts w:eastAsia="楷体_GB2312"/>
          <w:color w:val="000000"/>
          <w:lang w:eastAsia="zh-CN"/>
        </w:rPr>
        <w:t>姓名：</w:t>
      </w:r>
    </w:p>
    <w:p w14:paraId="44AF71B6" w14:textId="77777777" w:rsidR="00C51DBC" w:rsidRPr="0091711D" w:rsidRDefault="008B011C">
      <w:pPr>
        <w:tabs>
          <w:tab w:val="left" w:pos="5880"/>
        </w:tabs>
        <w:spacing w:line="360" w:lineRule="auto"/>
        <w:ind w:left="720"/>
        <w:rPr>
          <w:rFonts w:eastAsia="楷体_GB2312"/>
          <w:color w:val="000000"/>
          <w:lang w:eastAsia="zh-CN"/>
        </w:rPr>
      </w:pPr>
      <w:bookmarkStart w:id="793" w:name="_DV_M648"/>
      <w:bookmarkEnd w:id="793"/>
      <w:r w:rsidRPr="0091711D">
        <w:rPr>
          <w:rFonts w:eastAsia="楷体_GB2312"/>
          <w:color w:val="000000"/>
          <w:lang w:eastAsia="zh-CN"/>
        </w:rPr>
        <w:t>职务：</w:t>
      </w:r>
      <w:r w:rsidRPr="0091711D">
        <w:rPr>
          <w:rFonts w:eastAsia="楷体_GB2312"/>
          <w:color w:val="000000"/>
          <w:lang w:eastAsia="zh-CN"/>
        </w:rPr>
        <w:tab/>
      </w:r>
      <w:r w:rsidRPr="0091711D">
        <w:rPr>
          <w:rFonts w:eastAsia="楷体_GB2312"/>
          <w:color w:val="000000"/>
          <w:lang w:eastAsia="zh-CN"/>
        </w:rPr>
        <w:t>职务：</w:t>
      </w:r>
    </w:p>
    <w:p w14:paraId="19AA2FBB" w14:textId="77777777" w:rsidR="00C51DBC" w:rsidRPr="0091711D" w:rsidRDefault="008B011C">
      <w:pPr>
        <w:spacing w:line="360" w:lineRule="auto"/>
        <w:rPr>
          <w:rFonts w:eastAsia="楷体_GB2312"/>
          <w:color w:val="000000"/>
          <w:lang w:eastAsia="zh-CN"/>
        </w:rPr>
      </w:pPr>
      <w:bookmarkStart w:id="794" w:name="_DV_M649"/>
      <w:bookmarkEnd w:id="794"/>
      <w:r w:rsidRPr="0091711D">
        <w:rPr>
          <w:rFonts w:eastAsia="楷体_GB2312"/>
          <w:color w:val="000000"/>
          <w:lang w:eastAsia="zh-CN"/>
        </w:rPr>
        <w:t>------------------------------------------------------------------------------------------------------------</w:t>
      </w:r>
    </w:p>
    <w:p w14:paraId="30F5DFE4" w14:textId="77777777" w:rsidR="00C51DBC" w:rsidRPr="0091711D" w:rsidRDefault="008B011C">
      <w:pPr>
        <w:pStyle w:val="NormalIndent"/>
        <w:spacing w:after="0" w:line="360" w:lineRule="auto"/>
        <w:ind w:left="0"/>
        <w:jc w:val="center"/>
        <w:rPr>
          <w:rFonts w:eastAsia="楷体_GB2312"/>
          <w:b/>
          <w:color w:val="000000"/>
          <w:lang w:eastAsia="zh-CN"/>
        </w:rPr>
      </w:pPr>
      <w:bookmarkStart w:id="795" w:name="_DV_M650"/>
      <w:bookmarkEnd w:id="795"/>
      <w:r w:rsidRPr="0091711D">
        <w:rPr>
          <w:rFonts w:eastAsia="楷体_GB2312"/>
          <w:b/>
          <w:color w:val="000000"/>
          <w:lang w:eastAsia="zh-CN"/>
        </w:rPr>
        <w:br w:type="page"/>
      </w:r>
      <w:r w:rsidRPr="0091711D">
        <w:rPr>
          <w:rFonts w:eastAsia="楷体_GB2312"/>
          <w:b/>
          <w:color w:val="000000"/>
          <w:lang w:eastAsia="zh-CN"/>
        </w:rPr>
        <w:lastRenderedPageBreak/>
        <w:t>确认函</w:t>
      </w:r>
    </w:p>
    <w:p w14:paraId="639B0831" w14:textId="77777777" w:rsidR="00C51DBC" w:rsidRPr="0091711D" w:rsidRDefault="00C51DBC">
      <w:pPr>
        <w:pStyle w:val="NormalIndent"/>
        <w:spacing w:after="0" w:line="360" w:lineRule="auto"/>
        <w:ind w:left="0"/>
        <w:jc w:val="center"/>
        <w:rPr>
          <w:rFonts w:eastAsia="楷体_GB2312"/>
          <w:b/>
          <w:color w:val="000000"/>
          <w:lang w:eastAsia="zh-CN"/>
        </w:rPr>
      </w:pPr>
    </w:p>
    <w:p w14:paraId="4D961BE3" w14:textId="77777777" w:rsidR="00C51DBC" w:rsidRPr="0091711D" w:rsidRDefault="008B011C">
      <w:pPr>
        <w:pStyle w:val="BodyText"/>
        <w:jc w:val="right"/>
        <w:rPr>
          <w:rFonts w:ascii="Times New Roman" w:eastAsia="楷体_GB2312" w:hAnsi="Times New Roman" w:cs="Times New Roman"/>
          <w:color w:val="000000"/>
        </w:rPr>
      </w:pPr>
      <w:bookmarkStart w:id="796" w:name="_DV_M651"/>
      <w:bookmarkEnd w:id="796"/>
      <w:r w:rsidRPr="0091711D">
        <w:rPr>
          <w:rFonts w:ascii="Times New Roman" w:eastAsia="楷体_GB2312" w:hAnsi="Times New Roman" w:cs="Times New Roman"/>
          <w:color w:val="000000"/>
        </w:rPr>
        <w:t>日期</w:t>
      </w:r>
      <w:r w:rsidRPr="0091711D">
        <w:rPr>
          <w:rFonts w:ascii="Times New Roman" w:eastAsia="楷体_GB2312" w:hAnsi="Times New Roman" w:cs="Times New Roman"/>
          <w:color w:val="000000"/>
        </w:rPr>
        <w:t>___________</w:t>
      </w:r>
    </w:p>
    <w:p w14:paraId="12B8B660" w14:textId="77777777" w:rsidR="00C51DBC" w:rsidRPr="0091711D" w:rsidRDefault="00C51DBC">
      <w:pPr>
        <w:pStyle w:val="BodyText"/>
        <w:jc w:val="right"/>
        <w:rPr>
          <w:rFonts w:ascii="Times New Roman" w:eastAsia="楷体_GB2312" w:hAnsi="Times New Roman" w:cs="Times New Roman"/>
          <w:color w:val="000000"/>
        </w:rPr>
      </w:pPr>
    </w:p>
    <w:p w14:paraId="53392B5C" w14:textId="77777777" w:rsidR="00C51DBC" w:rsidRPr="0091711D" w:rsidRDefault="008B011C">
      <w:pPr>
        <w:spacing w:line="360" w:lineRule="auto"/>
        <w:ind w:left="720" w:hanging="720"/>
        <w:rPr>
          <w:rFonts w:eastAsia="楷体_GB2312"/>
          <w:color w:val="000000"/>
          <w:lang w:eastAsia="zh-CN"/>
        </w:rPr>
      </w:pPr>
      <w:bookmarkStart w:id="797" w:name="_DV_M652"/>
      <w:bookmarkEnd w:id="797"/>
      <w:r w:rsidRPr="0091711D">
        <w:rPr>
          <w:rFonts w:eastAsia="楷体_GB2312"/>
          <w:color w:val="000000"/>
          <w:lang w:eastAsia="zh-CN"/>
        </w:rPr>
        <w:t>To:</w:t>
      </w:r>
      <w:r w:rsidRPr="0091711D">
        <w:rPr>
          <w:rFonts w:eastAsia="楷体_GB2312"/>
          <w:color w:val="000000"/>
          <w:lang w:eastAsia="zh-CN"/>
        </w:rPr>
        <w:tab/>
      </w:r>
      <w:r w:rsidRPr="0091711D">
        <w:rPr>
          <w:rFonts w:eastAsia="楷体_GB2312"/>
          <w:lang w:eastAsia="zh-CN"/>
        </w:rPr>
        <w:t>[                        ]</w:t>
      </w:r>
      <w:r w:rsidRPr="0091711D">
        <w:rPr>
          <w:rFonts w:eastAsia="楷体_GB2312"/>
          <w:color w:val="000000"/>
          <w:lang w:eastAsia="zh-CN"/>
        </w:rPr>
        <w:t xml:space="preserve"> (</w:t>
      </w:r>
      <w:r w:rsidRPr="0091711D">
        <w:rPr>
          <w:rFonts w:eastAsia="楷体_GB2312"/>
          <w:color w:val="000000"/>
          <w:lang w:eastAsia="zh-CN"/>
        </w:rPr>
        <w:t>后备贷款服务机构</w:t>
      </w:r>
      <w:r w:rsidRPr="0091711D">
        <w:rPr>
          <w:rFonts w:eastAsia="楷体_GB2312"/>
          <w:color w:val="000000"/>
          <w:lang w:eastAsia="zh-CN"/>
        </w:rPr>
        <w:t>/</w:t>
      </w:r>
      <w:r w:rsidRPr="0091711D">
        <w:rPr>
          <w:rFonts w:eastAsia="楷体_GB2312"/>
          <w:color w:val="000000"/>
          <w:lang w:eastAsia="zh-CN"/>
        </w:rPr>
        <w:t>替代贷款服务机构</w:t>
      </w:r>
      <w:r w:rsidRPr="0091711D">
        <w:rPr>
          <w:rFonts w:eastAsia="楷体_GB2312"/>
          <w:lang w:eastAsia="zh-CN"/>
        </w:rPr>
        <w:t>)</w:t>
      </w:r>
    </w:p>
    <w:p w14:paraId="534141E3" w14:textId="77777777" w:rsidR="00C51DBC" w:rsidRPr="0091711D" w:rsidRDefault="008B011C">
      <w:pPr>
        <w:spacing w:line="360" w:lineRule="auto"/>
        <w:ind w:left="720"/>
        <w:rPr>
          <w:rFonts w:eastAsia="楷体_GB2312"/>
          <w:color w:val="000000"/>
          <w:lang w:eastAsia="zh-CN"/>
        </w:rPr>
      </w:pPr>
      <w:r w:rsidRPr="0091711D">
        <w:rPr>
          <w:rFonts w:eastAsia="楷体_GB2312"/>
          <w:color w:val="000000"/>
          <w:lang w:eastAsia="zh-CN"/>
        </w:rPr>
        <w:t>中国【】</w:t>
      </w:r>
    </w:p>
    <w:p w14:paraId="098976A9" w14:textId="77777777" w:rsidR="00C51DBC" w:rsidRPr="0091711D" w:rsidRDefault="008B011C">
      <w:pPr>
        <w:spacing w:line="360" w:lineRule="auto"/>
        <w:ind w:left="720" w:hanging="720"/>
        <w:rPr>
          <w:rFonts w:eastAsia="楷体_GB2312"/>
          <w:color w:val="000000"/>
          <w:lang w:eastAsia="zh-CN"/>
        </w:rPr>
      </w:pPr>
      <w:r w:rsidRPr="0091711D">
        <w:rPr>
          <w:rFonts w:eastAsia="楷体_GB2312"/>
          <w:color w:val="000000"/>
          <w:lang w:eastAsia="zh-CN"/>
        </w:rPr>
        <w:tab/>
      </w:r>
      <w:r w:rsidRPr="0091711D">
        <w:rPr>
          <w:rFonts w:eastAsia="楷体_GB2312"/>
          <w:color w:val="000000"/>
          <w:lang w:eastAsia="zh-CN"/>
        </w:rPr>
        <w:t>联系人：</w:t>
      </w:r>
    </w:p>
    <w:p w14:paraId="7999F906"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ab/>
      </w:r>
      <w:r w:rsidRPr="0091711D">
        <w:rPr>
          <w:rFonts w:eastAsia="楷体_GB2312"/>
          <w:color w:val="000000"/>
          <w:lang w:eastAsia="zh-CN"/>
        </w:rPr>
        <w:t>交银国际信托有限公司（受托机构）</w:t>
      </w:r>
    </w:p>
    <w:p w14:paraId="22F34DE6" w14:textId="77777777" w:rsidR="00C51DBC" w:rsidRPr="0091711D" w:rsidRDefault="008B011C">
      <w:pPr>
        <w:spacing w:line="360" w:lineRule="auto"/>
        <w:ind w:firstLine="720"/>
        <w:rPr>
          <w:rFonts w:eastAsia="楷体_GB2312"/>
          <w:color w:val="000000"/>
          <w:lang w:eastAsia="zh-CN"/>
        </w:rPr>
      </w:pPr>
      <w:r w:rsidRPr="0091711D">
        <w:rPr>
          <w:rFonts w:eastAsia="楷体_GB2312"/>
          <w:lang w:eastAsia="zh-CN"/>
        </w:rPr>
        <w:t>中国【】</w:t>
      </w:r>
    </w:p>
    <w:p w14:paraId="6B0027A0" w14:textId="77777777" w:rsidR="00C51DBC" w:rsidRPr="0091711D" w:rsidRDefault="008B011C">
      <w:pPr>
        <w:spacing w:line="360" w:lineRule="auto"/>
        <w:ind w:left="720"/>
        <w:rPr>
          <w:rFonts w:eastAsia="楷体_GB2312"/>
          <w:color w:val="000000"/>
          <w:lang w:eastAsia="zh-CN"/>
        </w:rPr>
      </w:pPr>
      <w:bookmarkStart w:id="798" w:name="_DV_M656"/>
      <w:bookmarkEnd w:id="798"/>
      <w:r w:rsidRPr="0091711D">
        <w:rPr>
          <w:rFonts w:eastAsia="楷体_GB2312"/>
          <w:color w:val="000000"/>
          <w:lang w:eastAsia="zh-CN"/>
        </w:rPr>
        <w:t>联系人：</w:t>
      </w:r>
      <w:r w:rsidRPr="0091711D">
        <w:rPr>
          <w:rFonts w:eastAsia="楷体_GB2312"/>
          <w:lang w:eastAsia="zh-CN"/>
        </w:rPr>
        <w:t>[                        ]</w:t>
      </w:r>
    </w:p>
    <w:p w14:paraId="7FFD125E" w14:textId="77777777" w:rsidR="00C51DBC" w:rsidRPr="0091711D" w:rsidRDefault="008B011C">
      <w:pPr>
        <w:spacing w:line="360" w:lineRule="auto"/>
        <w:rPr>
          <w:rFonts w:eastAsia="楷体_GB2312"/>
          <w:color w:val="000000"/>
          <w:lang w:eastAsia="zh-CN"/>
        </w:rPr>
      </w:pPr>
      <w:bookmarkStart w:id="799" w:name="_DV_M657"/>
      <w:bookmarkEnd w:id="799"/>
      <w:r w:rsidRPr="0091711D">
        <w:rPr>
          <w:rFonts w:eastAsia="楷体_GB2312"/>
          <w:color w:val="000000"/>
          <w:lang w:eastAsia="zh-CN"/>
        </w:rPr>
        <w:t>兹确认本人已收到贵公司于【日期】发出的贷款服务机构解任通知。</w:t>
      </w:r>
    </w:p>
    <w:p w14:paraId="2AB69A0F" w14:textId="77777777" w:rsidR="00C51DBC" w:rsidRPr="0091711D" w:rsidRDefault="008B011C">
      <w:pPr>
        <w:spacing w:line="360" w:lineRule="auto"/>
        <w:rPr>
          <w:rFonts w:eastAsia="楷体_GB2312"/>
          <w:color w:val="000000"/>
          <w:lang w:eastAsia="zh-CN"/>
        </w:rPr>
      </w:pPr>
      <w:bookmarkStart w:id="800" w:name="_DV_M658"/>
      <w:bookmarkEnd w:id="800"/>
      <w:r w:rsidRPr="0091711D">
        <w:rPr>
          <w:rFonts w:eastAsia="楷体_GB2312"/>
          <w:color w:val="000000"/>
          <w:lang w:eastAsia="zh-CN"/>
        </w:rPr>
        <w:t>由</w:t>
      </w:r>
      <w:r w:rsidRPr="0091711D">
        <w:rPr>
          <w:rFonts w:eastAsia="楷体_GB2312"/>
          <w:color w:val="000000"/>
          <w:lang w:eastAsia="zh-CN"/>
        </w:rPr>
        <w:t>:</w:t>
      </w:r>
      <w:r w:rsidRPr="0091711D">
        <w:rPr>
          <w:rFonts w:eastAsia="楷体_GB2312"/>
          <w:color w:val="000000"/>
          <w:lang w:eastAsia="zh-CN"/>
        </w:rPr>
        <w:tab/>
        <w:t>___________________________</w:t>
      </w:r>
    </w:p>
    <w:p w14:paraId="3A40F94E" w14:textId="77777777" w:rsidR="00C51DBC" w:rsidRPr="0091711D" w:rsidRDefault="008B011C">
      <w:pPr>
        <w:spacing w:line="360" w:lineRule="auto"/>
        <w:ind w:left="720"/>
        <w:rPr>
          <w:rFonts w:eastAsia="楷体_GB2312"/>
          <w:i/>
          <w:color w:val="000000"/>
          <w:lang w:eastAsia="zh-CN"/>
        </w:rPr>
      </w:pPr>
      <w:bookmarkStart w:id="801" w:name="_DV_M659"/>
      <w:bookmarkEnd w:id="801"/>
      <w:r w:rsidRPr="0091711D">
        <w:rPr>
          <w:rFonts w:eastAsia="楷体_GB2312"/>
          <w:i/>
          <w:color w:val="000000"/>
          <w:lang w:eastAsia="zh-CN"/>
        </w:rPr>
        <w:t>[</w:t>
      </w:r>
      <w:r w:rsidRPr="0091711D">
        <w:rPr>
          <w:rFonts w:eastAsia="楷体_GB2312"/>
          <w:i/>
          <w:color w:val="000000"/>
          <w:lang w:eastAsia="zh-CN"/>
        </w:rPr>
        <w:t>借款人姓名</w:t>
      </w:r>
      <w:r w:rsidRPr="0091711D">
        <w:rPr>
          <w:rFonts w:eastAsia="楷体_GB2312"/>
          <w:i/>
          <w:color w:val="000000"/>
          <w:lang w:eastAsia="zh-CN"/>
        </w:rPr>
        <w:t>]</w:t>
      </w:r>
    </w:p>
    <w:p w14:paraId="69A90697" w14:textId="77777777" w:rsidR="00C51DBC" w:rsidRPr="0091711D" w:rsidRDefault="00C51DBC">
      <w:pPr>
        <w:spacing w:line="360" w:lineRule="auto"/>
        <w:rPr>
          <w:rFonts w:eastAsia="楷体_GB2312"/>
          <w:i/>
          <w:color w:val="000000"/>
          <w:lang w:eastAsia="zh-CN"/>
        </w:rPr>
      </w:pPr>
    </w:p>
    <w:p w14:paraId="146EC638" w14:textId="77777777" w:rsidR="00C51DBC" w:rsidRPr="0091711D" w:rsidRDefault="008B011C">
      <w:pPr>
        <w:pStyle w:val="Title"/>
        <w:spacing w:after="0" w:line="360" w:lineRule="auto"/>
        <w:outlineLvl w:val="9"/>
        <w:rPr>
          <w:rFonts w:eastAsia="楷体_GB2312"/>
          <w:color w:val="000000"/>
          <w:lang w:eastAsia="zh-CN"/>
        </w:rPr>
      </w:pPr>
      <w:r w:rsidRPr="0091711D">
        <w:rPr>
          <w:rFonts w:eastAsia="楷体_GB2312"/>
          <w:i/>
          <w:color w:val="000000"/>
          <w:lang w:eastAsia="zh-CN"/>
        </w:rPr>
        <w:br w:type="page"/>
      </w:r>
      <w:bookmarkStart w:id="802" w:name="_Toc268614273"/>
      <w:bookmarkStart w:id="803" w:name="_Toc375510713"/>
      <w:bookmarkStart w:id="804" w:name="_Toc377384494"/>
      <w:r w:rsidRPr="0091711D">
        <w:rPr>
          <w:rFonts w:eastAsia="楷体_GB2312"/>
          <w:color w:val="000000"/>
          <w:lang w:eastAsia="zh-CN"/>
        </w:rPr>
        <w:lastRenderedPageBreak/>
        <w:t>附件六</w:t>
      </w:r>
      <w:r w:rsidRPr="0091711D">
        <w:rPr>
          <w:rFonts w:eastAsia="楷体_GB2312"/>
          <w:color w:val="000000"/>
          <w:lang w:eastAsia="zh-CN"/>
        </w:rPr>
        <w:t>B</w:t>
      </w:r>
      <w:r w:rsidRPr="0091711D">
        <w:rPr>
          <w:rFonts w:eastAsia="楷体_GB2312"/>
          <w:color w:val="000000"/>
          <w:lang w:eastAsia="zh-CN"/>
        </w:rPr>
        <w:t>：给保证人的贷款服务机构解任通知格式</w:t>
      </w:r>
      <w:bookmarkEnd w:id="802"/>
      <w:bookmarkEnd w:id="803"/>
      <w:bookmarkEnd w:id="804"/>
    </w:p>
    <w:p w14:paraId="78B71361" w14:textId="77777777" w:rsidR="00C51DBC" w:rsidRPr="0091711D" w:rsidRDefault="008B011C">
      <w:pPr>
        <w:spacing w:line="360" w:lineRule="auto"/>
        <w:rPr>
          <w:rFonts w:eastAsia="楷体_GB2312"/>
          <w:b/>
          <w:color w:val="000000"/>
          <w:lang w:eastAsia="zh-CN"/>
        </w:rPr>
      </w:pPr>
      <w:r w:rsidRPr="0091711D">
        <w:rPr>
          <w:rFonts w:eastAsia="楷体_GB2312"/>
          <w:b/>
          <w:color w:val="000000"/>
          <w:lang w:eastAsia="zh-CN"/>
        </w:rPr>
        <w:t>致：【相关</w:t>
      </w:r>
      <w:r w:rsidRPr="0091711D">
        <w:rPr>
          <w:rFonts w:eastAsia="楷体_GB2312"/>
          <w:b/>
          <w:color w:val="000000"/>
          <w:lang w:eastAsia="zh-CN"/>
        </w:rPr>
        <w:t>“</w:t>
      </w:r>
      <w:r w:rsidRPr="0091711D">
        <w:rPr>
          <w:rFonts w:eastAsia="楷体_GB2312"/>
          <w:b/>
          <w:color w:val="000000"/>
          <w:lang w:eastAsia="zh-CN"/>
        </w:rPr>
        <w:t>保证人</w:t>
      </w:r>
      <w:r w:rsidRPr="0091711D">
        <w:rPr>
          <w:rFonts w:eastAsia="楷体_GB2312"/>
          <w:b/>
          <w:color w:val="000000"/>
          <w:lang w:eastAsia="zh-CN"/>
        </w:rPr>
        <w:t>”</w:t>
      </w:r>
      <w:r w:rsidRPr="0091711D">
        <w:rPr>
          <w:rFonts w:eastAsia="楷体_GB2312"/>
          <w:b/>
          <w:color w:val="000000"/>
          <w:lang w:eastAsia="zh-CN"/>
        </w:rPr>
        <w:t>的名称</w:t>
      </w:r>
      <w:r w:rsidRPr="0091711D">
        <w:rPr>
          <w:rFonts w:eastAsia="楷体_GB2312"/>
          <w:b/>
          <w:color w:val="000000"/>
          <w:lang w:eastAsia="zh-CN"/>
        </w:rPr>
        <w:t>/</w:t>
      </w:r>
      <w:r w:rsidRPr="0091711D">
        <w:rPr>
          <w:rFonts w:eastAsia="楷体_GB2312"/>
          <w:b/>
          <w:color w:val="000000"/>
          <w:lang w:eastAsia="zh-CN"/>
        </w:rPr>
        <w:t>姓名和住址】</w:t>
      </w:r>
    </w:p>
    <w:p w14:paraId="226F638E" w14:textId="77777777" w:rsidR="00C51DBC" w:rsidRPr="0091711D" w:rsidRDefault="00C51DBC">
      <w:pPr>
        <w:spacing w:line="360" w:lineRule="auto"/>
        <w:rPr>
          <w:rFonts w:eastAsia="楷体_GB2312"/>
          <w:color w:val="000000"/>
          <w:lang w:eastAsia="zh-CN"/>
        </w:rPr>
      </w:pPr>
    </w:p>
    <w:p w14:paraId="264B070B" w14:textId="77777777" w:rsidR="00C51DBC" w:rsidRPr="0091711D" w:rsidRDefault="008B011C">
      <w:pPr>
        <w:spacing w:line="360" w:lineRule="auto"/>
        <w:jc w:val="right"/>
        <w:rPr>
          <w:rFonts w:eastAsia="楷体_GB2312"/>
          <w:b/>
          <w:color w:val="000000"/>
          <w:lang w:eastAsia="zh-CN"/>
        </w:rPr>
      </w:pPr>
      <w:r w:rsidRPr="0091711D">
        <w:rPr>
          <w:rFonts w:eastAsia="楷体_GB2312"/>
          <w:b/>
          <w:color w:val="000000"/>
          <w:lang w:eastAsia="zh-CN"/>
        </w:rPr>
        <w:t>日期</w:t>
      </w:r>
      <w:r w:rsidRPr="0091711D">
        <w:rPr>
          <w:rFonts w:eastAsia="楷体_GB2312"/>
          <w:b/>
          <w:color w:val="000000"/>
          <w:lang w:eastAsia="zh-CN"/>
        </w:rPr>
        <w:t>_______________</w:t>
      </w:r>
    </w:p>
    <w:p w14:paraId="2759FD46" w14:textId="77777777" w:rsidR="00C51DBC" w:rsidRPr="0091711D" w:rsidRDefault="008B011C">
      <w:pPr>
        <w:spacing w:line="360" w:lineRule="auto"/>
        <w:rPr>
          <w:rFonts w:eastAsia="楷体_GB2312"/>
          <w:b/>
          <w:color w:val="000000"/>
          <w:lang w:eastAsia="zh-CN"/>
        </w:rPr>
      </w:pPr>
      <w:r w:rsidRPr="0091711D">
        <w:rPr>
          <w:rFonts w:eastAsia="楷体_GB2312"/>
          <w:b/>
          <w:color w:val="000000"/>
          <w:lang w:eastAsia="zh-CN"/>
        </w:rPr>
        <w:t>敬启者</w:t>
      </w:r>
    </w:p>
    <w:p w14:paraId="42563CD2" w14:textId="77777777" w:rsidR="00C51DBC" w:rsidRPr="0091711D" w:rsidRDefault="00C51DBC">
      <w:pPr>
        <w:spacing w:line="360" w:lineRule="auto"/>
        <w:rPr>
          <w:rFonts w:eastAsia="楷体_GB2312"/>
          <w:color w:val="000000"/>
          <w:lang w:eastAsia="zh-CN"/>
        </w:rPr>
      </w:pPr>
    </w:p>
    <w:p w14:paraId="01682EB1" w14:textId="77777777" w:rsidR="00C51DBC" w:rsidRPr="0091711D" w:rsidRDefault="008B011C">
      <w:pPr>
        <w:spacing w:line="360" w:lineRule="auto"/>
        <w:rPr>
          <w:rFonts w:eastAsia="楷体_GB2312"/>
          <w:b/>
          <w:color w:val="000000"/>
          <w:lang w:eastAsia="zh-CN"/>
        </w:rPr>
      </w:pPr>
      <w:r w:rsidRPr="0091711D">
        <w:rPr>
          <w:rFonts w:eastAsia="楷体_GB2312"/>
          <w:b/>
          <w:color w:val="000000"/>
          <w:lang w:eastAsia="zh-CN"/>
        </w:rPr>
        <w:t>关于：【填入相关</w:t>
      </w:r>
      <w:r w:rsidRPr="0091711D">
        <w:rPr>
          <w:rFonts w:eastAsia="楷体_GB2312"/>
          <w:b/>
          <w:color w:val="000000"/>
          <w:lang w:eastAsia="zh-CN"/>
        </w:rPr>
        <w:t>“</w:t>
      </w:r>
      <w:r w:rsidRPr="0091711D">
        <w:rPr>
          <w:rFonts w:eastAsia="楷体_GB2312"/>
          <w:b/>
          <w:color w:val="000000"/>
          <w:lang w:eastAsia="zh-CN"/>
        </w:rPr>
        <w:t>住房贷款</w:t>
      </w:r>
      <w:r w:rsidRPr="0091711D">
        <w:rPr>
          <w:rFonts w:eastAsia="楷体_GB2312"/>
          <w:b/>
          <w:color w:val="000000"/>
          <w:lang w:eastAsia="zh-CN"/>
        </w:rPr>
        <w:t>”</w:t>
      </w:r>
      <w:r w:rsidRPr="0091711D">
        <w:rPr>
          <w:rFonts w:eastAsia="楷体_GB2312"/>
          <w:b/>
          <w:color w:val="000000"/>
          <w:lang w:eastAsia="zh-CN"/>
        </w:rPr>
        <w:t>的详细资料】（</w:t>
      </w:r>
      <w:r w:rsidRPr="0091711D">
        <w:rPr>
          <w:rFonts w:eastAsia="楷体_GB2312"/>
          <w:b/>
          <w:color w:val="000000"/>
          <w:lang w:eastAsia="zh-CN"/>
        </w:rPr>
        <w:t>“</w:t>
      </w:r>
      <w:r w:rsidRPr="0091711D">
        <w:rPr>
          <w:rFonts w:eastAsia="楷体_GB2312"/>
          <w:b/>
          <w:color w:val="000000"/>
          <w:lang w:eastAsia="zh-CN"/>
        </w:rPr>
        <w:t>住房贷款</w:t>
      </w:r>
      <w:r w:rsidRPr="0091711D">
        <w:rPr>
          <w:rFonts w:eastAsia="楷体_GB2312"/>
          <w:b/>
          <w:color w:val="000000"/>
          <w:lang w:eastAsia="zh-CN"/>
        </w:rPr>
        <w:t>”</w:t>
      </w:r>
      <w:r w:rsidRPr="0091711D">
        <w:rPr>
          <w:rFonts w:eastAsia="楷体_GB2312"/>
          <w:b/>
          <w:color w:val="000000"/>
          <w:lang w:eastAsia="zh-CN"/>
        </w:rPr>
        <w:t>）</w:t>
      </w:r>
    </w:p>
    <w:p w14:paraId="14D3ED15" w14:textId="77777777" w:rsidR="00C51DBC" w:rsidRPr="0091711D" w:rsidRDefault="008B011C">
      <w:pPr>
        <w:tabs>
          <w:tab w:val="left" w:pos="480"/>
        </w:tabs>
        <w:spacing w:line="360" w:lineRule="auto"/>
        <w:rPr>
          <w:rFonts w:eastAsia="楷体_GB2312"/>
          <w:color w:val="000000"/>
          <w:lang w:eastAsia="zh-CN"/>
        </w:rPr>
      </w:pPr>
      <w:r w:rsidRPr="0091711D">
        <w:rPr>
          <w:rFonts w:eastAsia="楷体_GB2312"/>
          <w:color w:val="000000"/>
          <w:lang w:eastAsia="zh-CN"/>
        </w:rPr>
        <w:t>1.</w:t>
      </w:r>
      <w:r w:rsidRPr="0091711D">
        <w:rPr>
          <w:rFonts w:eastAsia="楷体_GB2312"/>
          <w:color w:val="000000"/>
          <w:lang w:eastAsia="zh-CN"/>
        </w:rPr>
        <w:tab/>
      </w:r>
      <w:r w:rsidRPr="0091711D">
        <w:rPr>
          <w:rFonts w:eastAsia="楷体_GB2312"/>
          <w:color w:val="000000"/>
          <w:lang w:eastAsia="zh-CN"/>
        </w:rPr>
        <w:t>请参考</w:t>
      </w:r>
      <w:r w:rsidR="00692646">
        <w:rPr>
          <w:rFonts w:eastAsia="楷体_GB2312"/>
          <w:color w:val="000000"/>
          <w:lang w:eastAsia="zh-CN"/>
        </w:rPr>
        <w:t>苏州银行股份有限公司</w:t>
      </w:r>
      <w:r w:rsidRPr="0091711D">
        <w:rPr>
          <w:rFonts w:eastAsia="楷体_GB2312"/>
          <w:color w:val="000000"/>
          <w:lang w:eastAsia="zh-CN"/>
        </w:rPr>
        <w:t>（</w:t>
      </w:r>
      <w:r w:rsidRPr="0091711D">
        <w:rPr>
          <w:rFonts w:eastAsia="楷体_GB2312"/>
          <w:color w:val="000000"/>
          <w:lang w:eastAsia="zh-CN"/>
        </w:rPr>
        <w:t>“</w:t>
      </w:r>
      <w:r w:rsidR="00692646">
        <w:rPr>
          <w:rFonts w:eastAsia="楷体_GB2312"/>
          <w:color w:val="000000"/>
          <w:lang w:eastAsia="zh-CN"/>
        </w:rPr>
        <w:t>苏州银行</w:t>
      </w:r>
      <w:r w:rsidRPr="0091711D">
        <w:rPr>
          <w:rFonts w:eastAsia="楷体_GB2312"/>
          <w:color w:val="000000"/>
          <w:lang w:eastAsia="zh-CN"/>
        </w:rPr>
        <w:t>”</w:t>
      </w:r>
      <w:r w:rsidRPr="0091711D">
        <w:rPr>
          <w:rFonts w:eastAsia="楷体_GB2312"/>
          <w:color w:val="000000"/>
          <w:lang w:eastAsia="zh-CN"/>
        </w:rPr>
        <w:t>）和</w:t>
      </w:r>
      <w:r w:rsidRPr="0091711D">
        <w:rPr>
          <w:rFonts w:eastAsia="楷体_GB2312"/>
          <w:color w:val="000000"/>
          <w:lang w:eastAsia="zh-CN"/>
        </w:rPr>
        <w:t>/</w:t>
      </w:r>
      <w:r w:rsidRPr="0091711D">
        <w:rPr>
          <w:rFonts w:eastAsia="楷体_GB2312"/>
          <w:color w:val="000000"/>
          <w:lang w:eastAsia="zh-CN"/>
        </w:rPr>
        <w:t>或交银国际信托有限公司（</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）于【日期】向您发送的通知（</w:t>
      </w:r>
      <w:r w:rsidRPr="0091711D">
        <w:rPr>
          <w:rFonts w:eastAsia="楷体_GB2312"/>
          <w:color w:val="000000"/>
          <w:lang w:eastAsia="zh-CN"/>
        </w:rPr>
        <w:t>“</w:t>
      </w:r>
      <w:r w:rsidRPr="0091711D">
        <w:rPr>
          <w:rFonts w:eastAsia="楷体_GB2312"/>
          <w:color w:val="000000"/>
          <w:lang w:eastAsia="zh-CN"/>
        </w:rPr>
        <w:t>权利完善通知</w:t>
      </w:r>
      <w:r w:rsidRPr="0091711D">
        <w:rPr>
          <w:rFonts w:eastAsia="楷体_GB2312"/>
          <w:color w:val="000000"/>
          <w:lang w:eastAsia="zh-CN"/>
        </w:rPr>
        <w:t>”</w:t>
      </w:r>
      <w:r w:rsidRPr="0091711D">
        <w:rPr>
          <w:rFonts w:eastAsia="楷体_GB2312"/>
          <w:color w:val="000000"/>
          <w:lang w:eastAsia="zh-CN"/>
        </w:rPr>
        <w:t>）。</w:t>
      </w:r>
    </w:p>
    <w:p w14:paraId="213AFBA0" w14:textId="77777777" w:rsidR="00C51DBC" w:rsidRPr="0091711D" w:rsidRDefault="008B011C">
      <w:pPr>
        <w:tabs>
          <w:tab w:val="left" w:pos="480"/>
        </w:tabs>
        <w:spacing w:line="360" w:lineRule="auto"/>
        <w:rPr>
          <w:rFonts w:eastAsia="楷体_GB2312"/>
          <w:color w:val="000000"/>
          <w:lang w:eastAsia="zh-CN"/>
        </w:rPr>
      </w:pPr>
      <w:r w:rsidRPr="0091711D">
        <w:rPr>
          <w:rFonts w:eastAsia="楷体_GB2312"/>
          <w:color w:val="000000"/>
          <w:lang w:eastAsia="zh-CN"/>
        </w:rPr>
        <w:t>2.</w:t>
      </w:r>
      <w:r w:rsidRPr="0091711D">
        <w:rPr>
          <w:rFonts w:eastAsia="楷体_GB2312"/>
          <w:color w:val="000000"/>
          <w:lang w:eastAsia="zh-CN"/>
        </w:rPr>
        <w:tab/>
      </w:r>
      <w:r w:rsidRPr="0091711D">
        <w:rPr>
          <w:rFonts w:eastAsia="楷体_GB2312"/>
          <w:color w:val="000000"/>
          <w:lang w:eastAsia="zh-CN"/>
        </w:rPr>
        <w:t>根据</w:t>
      </w:r>
      <w:r w:rsidRPr="0091711D">
        <w:rPr>
          <w:rFonts w:eastAsia="楷体_GB2312"/>
          <w:color w:val="000000"/>
          <w:lang w:eastAsia="zh-CN"/>
        </w:rPr>
        <w:t>“</w:t>
      </w:r>
      <w:r w:rsidRPr="0091711D">
        <w:rPr>
          <w:rFonts w:eastAsia="楷体_GB2312"/>
          <w:color w:val="000000"/>
          <w:lang w:eastAsia="zh-CN"/>
        </w:rPr>
        <w:t>权利完善通知</w:t>
      </w:r>
      <w:r w:rsidRPr="0091711D">
        <w:rPr>
          <w:rFonts w:eastAsia="楷体_GB2312"/>
          <w:color w:val="000000"/>
          <w:lang w:eastAsia="zh-CN"/>
        </w:rPr>
        <w:t>”</w:t>
      </w:r>
      <w:r w:rsidRPr="0091711D">
        <w:rPr>
          <w:rFonts w:eastAsia="楷体_GB2312"/>
          <w:color w:val="000000"/>
          <w:lang w:eastAsia="zh-CN"/>
        </w:rPr>
        <w:t>，</w:t>
      </w:r>
      <w:r w:rsidR="0031129F" w:rsidRPr="0031129F">
        <w:rPr>
          <w:rFonts w:eastAsia="楷体_GB2312"/>
          <w:color w:val="000000"/>
          <w:lang w:eastAsia="zh-CN"/>
        </w:rPr>
        <w:t xml:space="preserve"> </w:t>
      </w:r>
      <w:r w:rsidR="0031129F" w:rsidRPr="0091711D">
        <w:rPr>
          <w:rFonts w:eastAsia="楷体_GB2312"/>
          <w:color w:val="000000"/>
          <w:lang w:eastAsia="zh-CN"/>
        </w:rPr>
        <w:t>“</w:t>
      </w:r>
      <w:r w:rsidR="00692646">
        <w:rPr>
          <w:rFonts w:eastAsia="楷体_GB2312"/>
          <w:color w:val="000000"/>
          <w:lang w:eastAsia="zh-CN"/>
        </w:rPr>
        <w:t>苏州银行</w:t>
      </w:r>
      <w:r w:rsidR="0031129F" w:rsidRPr="0091711D">
        <w:rPr>
          <w:rFonts w:eastAsia="楷体_GB2312"/>
          <w:color w:val="000000"/>
          <w:lang w:eastAsia="zh-CN"/>
        </w:rPr>
        <w:t>”</w:t>
      </w:r>
      <w:r w:rsidRPr="0091711D">
        <w:rPr>
          <w:rFonts w:eastAsia="楷体_GB2312"/>
          <w:color w:val="000000"/>
          <w:lang w:eastAsia="zh-CN"/>
        </w:rPr>
        <w:t>或</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已通知您，并且您已知悉，在与您所担保的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有关的</w:t>
      </w:r>
      <w:r w:rsidRPr="0091711D">
        <w:rPr>
          <w:rFonts w:eastAsia="楷体_GB2312"/>
          <w:color w:val="000000"/>
          <w:lang w:eastAsia="zh-CN"/>
        </w:rPr>
        <w:t>“</w:t>
      </w:r>
      <w:r w:rsidRPr="0091711D">
        <w:rPr>
          <w:rFonts w:eastAsia="楷体_GB2312"/>
          <w:color w:val="000000"/>
          <w:lang w:eastAsia="zh-CN"/>
        </w:rPr>
        <w:t>信托财产</w:t>
      </w:r>
      <w:r w:rsidRPr="0091711D">
        <w:rPr>
          <w:rFonts w:eastAsia="楷体_GB2312"/>
          <w:color w:val="000000"/>
          <w:lang w:eastAsia="zh-CN"/>
        </w:rPr>
        <w:t>”</w:t>
      </w:r>
      <w:r w:rsidRPr="0091711D">
        <w:rPr>
          <w:rFonts w:eastAsia="楷体_GB2312"/>
          <w:color w:val="000000"/>
          <w:lang w:eastAsia="zh-CN"/>
        </w:rPr>
        <w:t>中，</w:t>
      </w:r>
      <w:r w:rsidR="0031129F" w:rsidRPr="0091711D">
        <w:rPr>
          <w:rFonts w:eastAsia="楷体_GB2312"/>
          <w:color w:val="000000"/>
          <w:lang w:eastAsia="zh-CN"/>
        </w:rPr>
        <w:t>“</w:t>
      </w:r>
      <w:r w:rsidR="00692646">
        <w:rPr>
          <w:rFonts w:eastAsia="楷体_GB2312"/>
          <w:color w:val="000000"/>
          <w:lang w:eastAsia="zh-CN"/>
        </w:rPr>
        <w:t>苏州银行</w:t>
      </w:r>
      <w:r w:rsidR="0031129F" w:rsidRPr="0091711D">
        <w:rPr>
          <w:rFonts w:eastAsia="楷体_GB2312"/>
          <w:color w:val="000000"/>
          <w:lang w:eastAsia="zh-CN"/>
        </w:rPr>
        <w:t>”</w:t>
      </w:r>
      <w:r w:rsidRPr="0091711D">
        <w:rPr>
          <w:rFonts w:eastAsia="楷体_GB2312"/>
          <w:color w:val="000000"/>
          <w:lang w:eastAsia="zh-CN"/>
        </w:rPr>
        <w:t>所有的权利、所有权、权益和利益（现有的和将来的、实际的和或有的）都已经信托予</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（根据</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和</w:t>
      </w:r>
      <w:r w:rsidR="0031129F" w:rsidRPr="0091711D">
        <w:rPr>
          <w:rFonts w:eastAsia="楷体_GB2312"/>
          <w:color w:val="000000"/>
          <w:lang w:eastAsia="zh-CN"/>
        </w:rPr>
        <w:t>“</w:t>
      </w:r>
      <w:r w:rsidR="00692646">
        <w:rPr>
          <w:rFonts w:eastAsia="楷体_GB2312"/>
          <w:color w:val="000000"/>
          <w:lang w:eastAsia="zh-CN"/>
        </w:rPr>
        <w:t>苏州银行</w:t>
      </w:r>
      <w:r w:rsidR="0031129F" w:rsidRPr="0091711D">
        <w:rPr>
          <w:rFonts w:eastAsia="楷体_GB2312"/>
          <w:color w:val="000000"/>
          <w:lang w:eastAsia="zh-CN"/>
        </w:rPr>
        <w:t>”</w:t>
      </w:r>
      <w:r w:rsidRPr="0091711D">
        <w:rPr>
          <w:rFonts w:eastAsia="楷体_GB2312"/>
          <w:color w:val="000000"/>
          <w:lang w:eastAsia="zh-CN"/>
        </w:rPr>
        <w:t>于【日期】签署的</w:t>
      </w:r>
      <w:r w:rsidRPr="0091711D">
        <w:rPr>
          <w:rFonts w:eastAsia="楷体_GB2312"/>
          <w:color w:val="000000"/>
          <w:lang w:eastAsia="zh-CN"/>
        </w:rPr>
        <w:t>“</w:t>
      </w:r>
      <w:r w:rsidRPr="0091711D">
        <w:rPr>
          <w:rFonts w:eastAsia="楷体_GB2312"/>
          <w:color w:val="000000"/>
          <w:lang w:eastAsia="zh-CN"/>
        </w:rPr>
        <w:t>《信托合同》</w:t>
      </w:r>
      <w:r w:rsidRPr="0091711D">
        <w:rPr>
          <w:rFonts w:eastAsia="楷体_GB2312"/>
          <w:color w:val="000000"/>
          <w:lang w:eastAsia="zh-CN"/>
        </w:rPr>
        <w:t>”</w:t>
      </w:r>
      <w:r w:rsidRPr="0091711D">
        <w:rPr>
          <w:rFonts w:eastAsia="楷体_GB2312"/>
          <w:color w:val="000000"/>
          <w:lang w:eastAsia="zh-CN"/>
        </w:rPr>
        <w:t>）。</w:t>
      </w:r>
    </w:p>
    <w:p w14:paraId="6ED3E28E" w14:textId="77777777" w:rsidR="00C51DBC" w:rsidRPr="0091711D" w:rsidRDefault="008B011C">
      <w:pPr>
        <w:tabs>
          <w:tab w:val="left" w:pos="480"/>
        </w:tabs>
        <w:spacing w:line="360" w:lineRule="auto"/>
        <w:rPr>
          <w:rFonts w:eastAsia="楷体_GB2312"/>
          <w:color w:val="000000"/>
          <w:lang w:eastAsia="zh-CN"/>
        </w:rPr>
      </w:pPr>
      <w:r w:rsidRPr="0091711D">
        <w:rPr>
          <w:rFonts w:eastAsia="楷体_GB2312"/>
          <w:color w:val="000000"/>
          <w:lang w:eastAsia="zh-CN"/>
        </w:rPr>
        <w:t>3.</w:t>
      </w:r>
      <w:r w:rsidRPr="0091711D">
        <w:rPr>
          <w:rFonts w:eastAsia="楷体_GB2312"/>
          <w:color w:val="000000"/>
          <w:lang w:eastAsia="zh-CN"/>
        </w:rPr>
        <w:tab/>
      </w:r>
      <w:r w:rsidRPr="0091711D">
        <w:rPr>
          <w:rFonts w:eastAsia="楷体_GB2312"/>
          <w:color w:val="000000"/>
          <w:lang w:eastAsia="zh-CN"/>
        </w:rPr>
        <w:t>我们在此通知您，截至【日期】：</w:t>
      </w:r>
    </w:p>
    <w:p w14:paraId="51A75756" w14:textId="77777777" w:rsidR="00C51DBC" w:rsidRPr="0091711D" w:rsidRDefault="004E75BD" w:rsidP="00D56A55">
      <w:pPr>
        <w:pStyle w:val="Heading3"/>
        <w:numPr>
          <w:ilvl w:val="2"/>
          <w:numId w:val="20"/>
        </w:numPr>
        <w:tabs>
          <w:tab w:val="left" w:pos="1440"/>
        </w:tabs>
        <w:spacing w:before="0" w:after="0" w:line="360" w:lineRule="auto"/>
        <w:ind w:firstLineChars="400" w:firstLine="960"/>
        <w:jc w:val="both"/>
        <w:rPr>
          <w:rFonts w:eastAsia="楷体_GB2312"/>
          <w:b w:val="0"/>
          <w:color w:val="000000"/>
          <w:sz w:val="24"/>
          <w:szCs w:val="24"/>
          <w:lang w:eastAsia="zh-CN"/>
        </w:rPr>
      </w:pPr>
      <w:r w:rsidRPr="00D56A55">
        <w:rPr>
          <w:rFonts w:eastAsia="楷体_GB2312"/>
          <w:b w:val="0"/>
          <w:color w:val="000000"/>
          <w:sz w:val="24"/>
          <w:szCs w:val="24"/>
          <w:lang w:eastAsia="zh-CN"/>
        </w:rPr>
        <w:t>“</w:t>
      </w:r>
      <w:r w:rsidR="00692646">
        <w:rPr>
          <w:rFonts w:eastAsia="楷体_GB2312"/>
          <w:b w:val="0"/>
          <w:color w:val="000000"/>
          <w:sz w:val="24"/>
          <w:szCs w:val="24"/>
          <w:lang w:eastAsia="zh-CN"/>
        </w:rPr>
        <w:t>苏州银行</w:t>
      </w:r>
      <w:r w:rsidRPr="00D56A55">
        <w:rPr>
          <w:rFonts w:eastAsia="楷体_GB2312"/>
          <w:b w:val="0"/>
          <w:color w:val="000000"/>
          <w:sz w:val="24"/>
          <w:szCs w:val="24"/>
          <w:lang w:eastAsia="zh-CN"/>
        </w:rPr>
        <w:t>”</w:t>
      </w:r>
      <w:r w:rsidR="008B011C" w:rsidRPr="0091711D">
        <w:rPr>
          <w:rFonts w:eastAsia="楷体_GB2312"/>
          <w:b w:val="0"/>
          <w:color w:val="000000"/>
          <w:sz w:val="24"/>
          <w:szCs w:val="24"/>
          <w:lang w:eastAsia="zh-CN"/>
        </w:rPr>
        <w:t>作为您所担保的</w:t>
      </w:r>
      <w:r w:rsidR="008B011C" w:rsidRPr="0091711D">
        <w:rPr>
          <w:rFonts w:eastAsia="楷体_GB2312"/>
          <w:b w:val="0"/>
          <w:color w:val="000000"/>
          <w:sz w:val="24"/>
          <w:szCs w:val="24"/>
          <w:lang w:eastAsia="zh-CN"/>
        </w:rPr>
        <w:t>“</w:t>
      </w:r>
      <w:r w:rsidR="008B011C" w:rsidRPr="0091711D">
        <w:rPr>
          <w:rFonts w:eastAsia="楷体_GB2312"/>
          <w:b w:val="0"/>
          <w:color w:val="000000"/>
          <w:sz w:val="24"/>
          <w:szCs w:val="24"/>
          <w:lang w:eastAsia="zh-CN"/>
        </w:rPr>
        <w:t>住房贷款</w:t>
      </w:r>
      <w:r w:rsidR="008B011C" w:rsidRPr="0091711D">
        <w:rPr>
          <w:rFonts w:eastAsia="楷体_GB2312"/>
          <w:b w:val="0"/>
          <w:color w:val="000000"/>
          <w:sz w:val="24"/>
          <w:szCs w:val="24"/>
          <w:lang w:eastAsia="zh-CN"/>
        </w:rPr>
        <w:t>”</w:t>
      </w:r>
      <w:r w:rsidR="008B011C" w:rsidRPr="0091711D">
        <w:rPr>
          <w:rFonts w:eastAsia="楷体_GB2312"/>
          <w:b w:val="0"/>
          <w:color w:val="000000"/>
          <w:sz w:val="24"/>
          <w:szCs w:val="24"/>
          <w:lang w:eastAsia="zh-CN"/>
        </w:rPr>
        <w:t>的</w:t>
      </w:r>
      <w:r w:rsidR="008B011C" w:rsidRPr="0091711D">
        <w:rPr>
          <w:rFonts w:eastAsia="楷体_GB2312"/>
          <w:b w:val="0"/>
          <w:color w:val="000000"/>
          <w:sz w:val="24"/>
          <w:szCs w:val="24"/>
          <w:lang w:eastAsia="zh-CN"/>
        </w:rPr>
        <w:t>“</w:t>
      </w:r>
      <w:r w:rsidR="008B011C" w:rsidRPr="0091711D">
        <w:rPr>
          <w:rFonts w:eastAsia="楷体_GB2312"/>
          <w:b w:val="0"/>
          <w:color w:val="000000"/>
          <w:sz w:val="24"/>
          <w:szCs w:val="24"/>
          <w:lang w:eastAsia="zh-CN"/>
        </w:rPr>
        <w:t>贷款服务机构</w:t>
      </w:r>
      <w:r w:rsidR="008B011C" w:rsidRPr="0091711D">
        <w:rPr>
          <w:rFonts w:eastAsia="楷体_GB2312"/>
          <w:b w:val="0"/>
          <w:color w:val="000000"/>
          <w:sz w:val="24"/>
          <w:szCs w:val="24"/>
          <w:lang w:eastAsia="zh-CN"/>
        </w:rPr>
        <w:t>”</w:t>
      </w:r>
      <w:r w:rsidR="008B011C" w:rsidRPr="0091711D">
        <w:rPr>
          <w:rFonts w:eastAsia="楷体_GB2312"/>
          <w:b w:val="0"/>
          <w:color w:val="000000"/>
          <w:sz w:val="24"/>
          <w:szCs w:val="24"/>
          <w:lang w:eastAsia="zh-CN"/>
        </w:rPr>
        <w:t>的委任已被终止；</w:t>
      </w:r>
    </w:p>
    <w:p w14:paraId="1BCE5623" w14:textId="77777777" w:rsidR="00C51DBC" w:rsidRPr="0091711D" w:rsidRDefault="008B011C" w:rsidP="00846CBA">
      <w:pPr>
        <w:pStyle w:val="Heading3"/>
        <w:numPr>
          <w:ilvl w:val="2"/>
          <w:numId w:val="20"/>
        </w:numPr>
        <w:tabs>
          <w:tab w:val="left" w:pos="1440"/>
        </w:tabs>
        <w:spacing w:before="0" w:after="0" w:line="360" w:lineRule="auto"/>
        <w:ind w:leftChars="400" w:left="960"/>
        <w:jc w:val="both"/>
        <w:rPr>
          <w:rFonts w:eastAsia="楷体_GB2312"/>
          <w:b w:val="0"/>
          <w:color w:val="000000"/>
          <w:sz w:val="24"/>
          <w:szCs w:val="24"/>
          <w:lang w:eastAsia="zh-CN"/>
        </w:rPr>
      </w:pPr>
      <w:r w:rsidRPr="0091711D">
        <w:rPr>
          <w:rFonts w:eastAsia="楷体_GB2312"/>
          <w:b w:val="0"/>
          <w:color w:val="000000"/>
          <w:sz w:val="24"/>
          <w:szCs w:val="24"/>
          <w:lang w:eastAsia="zh-CN"/>
        </w:rPr>
        <w:t>已经决定由【】担任您所担保的</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住房贷款</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的</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贷款服务机构</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w:t>
      </w:r>
    </w:p>
    <w:p w14:paraId="55CB32AA" w14:textId="77777777" w:rsidR="00C51DBC" w:rsidRPr="0091711D" w:rsidRDefault="008B011C" w:rsidP="00846CBA">
      <w:pPr>
        <w:pStyle w:val="Heading3"/>
        <w:numPr>
          <w:ilvl w:val="2"/>
          <w:numId w:val="20"/>
        </w:numPr>
        <w:tabs>
          <w:tab w:val="left" w:pos="1440"/>
        </w:tabs>
        <w:spacing w:before="0" w:after="0" w:line="360" w:lineRule="auto"/>
        <w:ind w:leftChars="400" w:left="960"/>
        <w:jc w:val="both"/>
        <w:rPr>
          <w:rFonts w:eastAsia="楷体_GB2312"/>
          <w:b w:val="0"/>
          <w:color w:val="000000"/>
          <w:sz w:val="24"/>
          <w:szCs w:val="24"/>
          <w:lang w:eastAsia="zh-CN"/>
        </w:rPr>
      </w:pPr>
      <w:r w:rsidRPr="0091711D">
        <w:rPr>
          <w:rFonts w:eastAsia="楷体_GB2312"/>
          <w:b w:val="0"/>
          <w:color w:val="000000"/>
          <w:sz w:val="24"/>
          <w:szCs w:val="24"/>
          <w:lang w:eastAsia="zh-CN"/>
        </w:rPr>
        <w:t>将由【】处理与您所担保的</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住房贷款</w:t>
      </w:r>
      <w:r w:rsidRPr="0091711D">
        <w:rPr>
          <w:rFonts w:eastAsia="楷体_GB2312"/>
          <w:b w:val="0"/>
          <w:color w:val="000000"/>
          <w:sz w:val="24"/>
          <w:szCs w:val="24"/>
          <w:lang w:eastAsia="zh-CN"/>
        </w:rPr>
        <w:t>”</w:t>
      </w:r>
      <w:r w:rsidRPr="0091711D">
        <w:rPr>
          <w:rFonts w:eastAsia="楷体_GB2312"/>
          <w:b w:val="0"/>
          <w:color w:val="000000"/>
          <w:sz w:val="24"/>
          <w:szCs w:val="24"/>
          <w:lang w:eastAsia="zh-CN"/>
        </w:rPr>
        <w:t>相关的未来收款工作。</w:t>
      </w:r>
    </w:p>
    <w:p w14:paraId="6F637534" w14:textId="77777777" w:rsidR="00C51DBC" w:rsidRPr="0091711D" w:rsidRDefault="008B011C">
      <w:pPr>
        <w:tabs>
          <w:tab w:val="left" w:pos="480"/>
        </w:tabs>
        <w:spacing w:line="360" w:lineRule="auto"/>
        <w:rPr>
          <w:rFonts w:eastAsia="楷体_GB2312"/>
          <w:color w:val="000000"/>
          <w:lang w:eastAsia="zh-CN"/>
        </w:rPr>
      </w:pPr>
      <w:r w:rsidRPr="0091711D">
        <w:rPr>
          <w:rFonts w:eastAsia="楷体_GB2312"/>
          <w:color w:val="000000"/>
          <w:lang w:eastAsia="zh-CN"/>
        </w:rPr>
        <w:t>4.</w:t>
      </w:r>
      <w:r w:rsidRPr="0091711D">
        <w:rPr>
          <w:rFonts w:eastAsia="楷体_GB2312"/>
          <w:color w:val="000000"/>
          <w:lang w:eastAsia="zh-CN"/>
        </w:rPr>
        <w:tab/>
      </w:r>
      <w:r w:rsidRPr="0091711D">
        <w:rPr>
          <w:rFonts w:eastAsia="楷体_GB2312"/>
          <w:color w:val="000000"/>
          <w:lang w:eastAsia="zh-CN"/>
        </w:rPr>
        <w:t>您如果对您所担保的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或与其有关的任何付款金额有任何问题的话，请到如下地址处查询：</w:t>
      </w:r>
    </w:p>
    <w:p w14:paraId="559436BD" w14:textId="77777777" w:rsidR="00C51DBC" w:rsidRPr="0091711D" w:rsidRDefault="00C51DBC">
      <w:pPr>
        <w:tabs>
          <w:tab w:val="left" w:pos="480"/>
        </w:tabs>
        <w:spacing w:line="360" w:lineRule="auto"/>
        <w:rPr>
          <w:rFonts w:eastAsia="楷体_GB2312"/>
          <w:color w:val="000000"/>
          <w:lang w:eastAsia="zh-CN"/>
        </w:rPr>
      </w:pPr>
    </w:p>
    <w:p w14:paraId="3204CB66" w14:textId="77777777" w:rsidR="00C51DBC" w:rsidRPr="0091711D" w:rsidRDefault="008B011C">
      <w:pPr>
        <w:spacing w:line="360" w:lineRule="auto"/>
        <w:ind w:left="720"/>
        <w:rPr>
          <w:rFonts w:eastAsia="楷体_GB2312"/>
          <w:color w:val="000000"/>
          <w:lang w:eastAsia="zh-CN"/>
        </w:rPr>
      </w:pPr>
      <w:r w:rsidRPr="0091711D">
        <w:rPr>
          <w:rFonts w:eastAsia="楷体_GB2312"/>
          <w:lang w:eastAsia="zh-CN"/>
        </w:rPr>
        <w:t>[                        ]</w:t>
      </w:r>
      <w:r w:rsidRPr="0091711D">
        <w:rPr>
          <w:rFonts w:eastAsia="楷体_GB2312"/>
          <w:color w:val="000000"/>
          <w:lang w:eastAsia="zh-CN"/>
        </w:rPr>
        <w:br/>
      </w:r>
      <w:r w:rsidRPr="0091711D">
        <w:rPr>
          <w:rFonts w:eastAsia="楷体_GB2312"/>
          <w:lang w:eastAsia="zh-CN"/>
        </w:rPr>
        <w:t>[                        ]</w:t>
      </w:r>
      <w:r w:rsidRPr="0091711D">
        <w:rPr>
          <w:rFonts w:eastAsia="楷体_GB2312"/>
          <w:color w:val="000000"/>
          <w:lang w:eastAsia="zh-CN"/>
        </w:rPr>
        <w:br/>
      </w:r>
      <w:r w:rsidR="00017634" w:rsidRPr="0091711D">
        <w:rPr>
          <w:rFonts w:eastAsia="楷体_GB2312"/>
          <w:lang w:eastAsia="zh-CN"/>
        </w:rPr>
        <w:t>[                        ]</w:t>
      </w:r>
      <w:r w:rsidRPr="0091711D">
        <w:rPr>
          <w:rFonts w:eastAsia="楷体_GB2312"/>
          <w:color w:val="000000"/>
          <w:lang w:eastAsia="zh-CN"/>
        </w:rPr>
        <w:t>，中国</w:t>
      </w:r>
    </w:p>
    <w:p w14:paraId="7CFBE09E" w14:textId="77777777" w:rsidR="00C51DBC" w:rsidRPr="0091711D" w:rsidRDefault="008B011C">
      <w:pPr>
        <w:spacing w:line="360" w:lineRule="auto"/>
        <w:ind w:left="720"/>
        <w:rPr>
          <w:rFonts w:eastAsia="楷体_GB2312"/>
          <w:lang w:eastAsia="zh-CN"/>
        </w:rPr>
      </w:pPr>
      <w:r w:rsidRPr="0091711D">
        <w:rPr>
          <w:rFonts w:eastAsia="楷体_GB2312"/>
          <w:color w:val="000000"/>
          <w:lang w:eastAsia="zh-CN"/>
        </w:rPr>
        <w:t>联系人：</w:t>
      </w:r>
      <w:r w:rsidRPr="0091711D">
        <w:rPr>
          <w:rFonts w:eastAsia="楷体_GB2312"/>
          <w:lang w:eastAsia="zh-CN"/>
        </w:rPr>
        <w:t>[                        ]</w:t>
      </w:r>
    </w:p>
    <w:p w14:paraId="65E5020F" w14:textId="77777777" w:rsidR="00C51DBC" w:rsidRPr="0091711D" w:rsidRDefault="00C51DBC">
      <w:pPr>
        <w:spacing w:line="360" w:lineRule="auto"/>
        <w:ind w:left="720"/>
        <w:rPr>
          <w:rFonts w:eastAsia="楷体_GB2312"/>
          <w:color w:val="000000"/>
          <w:lang w:eastAsia="zh-CN"/>
        </w:rPr>
      </w:pPr>
    </w:p>
    <w:p w14:paraId="1D8CF29C"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lastRenderedPageBreak/>
        <w:t>5.</w:t>
      </w:r>
      <w:r w:rsidRPr="0091711D">
        <w:rPr>
          <w:rFonts w:eastAsia="楷体_GB2312"/>
          <w:color w:val="000000"/>
          <w:lang w:eastAsia="zh-CN"/>
        </w:rPr>
        <w:tab/>
      </w:r>
      <w:r w:rsidRPr="0091711D">
        <w:rPr>
          <w:rFonts w:eastAsia="楷体_GB2312"/>
          <w:color w:val="000000"/>
          <w:lang w:eastAsia="zh-CN"/>
        </w:rPr>
        <w:t>对您所担保的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及相关担保协议的所有权利将继续由</w:t>
      </w:r>
      <w:r w:rsidRPr="0091711D">
        <w:rPr>
          <w:rFonts w:eastAsia="楷体_GB2312"/>
          <w:color w:val="000000"/>
          <w:lang w:eastAsia="zh-CN"/>
        </w:rPr>
        <w:t>“</w:t>
      </w:r>
      <w:r w:rsidRPr="0091711D">
        <w:rPr>
          <w:rFonts w:eastAsia="楷体_GB2312"/>
          <w:color w:val="000000"/>
          <w:lang w:eastAsia="zh-CN"/>
        </w:rPr>
        <w:t>受托机构</w:t>
      </w:r>
      <w:r w:rsidRPr="0091711D">
        <w:rPr>
          <w:rFonts w:eastAsia="楷体_GB2312"/>
          <w:color w:val="000000"/>
          <w:lang w:eastAsia="zh-CN"/>
        </w:rPr>
        <w:t>”</w:t>
      </w:r>
      <w:r w:rsidRPr="0091711D">
        <w:rPr>
          <w:rFonts w:eastAsia="楷体_GB2312"/>
          <w:color w:val="000000"/>
          <w:lang w:eastAsia="zh-CN"/>
        </w:rPr>
        <w:t>或其代理机构行使，并且</w:t>
      </w:r>
      <w:r w:rsidR="004E75BD" w:rsidRPr="0091711D">
        <w:rPr>
          <w:rFonts w:eastAsia="楷体_GB2312"/>
          <w:color w:val="000000"/>
          <w:lang w:eastAsia="zh-CN"/>
        </w:rPr>
        <w:t>“</w:t>
      </w:r>
      <w:r w:rsidR="00692646">
        <w:rPr>
          <w:rFonts w:eastAsia="楷体_GB2312"/>
          <w:color w:val="000000"/>
          <w:lang w:eastAsia="zh-CN"/>
        </w:rPr>
        <w:t>苏州银行</w:t>
      </w:r>
      <w:r w:rsidR="004E75BD" w:rsidRPr="0091711D">
        <w:rPr>
          <w:rFonts w:eastAsia="楷体_GB2312"/>
          <w:color w:val="000000"/>
          <w:lang w:eastAsia="zh-CN"/>
        </w:rPr>
        <w:t>”</w:t>
      </w:r>
      <w:r w:rsidRPr="0091711D">
        <w:rPr>
          <w:rFonts w:eastAsia="楷体_GB2312"/>
          <w:color w:val="000000"/>
          <w:lang w:eastAsia="zh-CN"/>
        </w:rPr>
        <w:t>将继续有义务履行其在您所担保的</w:t>
      </w:r>
      <w:r w:rsidRPr="0091711D">
        <w:rPr>
          <w:rFonts w:eastAsia="楷体_GB2312"/>
          <w:color w:val="000000"/>
          <w:lang w:eastAsia="zh-CN"/>
        </w:rPr>
        <w:t>”</w:t>
      </w:r>
      <w:r w:rsidRPr="0091711D">
        <w:rPr>
          <w:rFonts w:eastAsia="楷体_GB2312"/>
          <w:color w:val="000000"/>
          <w:lang w:eastAsia="zh-CN"/>
        </w:rPr>
        <w:t>住房贷款</w:t>
      </w:r>
      <w:r w:rsidRPr="0091711D">
        <w:rPr>
          <w:rFonts w:eastAsia="楷体_GB2312"/>
          <w:color w:val="000000"/>
          <w:lang w:eastAsia="zh-CN"/>
        </w:rPr>
        <w:t>”</w:t>
      </w:r>
      <w:r w:rsidRPr="0091711D">
        <w:rPr>
          <w:rFonts w:eastAsia="楷体_GB2312"/>
          <w:color w:val="000000"/>
          <w:lang w:eastAsia="zh-CN"/>
        </w:rPr>
        <w:t>中应承担的义务。</w:t>
      </w:r>
    </w:p>
    <w:p w14:paraId="4344197F" w14:textId="77777777" w:rsidR="00C51DBC" w:rsidRPr="0091711D" w:rsidRDefault="00C51DBC">
      <w:pPr>
        <w:spacing w:line="360" w:lineRule="auto"/>
        <w:rPr>
          <w:rFonts w:eastAsia="楷体_GB2312"/>
          <w:color w:val="000000"/>
          <w:lang w:eastAsia="zh-CN"/>
        </w:rPr>
      </w:pPr>
    </w:p>
    <w:p w14:paraId="2692FA46" w14:textId="77777777" w:rsidR="00C51DBC" w:rsidRPr="0091711D" w:rsidRDefault="00C51DBC">
      <w:pPr>
        <w:spacing w:line="360" w:lineRule="auto"/>
        <w:rPr>
          <w:rFonts w:eastAsia="楷体_GB2312"/>
          <w:color w:val="000000"/>
          <w:lang w:eastAsia="zh-CN"/>
        </w:rPr>
      </w:pPr>
    </w:p>
    <w:p w14:paraId="6F9820CD" w14:textId="77777777" w:rsidR="00C51DBC" w:rsidRPr="0091711D" w:rsidRDefault="00C51DBC">
      <w:pPr>
        <w:spacing w:line="360" w:lineRule="auto"/>
        <w:rPr>
          <w:rFonts w:eastAsia="楷体_GB2312"/>
          <w:color w:val="000000"/>
          <w:lang w:eastAsia="zh-CN"/>
        </w:rPr>
      </w:pPr>
    </w:p>
    <w:p w14:paraId="3A2F3C5A" w14:textId="77777777" w:rsidR="00C51DBC" w:rsidRPr="0091711D" w:rsidRDefault="00C51DBC">
      <w:pPr>
        <w:spacing w:line="360" w:lineRule="auto"/>
        <w:rPr>
          <w:rFonts w:eastAsia="楷体_GB2312"/>
          <w:color w:val="000000"/>
          <w:lang w:eastAsia="zh-CN"/>
        </w:rPr>
      </w:pPr>
    </w:p>
    <w:p w14:paraId="412B277B" w14:textId="77777777" w:rsidR="00C51DBC" w:rsidRPr="0091711D" w:rsidRDefault="00C51DBC">
      <w:pPr>
        <w:spacing w:line="360" w:lineRule="auto"/>
        <w:rPr>
          <w:rFonts w:eastAsia="楷体_GB2312"/>
          <w:color w:val="000000"/>
          <w:lang w:eastAsia="zh-CN"/>
        </w:rPr>
      </w:pPr>
    </w:p>
    <w:p w14:paraId="2F966AE8" w14:textId="77777777" w:rsidR="00C51DBC" w:rsidRPr="0091711D" w:rsidRDefault="00C51DBC">
      <w:pPr>
        <w:spacing w:line="360" w:lineRule="auto"/>
        <w:rPr>
          <w:rFonts w:eastAsia="楷体_GB2312"/>
          <w:color w:val="000000"/>
          <w:lang w:eastAsia="zh-CN"/>
        </w:rPr>
      </w:pPr>
    </w:p>
    <w:p w14:paraId="38901C3A" w14:textId="77777777" w:rsidR="00C51DBC" w:rsidRPr="0091711D" w:rsidRDefault="00C51DBC">
      <w:pPr>
        <w:spacing w:line="360" w:lineRule="auto"/>
        <w:rPr>
          <w:rFonts w:eastAsia="楷体_GB2312"/>
          <w:color w:val="000000"/>
          <w:lang w:eastAsia="zh-CN"/>
        </w:rPr>
      </w:pPr>
    </w:p>
    <w:p w14:paraId="0B979DA9" w14:textId="77777777" w:rsidR="00C51DBC" w:rsidRPr="0091711D" w:rsidRDefault="008B011C">
      <w:pPr>
        <w:tabs>
          <w:tab w:val="left" w:pos="4920"/>
        </w:tabs>
        <w:spacing w:line="360" w:lineRule="auto"/>
        <w:rPr>
          <w:rFonts w:eastAsia="楷体_GB2312"/>
          <w:b/>
          <w:lang w:eastAsia="zh-CN"/>
        </w:rPr>
      </w:pPr>
      <w:r w:rsidRPr="0091711D">
        <w:rPr>
          <w:rFonts w:eastAsia="楷体_GB2312"/>
          <w:b/>
          <w:lang w:eastAsia="zh-CN"/>
        </w:rPr>
        <w:t xml:space="preserve"> [                        ]</w:t>
      </w:r>
      <w:r w:rsidRPr="0091711D">
        <w:rPr>
          <w:rFonts w:eastAsia="楷体_GB2312"/>
          <w:b/>
          <w:lang w:eastAsia="zh-CN"/>
        </w:rPr>
        <w:tab/>
      </w:r>
      <w:r w:rsidRPr="0091711D">
        <w:rPr>
          <w:rFonts w:eastAsia="楷体_GB2312"/>
          <w:b/>
          <w:lang w:eastAsia="zh-CN"/>
        </w:rPr>
        <w:t>交银国际信托有限公司</w:t>
      </w:r>
    </w:p>
    <w:p w14:paraId="528825E6" w14:textId="77777777" w:rsidR="00C51DBC" w:rsidRPr="0091711D" w:rsidRDefault="00C51DBC">
      <w:pPr>
        <w:tabs>
          <w:tab w:val="left" w:pos="5160"/>
        </w:tabs>
        <w:spacing w:line="360" w:lineRule="auto"/>
        <w:ind w:left="1440" w:firstLine="1682"/>
        <w:rPr>
          <w:rFonts w:eastAsia="楷体_GB2312"/>
          <w:b/>
          <w:lang w:eastAsia="zh-CN"/>
        </w:rPr>
      </w:pPr>
    </w:p>
    <w:p w14:paraId="4C22C9A9" w14:textId="77777777" w:rsidR="00C51DBC" w:rsidRPr="0091711D" w:rsidRDefault="008B011C" w:rsidP="0031129F">
      <w:pPr>
        <w:tabs>
          <w:tab w:val="left" w:pos="4920"/>
        </w:tabs>
        <w:spacing w:line="360" w:lineRule="auto"/>
        <w:ind w:left="4372" w:hanging="4372"/>
        <w:rPr>
          <w:rFonts w:eastAsia="楷体_GB2312"/>
          <w:color w:val="000000"/>
          <w:lang w:eastAsia="zh-CN"/>
        </w:rPr>
      </w:pPr>
      <w:r w:rsidRPr="0091711D">
        <w:rPr>
          <w:rFonts w:eastAsia="楷体_GB2312"/>
          <w:b/>
          <w:lang w:eastAsia="zh-CN"/>
        </w:rPr>
        <w:t>后备贷款服务机构</w:t>
      </w:r>
      <w:r w:rsidRPr="0091711D">
        <w:rPr>
          <w:rFonts w:eastAsia="楷体_GB2312"/>
          <w:b/>
          <w:lang w:eastAsia="zh-CN"/>
        </w:rPr>
        <w:t>/</w:t>
      </w:r>
      <w:r w:rsidRPr="0091711D">
        <w:rPr>
          <w:rFonts w:eastAsia="楷体_GB2312"/>
          <w:b/>
          <w:lang w:eastAsia="zh-CN"/>
        </w:rPr>
        <w:t>替代贷款服务机构</w:t>
      </w:r>
      <w:r w:rsidRPr="0091711D">
        <w:rPr>
          <w:rFonts w:eastAsia="楷体_GB2312"/>
          <w:b/>
          <w:lang w:eastAsia="zh-CN"/>
        </w:rPr>
        <w:tab/>
      </w:r>
      <w:r w:rsidRPr="0091711D">
        <w:rPr>
          <w:rFonts w:eastAsia="楷体_GB2312"/>
          <w:b/>
          <w:lang w:eastAsia="zh-CN"/>
        </w:rPr>
        <w:tab/>
      </w:r>
      <w:r w:rsidRPr="0091711D">
        <w:rPr>
          <w:rFonts w:eastAsia="楷体_GB2312"/>
          <w:b/>
          <w:lang w:eastAsia="zh-CN"/>
        </w:rPr>
        <w:t>受托机构</w:t>
      </w:r>
      <w:r w:rsidRPr="0091711D">
        <w:rPr>
          <w:rFonts w:eastAsia="楷体_GB2312"/>
          <w:color w:val="000000"/>
          <w:lang w:eastAsia="zh-CN"/>
        </w:rPr>
        <w:br/>
      </w:r>
      <w:r w:rsidRPr="0091711D">
        <w:rPr>
          <w:rFonts w:eastAsia="楷体_GB2312"/>
          <w:b/>
          <w:lang w:eastAsia="zh-CN"/>
        </w:rPr>
        <w:tab/>
      </w:r>
    </w:p>
    <w:p w14:paraId="6D9F41D1" w14:textId="77777777" w:rsidR="00C51DBC" w:rsidRPr="0091711D" w:rsidRDefault="00C51DBC">
      <w:pPr>
        <w:spacing w:line="360" w:lineRule="auto"/>
        <w:rPr>
          <w:rFonts w:eastAsia="楷体_GB2312"/>
          <w:color w:val="000000"/>
          <w:lang w:eastAsia="zh-CN"/>
        </w:rPr>
      </w:pPr>
    </w:p>
    <w:p w14:paraId="11ACDE92" w14:textId="77777777" w:rsidR="00C51DBC" w:rsidRPr="0091711D" w:rsidRDefault="008B011C" w:rsidP="0031129F">
      <w:pPr>
        <w:tabs>
          <w:tab w:val="left" w:pos="720"/>
          <w:tab w:val="left" w:pos="4920"/>
          <w:tab w:val="left" w:pos="6360"/>
        </w:tabs>
        <w:spacing w:line="360" w:lineRule="auto"/>
        <w:rPr>
          <w:rFonts w:eastAsia="楷体_GB2312"/>
          <w:color w:val="000000"/>
          <w:lang w:eastAsia="zh-CN"/>
        </w:rPr>
      </w:pPr>
      <w:r w:rsidRPr="0091711D">
        <w:rPr>
          <w:rFonts w:eastAsia="楷体_GB2312"/>
          <w:color w:val="000000"/>
          <w:lang w:eastAsia="zh-CN"/>
        </w:rPr>
        <w:t>代表签署：</w:t>
      </w:r>
      <w:r w:rsidRPr="0091711D">
        <w:rPr>
          <w:rFonts w:eastAsia="楷体_GB2312"/>
          <w:color w:val="000000"/>
          <w:lang w:eastAsia="zh-CN"/>
        </w:rPr>
        <w:t>______________________</w:t>
      </w:r>
      <w:r w:rsidRPr="0091711D">
        <w:rPr>
          <w:rFonts w:eastAsia="楷体_GB2312"/>
          <w:color w:val="000000"/>
          <w:lang w:eastAsia="zh-CN"/>
        </w:rPr>
        <w:tab/>
      </w:r>
      <w:r w:rsidRPr="0091711D">
        <w:rPr>
          <w:rFonts w:eastAsia="楷体_GB2312"/>
          <w:color w:val="000000"/>
          <w:lang w:eastAsia="zh-CN"/>
        </w:rPr>
        <w:t>代表签署：</w:t>
      </w:r>
      <w:r w:rsidRPr="0091711D">
        <w:rPr>
          <w:rFonts w:eastAsia="楷体_GB2312"/>
          <w:color w:val="000000"/>
          <w:lang w:eastAsia="zh-CN"/>
        </w:rPr>
        <w:t xml:space="preserve">_________________  </w:t>
      </w:r>
    </w:p>
    <w:p w14:paraId="2FE35364" w14:textId="77777777" w:rsidR="00C51DBC" w:rsidRPr="0091711D" w:rsidRDefault="008B011C" w:rsidP="00D56A55">
      <w:pPr>
        <w:tabs>
          <w:tab w:val="left" w:pos="5880"/>
          <w:tab w:val="left" w:pos="6360"/>
        </w:tabs>
        <w:spacing w:line="360" w:lineRule="auto"/>
        <w:ind w:firstLineChars="350" w:firstLine="840"/>
        <w:rPr>
          <w:rFonts w:eastAsia="楷体_GB2312"/>
          <w:color w:val="000000"/>
          <w:lang w:eastAsia="zh-CN"/>
        </w:rPr>
      </w:pPr>
      <w:r w:rsidRPr="0091711D">
        <w:rPr>
          <w:rFonts w:eastAsia="楷体_GB2312"/>
          <w:color w:val="000000"/>
          <w:lang w:eastAsia="zh-CN"/>
        </w:rPr>
        <w:t>（授权签署人）</w:t>
      </w:r>
      <w:r w:rsidRPr="0091711D">
        <w:rPr>
          <w:rFonts w:eastAsia="楷体_GB2312"/>
          <w:color w:val="000000"/>
          <w:lang w:eastAsia="zh-CN"/>
        </w:rPr>
        <w:tab/>
      </w:r>
      <w:r w:rsidRPr="0091711D">
        <w:rPr>
          <w:rFonts w:eastAsia="楷体_GB2312"/>
          <w:color w:val="000000"/>
          <w:lang w:eastAsia="zh-CN"/>
        </w:rPr>
        <w:t>（授权签署人）</w:t>
      </w:r>
    </w:p>
    <w:p w14:paraId="3F0300B0" w14:textId="77777777" w:rsidR="00C51DBC" w:rsidRPr="0091711D" w:rsidRDefault="008B011C">
      <w:pPr>
        <w:tabs>
          <w:tab w:val="left" w:pos="5880"/>
        </w:tabs>
        <w:spacing w:line="360" w:lineRule="auto"/>
        <w:ind w:left="720"/>
        <w:rPr>
          <w:rFonts w:eastAsia="楷体_GB2312"/>
          <w:color w:val="000000"/>
          <w:lang w:eastAsia="zh-CN"/>
        </w:rPr>
      </w:pPr>
      <w:r w:rsidRPr="0091711D">
        <w:rPr>
          <w:rFonts w:eastAsia="楷体_GB2312"/>
          <w:color w:val="000000"/>
          <w:lang w:eastAsia="zh-CN"/>
        </w:rPr>
        <w:t>姓名：</w:t>
      </w:r>
      <w:r w:rsidRPr="0091711D">
        <w:rPr>
          <w:rFonts w:eastAsia="楷体_GB2312"/>
          <w:color w:val="000000"/>
          <w:lang w:eastAsia="zh-CN"/>
        </w:rPr>
        <w:tab/>
      </w:r>
      <w:r w:rsidRPr="0091711D">
        <w:rPr>
          <w:rFonts w:eastAsia="楷体_GB2312"/>
          <w:color w:val="000000"/>
          <w:lang w:eastAsia="zh-CN"/>
        </w:rPr>
        <w:t>姓名：</w:t>
      </w:r>
    </w:p>
    <w:p w14:paraId="713E4636" w14:textId="77777777" w:rsidR="00C51DBC" w:rsidRPr="0091711D" w:rsidRDefault="008B011C">
      <w:pPr>
        <w:tabs>
          <w:tab w:val="left" w:pos="5880"/>
        </w:tabs>
        <w:spacing w:line="360" w:lineRule="auto"/>
        <w:ind w:left="720"/>
        <w:rPr>
          <w:rFonts w:eastAsia="楷体_GB2312"/>
          <w:color w:val="000000"/>
          <w:lang w:eastAsia="zh-CN"/>
        </w:rPr>
      </w:pPr>
      <w:r w:rsidRPr="0091711D">
        <w:rPr>
          <w:rFonts w:eastAsia="楷体_GB2312"/>
          <w:color w:val="000000"/>
          <w:lang w:eastAsia="zh-CN"/>
        </w:rPr>
        <w:t>职务：</w:t>
      </w:r>
      <w:r w:rsidRPr="0091711D">
        <w:rPr>
          <w:rFonts w:eastAsia="楷体_GB2312"/>
          <w:color w:val="000000"/>
          <w:lang w:eastAsia="zh-CN"/>
        </w:rPr>
        <w:tab/>
      </w:r>
      <w:r w:rsidRPr="0091711D">
        <w:rPr>
          <w:rFonts w:eastAsia="楷体_GB2312"/>
          <w:color w:val="000000"/>
          <w:lang w:eastAsia="zh-CN"/>
        </w:rPr>
        <w:t>职务：</w:t>
      </w:r>
    </w:p>
    <w:p w14:paraId="7D18837E"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w:t>
      </w:r>
    </w:p>
    <w:p w14:paraId="30797EF9" w14:textId="77777777" w:rsidR="00C51DBC" w:rsidRPr="0091711D" w:rsidRDefault="008B011C">
      <w:pPr>
        <w:pStyle w:val="NormalIndent"/>
        <w:spacing w:after="0" w:line="360" w:lineRule="auto"/>
        <w:ind w:left="0"/>
        <w:jc w:val="center"/>
        <w:rPr>
          <w:rFonts w:eastAsia="楷体_GB2312"/>
          <w:b/>
          <w:color w:val="000000"/>
          <w:lang w:eastAsia="zh-CN"/>
        </w:rPr>
      </w:pPr>
      <w:r w:rsidRPr="0091711D">
        <w:rPr>
          <w:rFonts w:eastAsia="楷体_GB2312"/>
          <w:b/>
          <w:color w:val="000000"/>
          <w:lang w:eastAsia="zh-CN"/>
        </w:rPr>
        <w:br w:type="page"/>
      </w:r>
      <w:r w:rsidRPr="0091711D">
        <w:rPr>
          <w:rFonts w:eastAsia="楷体_GB2312"/>
          <w:b/>
          <w:color w:val="000000"/>
          <w:lang w:eastAsia="zh-CN"/>
        </w:rPr>
        <w:lastRenderedPageBreak/>
        <w:t>确认函</w:t>
      </w:r>
    </w:p>
    <w:p w14:paraId="4008D639" w14:textId="77777777" w:rsidR="00C51DBC" w:rsidRPr="0091711D" w:rsidRDefault="00C51DBC">
      <w:pPr>
        <w:pStyle w:val="NormalIndent"/>
        <w:spacing w:after="0" w:line="360" w:lineRule="auto"/>
        <w:ind w:left="0"/>
        <w:jc w:val="center"/>
        <w:rPr>
          <w:rFonts w:eastAsia="楷体_GB2312"/>
          <w:b/>
          <w:color w:val="000000"/>
          <w:lang w:eastAsia="zh-CN"/>
        </w:rPr>
      </w:pPr>
    </w:p>
    <w:p w14:paraId="2E0F124A" w14:textId="77777777" w:rsidR="00C51DBC" w:rsidRPr="0091711D" w:rsidRDefault="008B011C">
      <w:pPr>
        <w:pStyle w:val="BodyText"/>
        <w:jc w:val="right"/>
        <w:rPr>
          <w:rFonts w:ascii="Times New Roman" w:eastAsia="楷体_GB2312" w:hAnsi="Times New Roman" w:cs="Times New Roman"/>
          <w:color w:val="000000"/>
        </w:rPr>
      </w:pPr>
      <w:r w:rsidRPr="0091711D">
        <w:rPr>
          <w:rFonts w:ascii="Times New Roman" w:eastAsia="楷体_GB2312" w:hAnsi="Times New Roman" w:cs="Times New Roman"/>
          <w:color w:val="000000"/>
        </w:rPr>
        <w:t>日期</w:t>
      </w:r>
      <w:r w:rsidRPr="0091711D">
        <w:rPr>
          <w:rFonts w:ascii="Times New Roman" w:eastAsia="楷体_GB2312" w:hAnsi="Times New Roman" w:cs="Times New Roman"/>
          <w:color w:val="000000"/>
        </w:rPr>
        <w:t>___________</w:t>
      </w:r>
    </w:p>
    <w:p w14:paraId="133D6299" w14:textId="77777777" w:rsidR="00C51DBC" w:rsidRPr="0091711D" w:rsidRDefault="00C51DBC">
      <w:pPr>
        <w:pStyle w:val="BodyText"/>
        <w:jc w:val="right"/>
        <w:rPr>
          <w:rFonts w:ascii="Times New Roman" w:eastAsia="楷体_GB2312" w:hAnsi="Times New Roman" w:cs="Times New Roman"/>
          <w:color w:val="000000"/>
        </w:rPr>
      </w:pPr>
    </w:p>
    <w:p w14:paraId="34FC4686" w14:textId="77777777" w:rsidR="00C51DBC" w:rsidRPr="0091711D" w:rsidRDefault="008B011C">
      <w:pPr>
        <w:spacing w:line="360" w:lineRule="auto"/>
        <w:ind w:left="720" w:hanging="720"/>
        <w:rPr>
          <w:rFonts w:eastAsia="楷体_GB2312"/>
          <w:color w:val="000000"/>
          <w:lang w:eastAsia="zh-CN"/>
        </w:rPr>
      </w:pPr>
      <w:r w:rsidRPr="0091711D">
        <w:rPr>
          <w:rFonts w:eastAsia="楷体_GB2312"/>
          <w:color w:val="000000"/>
          <w:lang w:eastAsia="zh-CN"/>
        </w:rPr>
        <w:t>To:</w:t>
      </w:r>
      <w:r w:rsidRPr="0091711D">
        <w:rPr>
          <w:rFonts w:eastAsia="楷体_GB2312"/>
          <w:color w:val="000000"/>
          <w:lang w:eastAsia="zh-CN"/>
        </w:rPr>
        <w:tab/>
      </w:r>
      <w:r w:rsidRPr="0091711D">
        <w:rPr>
          <w:rFonts w:eastAsia="楷体_GB2312"/>
          <w:lang w:eastAsia="zh-CN"/>
        </w:rPr>
        <w:t>[                        ]</w:t>
      </w:r>
      <w:r w:rsidRPr="0091711D">
        <w:rPr>
          <w:rFonts w:eastAsia="楷体_GB2312"/>
          <w:color w:val="000000"/>
          <w:lang w:eastAsia="zh-CN"/>
        </w:rPr>
        <w:t xml:space="preserve"> (</w:t>
      </w:r>
      <w:r w:rsidRPr="0091711D">
        <w:rPr>
          <w:rFonts w:eastAsia="楷体_GB2312"/>
          <w:color w:val="000000"/>
          <w:lang w:eastAsia="zh-CN"/>
        </w:rPr>
        <w:t>后备贷款服务机构</w:t>
      </w:r>
      <w:r w:rsidRPr="0091711D">
        <w:rPr>
          <w:rFonts w:eastAsia="楷体_GB2312"/>
          <w:color w:val="000000"/>
          <w:lang w:eastAsia="zh-CN"/>
        </w:rPr>
        <w:t>/</w:t>
      </w:r>
      <w:r w:rsidRPr="0091711D">
        <w:rPr>
          <w:rFonts w:eastAsia="楷体_GB2312"/>
          <w:color w:val="000000"/>
          <w:lang w:eastAsia="zh-CN"/>
        </w:rPr>
        <w:t>替代贷款服务机构</w:t>
      </w:r>
      <w:r w:rsidRPr="0091711D">
        <w:rPr>
          <w:rFonts w:eastAsia="楷体_GB2312"/>
          <w:lang w:eastAsia="zh-CN"/>
        </w:rPr>
        <w:t>)</w:t>
      </w:r>
    </w:p>
    <w:p w14:paraId="4D2A4C55" w14:textId="77777777" w:rsidR="00C51DBC" w:rsidRPr="0091711D" w:rsidRDefault="008B011C">
      <w:pPr>
        <w:spacing w:line="360" w:lineRule="auto"/>
        <w:ind w:left="720"/>
        <w:rPr>
          <w:rFonts w:eastAsia="楷体_GB2312"/>
          <w:color w:val="000000"/>
          <w:lang w:eastAsia="zh-CN"/>
        </w:rPr>
      </w:pPr>
      <w:r w:rsidRPr="0091711D">
        <w:rPr>
          <w:rFonts w:eastAsia="楷体_GB2312"/>
          <w:color w:val="000000"/>
          <w:lang w:eastAsia="zh-CN"/>
        </w:rPr>
        <w:t>中国【】</w:t>
      </w:r>
    </w:p>
    <w:p w14:paraId="6ABF47EC" w14:textId="77777777" w:rsidR="00C51DBC" w:rsidRPr="0091711D" w:rsidRDefault="008B011C">
      <w:pPr>
        <w:spacing w:line="360" w:lineRule="auto"/>
        <w:ind w:left="720" w:hanging="720"/>
        <w:rPr>
          <w:rFonts w:eastAsia="楷体_GB2312"/>
          <w:color w:val="000000"/>
          <w:lang w:eastAsia="zh-CN"/>
        </w:rPr>
      </w:pPr>
      <w:r w:rsidRPr="0091711D">
        <w:rPr>
          <w:rFonts w:eastAsia="楷体_GB2312"/>
          <w:color w:val="000000"/>
          <w:lang w:eastAsia="zh-CN"/>
        </w:rPr>
        <w:tab/>
      </w:r>
      <w:r w:rsidRPr="0091711D">
        <w:rPr>
          <w:rFonts w:eastAsia="楷体_GB2312"/>
          <w:color w:val="000000"/>
          <w:lang w:eastAsia="zh-CN"/>
        </w:rPr>
        <w:t>联系人：</w:t>
      </w:r>
    </w:p>
    <w:p w14:paraId="473709EB" w14:textId="77777777" w:rsidR="00C51DBC" w:rsidRPr="0091711D" w:rsidRDefault="008B011C">
      <w:pPr>
        <w:spacing w:line="360" w:lineRule="auto"/>
        <w:ind w:firstLine="720"/>
        <w:rPr>
          <w:rFonts w:eastAsia="楷体_GB2312"/>
          <w:color w:val="000000"/>
          <w:lang w:eastAsia="zh-CN"/>
        </w:rPr>
      </w:pPr>
      <w:r w:rsidRPr="0091711D">
        <w:rPr>
          <w:rFonts w:eastAsia="楷体_GB2312"/>
          <w:color w:val="000000"/>
          <w:lang w:eastAsia="zh-CN"/>
        </w:rPr>
        <w:t>交银国际信托有限公司（受托机构）</w:t>
      </w:r>
    </w:p>
    <w:p w14:paraId="25844667" w14:textId="77777777" w:rsidR="00C51DBC" w:rsidRPr="0091711D" w:rsidRDefault="008B011C">
      <w:pPr>
        <w:spacing w:line="360" w:lineRule="auto"/>
        <w:ind w:firstLine="720"/>
        <w:rPr>
          <w:rFonts w:eastAsia="楷体_GB2312"/>
          <w:color w:val="000000"/>
          <w:lang w:eastAsia="zh-CN"/>
        </w:rPr>
      </w:pPr>
      <w:r w:rsidRPr="0091711D">
        <w:rPr>
          <w:rFonts w:eastAsia="楷体_GB2312"/>
          <w:lang w:eastAsia="zh-CN"/>
        </w:rPr>
        <w:t>中国【】</w:t>
      </w:r>
    </w:p>
    <w:p w14:paraId="5E8DA293" w14:textId="77777777" w:rsidR="00C51DBC" w:rsidRPr="0091711D" w:rsidRDefault="008B011C">
      <w:pPr>
        <w:spacing w:line="360" w:lineRule="auto"/>
        <w:ind w:left="720"/>
        <w:rPr>
          <w:rFonts w:eastAsia="楷体_GB2312"/>
          <w:color w:val="000000"/>
          <w:lang w:eastAsia="zh-CN"/>
        </w:rPr>
      </w:pPr>
      <w:r w:rsidRPr="0091711D">
        <w:rPr>
          <w:rFonts w:eastAsia="楷体_GB2312"/>
          <w:color w:val="000000"/>
          <w:lang w:eastAsia="zh-CN"/>
        </w:rPr>
        <w:t>联系人：</w:t>
      </w:r>
      <w:r w:rsidRPr="0091711D">
        <w:rPr>
          <w:rFonts w:eastAsia="楷体_GB2312"/>
          <w:lang w:eastAsia="zh-CN"/>
        </w:rPr>
        <w:t>[                        ]</w:t>
      </w:r>
    </w:p>
    <w:p w14:paraId="7AA2D457"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兹确认本公司</w:t>
      </w:r>
      <w:r w:rsidRPr="0091711D">
        <w:rPr>
          <w:rFonts w:eastAsia="楷体_GB2312"/>
          <w:color w:val="000000"/>
          <w:lang w:eastAsia="zh-CN"/>
        </w:rPr>
        <w:t>/</w:t>
      </w:r>
      <w:r w:rsidRPr="0091711D">
        <w:rPr>
          <w:rFonts w:eastAsia="楷体_GB2312"/>
          <w:color w:val="000000"/>
          <w:lang w:eastAsia="zh-CN"/>
        </w:rPr>
        <w:t>本人已收到贵公司于【日期】发出的贷款服务机构解任通知。</w:t>
      </w:r>
    </w:p>
    <w:p w14:paraId="53B8FFDF" w14:textId="77777777" w:rsidR="00C51DBC" w:rsidRPr="0091711D" w:rsidRDefault="008B011C">
      <w:pPr>
        <w:spacing w:line="360" w:lineRule="auto"/>
        <w:rPr>
          <w:rFonts w:eastAsia="楷体_GB2312"/>
          <w:color w:val="000000"/>
          <w:lang w:eastAsia="zh-CN"/>
        </w:rPr>
      </w:pPr>
      <w:r w:rsidRPr="0091711D">
        <w:rPr>
          <w:rFonts w:eastAsia="楷体_GB2312"/>
          <w:color w:val="000000"/>
          <w:lang w:eastAsia="zh-CN"/>
        </w:rPr>
        <w:t>由</w:t>
      </w:r>
      <w:r w:rsidRPr="0091711D">
        <w:rPr>
          <w:rFonts w:eastAsia="楷体_GB2312"/>
          <w:color w:val="000000"/>
          <w:lang w:eastAsia="zh-CN"/>
        </w:rPr>
        <w:t>:</w:t>
      </w:r>
      <w:r w:rsidRPr="0091711D">
        <w:rPr>
          <w:rFonts w:eastAsia="楷体_GB2312"/>
          <w:color w:val="000000"/>
          <w:lang w:eastAsia="zh-CN"/>
        </w:rPr>
        <w:tab/>
        <w:t>___________________________</w:t>
      </w:r>
    </w:p>
    <w:p w14:paraId="7B3CE7FF" w14:textId="77777777" w:rsidR="00C51DBC" w:rsidRPr="0091711D" w:rsidRDefault="008B011C">
      <w:pPr>
        <w:spacing w:line="360" w:lineRule="auto"/>
        <w:ind w:left="720"/>
        <w:rPr>
          <w:rFonts w:eastAsia="楷体_GB2312"/>
          <w:i/>
          <w:color w:val="000000"/>
          <w:lang w:eastAsia="zh-CN"/>
        </w:rPr>
      </w:pPr>
      <w:r w:rsidRPr="0091711D">
        <w:rPr>
          <w:rFonts w:eastAsia="楷体_GB2312"/>
          <w:i/>
          <w:color w:val="000000"/>
          <w:lang w:eastAsia="zh-CN"/>
        </w:rPr>
        <w:t>[</w:t>
      </w:r>
      <w:r w:rsidRPr="0091711D">
        <w:rPr>
          <w:rFonts w:eastAsia="楷体_GB2312"/>
          <w:i/>
          <w:color w:val="000000"/>
          <w:lang w:eastAsia="zh-CN"/>
        </w:rPr>
        <w:t>保证人名称</w:t>
      </w:r>
      <w:r w:rsidRPr="0091711D">
        <w:rPr>
          <w:rFonts w:eastAsia="楷体_GB2312"/>
          <w:i/>
          <w:color w:val="000000"/>
          <w:lang w:eastAsia="zh-CN"/>
        </w:rPr>
        <w:t>/</w:t>
      </w:r>
      <w:r w:rsidRPr="0091711D">
        <w:rPr>
          <w:rFonts w:eastAsia="楷体_GB2312"/>
          <w:i/>
          <w:color w:val="000000"/>
          <w:lang w:eastAsia="zh-CN"/>
        </w:rPr>
        <w:t>姓名</w:t>
      </w:r>
      <w:r w:rsidRPr="0091711D">
        <w:rPr>
          <w:rFonts w:eastAsia="楷体_GB2312"/>
          <w:i/>
          <w:color w:val="000000"/>
          <w:lang w:eastAsia="zh-CN"/>
        </w:rPr>
        <w:t>]</w:t>
      </w:r>
    </w:p>
    <w:p w14:paraId="6A9D279B" w14:textId="77777777" w:rsidR="00C51DBC" w:rsidRPr="0091711D" w:rsidRDefault="00C51DBC">
      <w:pPr>
        <w:spacing w:line="360" w:lineRule="auto"/>
        <w:rPr>
          <w:rFonts w:eastAsia="楷体_GB2312"/>
          <w:i/>
          <w:color w:val="000000"/>
          <w:lang w:eastAsia="zh-CN"/>
        </w:rPr>
      </w:pPr>
    </w:p>
    <w:p w14:paraId="2A055CD2" w14:textId="77777777" w:rsidR="00C51DBC" w:rsidRPr="0091711D" w:rsidRDefault="00C51DBC">
      <w:pPr>
        <w:pStyle w:val="Title"/>
        <w:spacing w:after="0" w:line="360" w:lineRule="auto"/>
        <w:jc w:val="left"/>
        <w:rPr>
          <w:rFonts w:eastAsia="楷体_GB2312"/>
          <w:color w:val="000000"/>
          <w:lang w:eastAsia="zh-CN"/>
        </w:rPr>
      </w:pPr>
      <w:bookmarkStart w:id="805" w:name="_Toc268614274"/>
      <w:bookmarkStart w:id="806" w:name="_DV_M464"/>
      <w:bookmarkStart w:id="807" w:name="_DV_M465"/>
      <w:bookmarkStart w:id="808" w:name="_DV_M466"/>
      <w:bookmarkStart w:id="809" w:name="_DV_M467"/>
      <w:bookmarkStart w:id="810" w:name="_DV_M468"/>
      <w:bookmarkStart w:id="811" w:name="_DV_M469"/>
      <w:bookmarkStart w:id="812" w:name="_DV_M470"/>
      <w:bookmarkStart w:id="813" w:name="_DV_M471"/>
      <w:bookmarkStart w:id="814" w:name="_DV_M472"/>
      <w:bookmarkStart w:id="815" w:name="_DV_M473"/>
      <w:bookmarkStart w:id="816" w:name="_DV_M474"/>
      <w:bookmarkStart w:id="817" w:name="_DV_M475"/>
      <w:bookmarkStart w:id="818" w:name="_DV_M476"/>
      <w:bookmarkStart w:id="819" w:name="_DV_M477"/>
      <w:bookmarkStart w:id="820" w:name="_DV_M478"/>
      <w:bookmarkStart w:id="821" w:name="_DV_M479"/>
      <w:bookmarkStart w:id="822" w:name="_DV_M480"/>
      <w:bookmarkStart w:id="823" w:name="_DV_M481"/>
      <w:bookmarkStart w:id="824" w:name="_DV_M482"/>
      <w:bookmarkStart w:id="825" w:name="_DV_M483"/>
      <w:bookmarkStart w:id="826" w:name="_DV_M484"/>
      <w:bookmarkStart w:id="827" w:name="_DV_M485"/>
      <w:bookmarkStart w:id="828" w:name="_DV_M486"/>
      <w:bookmarkStart w:id="829" w:name="_DV_M487"/>
      <w:bookmarkStart w:id="830" w:name="_DV_M488"/>
      <w:bookmarkStart w:id="831" w:name="_DV_M489"/>
      <w:bookmarkStart w:id="832" w:name="_DV_M490"/>
      <w:bookmarkStart w:id="833" w:name="_DV_M491"/>
      <w:bookmarkStart w:id="834" w:name="_DV_M492"/>
      <w:bookmarkStart w:id="835" w:name="_DV_M493"/>
      <w:bookmarkStart w:id="836" w:name="_DV_M494"/>
      <w:bookmarkStart w:id="837" w:name="_DV_M495"/>
      <w:bookmarkStart w:id="838" w:name="_DV_M496"/>
      <w:bookmarkStart w:id="839" w:name="_DV_M497"/>
      <w:bookmarkStart w:id="840" w:name="_DV_M498"/>
      <w:bookmarkStart w:id="841" w:name="_DV_M499"/>
      <w:bookmarkStart w:id="842" w:name="_DV_M500"/>
      <w:bookmarkStart w:id="843" w:name="_DV_M501"/>
      <w:bookmarkStart w:id="844" w:name="_DV_M502"/>
      <w:bookmarkStart w:id="845" w:name="_DV_M503"/>
      <w:bookmarkStart w:id="846" w:name="_DV_M504"/>
      <w:bookmarkStart w:id="847" w:name="_DV_M505"/>
      <w:bookmarkStart w:id="848" w:name="_DV_M506"/>
      <w:bookmarkStart w:id="849" w:name="_DV_M507"/>
      <w:bookmarkStart w:id="850" w:name="_DV_M508"/>
      <w:bookmarkStart w:id="851" w:name="_DV_M509"/>
      <w:bookmarkStart w:id="852" w:name="_DV_M510"/>
      <w:bookmarkStart w:id="853" w:name="_DV_M511"/>
      <w:bookmarkStart w:id="854" w:name="_DV_M512"/>
      <w:bookmarkStart w:id="855" w:name="_DV_M513"/>
      <w:bookmarkStart w:id="856" w:name="_DV_M514"/>
      <w:bookmarkStart w:id="857" w:name="_DV_M515"/>
      <w:bookmarkStart w:id="858" w:name="_DV_M516"/>
      <w:bookmarkStart w:id="859" w:name="_DV_M517"/>
      <w:bookmarkStart w:id="860" w:name="_DV_M518"/>
      <w:bookmarkStart w:id="861" w:name="_DV_M519"/>
      <w:bookmarkStart w:id="862" w:name="_DV_M520"/>
      <w:bookmarkStart w:id="863" w:name="_DV_M521"/>
      <w:bookmarkStart w:id="864" w:name="_DV_M522"/>
      <w:bookmarkStart w:id="865" w:name="_DV_M523"/>
      <w:bookmarkStart w:id="866" w:name="_DV_M524"/>
      <w:bookmarkStart w:id="867" w:name="_DV_M525"/>
      <w:bookmarkStart w:id="868" w:name="_DV_M526"/>
      <w:bookmarkStart w:id="869" w:name="_DV_M527"/>
      <w:bookmarkStart w:id="870" w:name="_DV_M528"/>
      <w:bookmarkStart w:id="871" w:name="_DV_M529"/>
      <w:bookmarkStart w:id="872" w:name="_DV_M530"/>
      <w:bookmarkStart w:id="873" w:name="_DV_M531"/>
      <w:bookmarkStart w:id="874" w:name="_DV_M532"/>
      <w:bookmarkStart w:id="875" w:name="_DV_M533"/>
      <w:bookmarkStart w:id="876" w:name="_DV_M534"/>
      <w:bookmarkStart w:id="877" w:name="_DV_M535"/>
      <w:bookmarkStart w:id="878" w:name="_DV_M536"/>
      <w:bookmarkStart w:id="879" w:name="_DV_M537"/>
      <w:bookmarkStart w:id="880" w:name="_DV_M538"/>
      <w:bookmarkStart w:id="881" w:name="_DV_M539"/>
      <w:bookmarkStart w:id="882" w:name="_DV_M540"/>
      <w:bookmarkStart w:id="883" w:name="_DV_M541"/>
      <w:bookmarkStart w:id="884" w:name="_DV_M542"/>
      <w:bookmarkStart w:id="885" w:name="_DV_M543"/>
      <w:bookmarkStart w:id="886" w:name="_DV_M544"/>
      <w:bookmarkStart w:id="887" w:name="_Toc11056917"/>
      <w:bookmarkStart w:id="888" w:name="_Toc11494859"/>
      <w:bookmarkStart w:id="889" w:name="_Toc15213298"/>
      <w:bookmarkStart w:id="890" w:name="_DV_M545"/>
      <w:bookmarkStart w:id="891" w:name="_Toc146333272"/>
      <w:bookmarkStart w:id="892" w:name="_Toc173872478"/>
      <w:bookmarkStart w:id="893" w:name="_DV_M546"/>
      <w:bookmarkStart w:id="894" w:name="_DV_M547"/>
      <w:bookmarkStart w:id="895" w:name="_DV_M548"/>
      <w:bookmarkStart w:id="896" w:name="_DV_M549"/>
      <w:bookmarkStart w:id="897" w:name="_DV_M550"/>
      <w:bookmarkStart w:id="898" w:name="_DV_M551"/>
      <w:bookmarkStart w:id="899" w:name="_DV_M555"/>
      <w:bookmarkStart w:id="900" w:name="_DV_M556"/>
      <w:bookmarkStart w:id="901" w:name="_DV_M557"/>
      <w:bookmarkStart w:id="902" w:name="_DV_M558"/>
      <w:bookmarkStart w:id="903" w:name="_DV_M559"/>
      <w:bookmarkStart w:id="904" w:name="_DV_M560"/>
      <w:bookmarkStart w:id="905" w:name="_DV_M561"/>
      <w:bookmarkStart w:id="906" w:name="_DV_M562"/>
      <w:bookmarkStart w:id="907" w:name="_Toc205624783"/>
      <w:bookmarkEnd w:id="766"/>
      <w:bookmarkEnd w:id="768"/>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2AC6B344" w14:textId="77777777" w:rsidR="00C51DBC" w:rsidRPr="0091711D" w:rsidRDefault="008B011C">
      <w:pPr>
        <w:pStyle w:val="Title"/>
        <w:spacing w:after="0" w:line="360" w:lineRule="auto"/>
        <w:jc w:val="left"/>
        <w:rPr>
          <w:rFonts w:eastAsia="楷体_GB2312"/>
          <w:bCs/>
          <w:lang w:eastAsia="zh-CN"/>
        </w:rPr>
      </w:pPr>
      <w:r w:rsidRPr="0091711D">
        <w:rPr>
          <w:rFonts w:eastAsia="楷体_GB2312"/>
          <w:color w:val="000000"/>
          <w:lang w:eastAsia="zh-CN"/>
        </w:rPr>
        <w:br w:type="page"/>
      </w:r>
      <w:bookmarkStart w:id="908" w:name="_Toc438128607"/>
      <w:r w:rsidRPr="0091711D">
        <w:rPr>
          <w:rFonts w:eastAsia="楷体_GB2312"/>
          <w:bCs/>
          <w:lang w:eastAsia="zh-CN"/>
        </w:rPr>
        <w:lastRenderedPageBreak/>
        <w:t>附件七：</w:t>
      </w:r>
      <w:commentRangeStart w:id="909"/>
      <w:r w:rsidRPr="0091711D">
        <w:rPr>
          <w:rFonts w:eastAsia="楷体_GB2312"/>
          <w:bCs/>
          <w:lang w:eastAsia="zh-CN"/>
        </w:rPr>
        <w:t>数据文件夹具体项目</w:t>
      </w:r>
      <w:bookmarkStart w:id="910" w:name="_Toc146333274"/>
      <w:bookmarkStart w:id="911" w:name="_Toc173872479"/>
      <w:bookmarkEnd w:id="907"/>
      <w:bookmarkEnd w:id="908"/>
      <w:bookmarkEnd w:id="910"/>
      <w:bookmarkEnd w:id="911"/>
      <w:commentRangeEnd w:id="909"/>
      <w:r w:rsidR="00627028">
        <w:rPr>
          <w:rStyle w:val="CommentReference"/>
          <w:rFonts w:eastAsia="PMingLiU"/>
          <w:b w:val="0"/>
          <w:kern w:val="0"/>
          <w:lang w:eastAsia="zh-TW"/>
        </w:rPr>
        <w:commentReference w:id="909"/>
      </w:r>
    </w:p>
    <w:p w14:paraId="23D7FC6A" w14:textId="77777777" w:rsidR="00C51DBC" w:rsidRPr="0091711D" w:rsidRDefault="00C51DBC">
      <w:pPr>
        <w:spacing w:line="360" w:lineRule="auto"/>
        <w:rPr>
          <w:rFonts w:eastAsia="楷体_GB2312"/>
          <w:lang w:eastAsia="zh-CN"/>
        </w:rPr>
      </w:pPr>
    </w:p>
    <w:p w14:paraId="2FFB37A4" w14:textId="77777777" w:rsidR="00C51DBC" w:rsidRPr="0091711D" w:rsidRDefault="008B011C">
      <w:pPr>
        <w:spacing w:line="360" w:lineRule="auto"/>
        <w:rPr>
          <w:rFonts w:eastAsia="楷体_GB2312"/>
          <w:lang w:eastAsia="zh-CN"/>
        </w:rPr>
      </w:pPr>
      <w:bookmarkStart w:id="912" w:name="_DV_M564"/>
      <w:bookmarkEnd w:id="912"/>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第</w:t>
      </w:r>
      <w:r w:rsidR="0031129F">
        <w:rPr>
          <w:rFonts w:eastAsia="楷体_GB2312"/>
          <w:lang w:eastAsia="zh-CN"/>
        </w:rPr>
        <w:fldChar w:fldCharType="begin"/>
      </w:r>
      <w:r w:rsidR="0031129F">
        <w:rPr>
          <w:rFonts w:eastAsia="楷体_GB2312"/>
          <w:lang w:eastAsia="zh-CN"/>
        </w:rPr>
        <w:instrText xml:space="preserve"> REF _Ref438557405 \r \h </w:instrText>
      </w:r>
      <w:r w:rsidR="0031129F">
        <w:rPr>
          <w:rFonts w:eastAsia="楷体_GB2312"/>
          <w:lang w:eastAsia="zh-CN"/>
        </w:rPr>
      </w:r>
      <w:r w:rsidR="0031129F">
        <w:rPr>
          <w:rFonts w:eastAsia="楷体_GB2312"/>
          <w:lang w:eastAsia="zh-CN"/>
        </w:rPr>
        <w:fldChar w:fldCharType="separate"/>
      </w:r>
      <w:r w:rsidR="0031129F">
        <w:rPr>
          <w:rFonts w:eastAsia="楷体_GB2312"/>
          <w:lang w:eastAsia="zh-CN"/>
        </w:rPr>
        <w:t>13.4</w:t>
      </w:r>
      <w:r w:rsidR="0031129F">
        <w:rPr>
          <w:rFonts w:eastAsia="楷体_GB2312"/>
          <w:lang w:eastAsia="zh-CN"/>
        </w:rPr>
        <w:fldChar w:fldCharType="end"/>
      </w:r>
      <w:r w:rsidRPr="0091711D">
        <w:rPr>
          <w:rFonts w:eastAsia="楷体_GB2312"/>
          <w:lang w:eastAsia="zh-CN"/>
        </w:rPr>
        <w:t>款及附件一的约定整理并递交给</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评级机构</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包括以下信息：</w:t>
      </w:r>
    </w:p>
    <w:tbl>
      <w:tblPr>
        <w:tblW w:w="3755" w:type="dxa"/>
        <w:tblInd w:w="720" w:type="dxa"/>
        <w:tblLayout w:type="fixed"/>
        <w:tblCellMar>
          <w:left w:w="80" w:type="dxa"/>
          <w:right w:w="80" w:type="dxa"/>
        </w:tblCellMar>
        <w:tblLook w:val="04A0" w:firstRow="1" w:lastRow="0" w:firstColumn="1" w:lastColumn="0" w:noHBand="0" w:noVBand="1"/>
      </w:tblPr>
      <w:tblGrid>
        <w:gridCol w:w="3755"/>
      </w:tblGrid>
      <w:tr w:rsidR="009B1D0E" w:rsidRPr="00B36C46" w14:paraId="2E9AD223" w14:textId="77777777" w:rsidTr="009B1D0E">
        <w:tc>
          <w:tcPr>
            <w:tcW w:w="3755" w:type="dxa"/>
            <w:tcBorders>
              <w:top w:val="single" w:sz="2" w:space="0" w:color="auto"/>
              <w:left w:val="single" w:sz="2" w:space="0" w:color="auto"/>
              <w:bottom w:val="single" w:sz="2" w:space="0" w:color="auto"/>
              <w:right w:val="single" w:sz="2" w:space="0" w:color="auto"/>
            </w:tcBorders>
          </w:tcPr>
          <w:p w14:paraId="53924CD8" w14:textId="77777777" w:rsidR="009B1D0E" w:rsidRPr="00B36C46" w:rsidRDefault="009B1D0E" w:rsidP="00A131DE">
            <w:pPr>
              <w:spacing w:line="380" w:lineRule="exact"/>
              <w:rPr>
                <w:rFonts w:eastAsia="楷体_GB2312"/>
              </w:rPr>
            </w:pPr>
            <w:bookmarkStart w:id="913" w:name="_DV_M565"/>
            <w:bookmarkEnd w:id="913"/>
            <w:r w:rsidRPr="00B36C46">
              <w:rPr>
                <w:rFonts w:eastAsia="楷体_GB2312"/>
              </w:rPr>
              <w:t>资产所在</w:t>
            </w:r>
            <w:r>
              <w:rPr>
                <w:rFonts w:eastAsia="楷体_GB2312" w:hint="eastAsia"/>
              </w:rPr>
              <w:t>支</w:t>
            </w:r>
            <w:r w:rsidRPr="00B36C46">
              <w:rPr>
                <w:rFonts w:eastAsia="楷体_GB2312"/>
              </w:rPr>
              <w:t>行</w:t>
            </w:r>
          </w:p>
        </w:tc>
      </w:tr>
      <w:tr w:rsidR="009B1D0E" w:rsidRPr="00B36C46" w14:paraId="301A9313" w14:textId="77777777" w:rsidTr="009B1D0E">
        <w:tc>
          <w:tcPr>
            <w:tcW w:w="3755" w:type="dxa"/>
            <w:tcBorders>
              <w:top w:val="single" w:sz="2" w:space="0" w:color="auto"/>
              <w:left w:val="single" w:sz="2" w:space="0" w:color="auto"/>
              <w:bottom w:val="single" w:sz="2" w:space="0" w:color="auto"/>
              <w:right w:val="single" w:sz="2" w:space="0" w:color="auto"/>
            </w:tcBorders>
          </w:tcPr>
          <w:p w14:paraId="047C5020" w14:textId="77777777" w:rsidR="009B1D0E" w:rsidRPr="00B36C46" w:rsidRDefault="009B1D0E" w:rsidP="00A131DE">
            <w:pPr>
              <w:spacing w:line="380" w:lineRule="exact"/>
              <w:rPr>
                <w:rFonts w:eastAsia="楷体_GB2312"/>
              </w:rPr>
            </w:pPr>
            <w:r w:rsidRPr="00B36C46">
              <w:rPr>
                <w:rFonts w:eastAsia="楷体_GB2312"/>
              </w:rPr>
              <w:t>贷款系统合同号</w:t>
            </w:r>
          </w:p>
        </w:tc>
      </w:tr>
      <w:tr w:rsidR="009B1D0E" w:rsidRPr="00B36C46" w14:paraId="514F067E" w14:textId="77777777" w:rsidTr="009B1D0E">
        <w:tc>
          <w:tcPr>
            <w:tcW w:w="3755" w:type="dxa"/>
            <w:tcBorders>
              <w:top w:val="single" w:sz="2" w:space="0" w:color="auto"/>
              <w:left w:val="single" w:sz="2" w:space="0" w:color="auto"/>
              <w:bottom w:val="single" w:sz="2" w:space="0" w:color="auto"/>
              <w:right w:val="single" w:sz="2" w:space="0" w:color="auto"/>
            </w:tcBorders>
          </w:tcPr>
          <w:p w14:paraId="06890344" w14:textId="77777777" w:rsidR="009B1D0E" w:rsidRPr="00B36C46" w:rsidRDefault="009B1D0E" w:rsidP="00A131DE">
            <w:pPr>
              <w:spacing w:line="380" w:lineRule="exact"/>
              <w:rPr>
                <w:rFonts w:eastAsia="楷体_GB2312"/>
              </w:rPr>
            </w:pPr>
            <w:r w:rsidRPr="00B36C46">
              <w:rPr>
                <w:rFonts w:eastAsia="楷体_GB2312"/>
              </w:rPr>
              <w:t>借款人姓名</w:t>
            </w:r>
            <w:r w:rsidRPr="00B36C46">
              <w:rPr>
                <w:rFonts w:eastAsia="楷体_GB2312"/>
              </w:rPr>
              <w:t>‍</w:t>
            </w:r>
          </w:p>
        </w:tc>
      </w:tr>
      <w:tr w:rsidR="009B1D0E" w:rsidRPr="00B36C46" w14:paraId="55232F7B" w14:textId="77777777" w:rsidTr="009B1D0E">
        <w:tc>
          <w:tcPr>
            <w:tcW w:w="3755" w:type="dxa"/>
            <w:tcBorders>
              <w:top w:val="single" w:sz="2" w:space="0" w:color="auto"/>
              <w:left w:val="single" w:sz="2" w:space="0" w:color="auto"/>
              <w:bottom w:val="single" w:sz="2" w:space="0" w:color="auto"/>
              <w:right w:val="single" w:sz="2" w:space="0" w:color="auto"/>
            </w:tcBorders>
          </w:tcPr>
          <w:p w14:paraId="5FB8F1DA" w14:textId="77777777" w:rsidR="009B1D0E" w:rsidRPr="00B36C46" w:rsidRDefault="00FE4F45" w:rsidP="00FE4F45">
            <w:pPr>
              <w:spacing w:line="380" w:lineRule="exact"/>
              <w:rPr>
                <w:rFonts w:eastAsia="楷体_GB2312"/>
              </w:rPr>
            </w:pPr>
            <w:r>
              <w:rPr>
                <w:rFonts w:eastAsia="楷体_GB2312" w:hint="eastAsia"/>
              </w:rPr>
              <w:t>放款</w:t>
            </w:r>
            <w:r>
              <w:rPr>
                <w:rFonts w:eastAsia="楷体_GB2312" w:hint="eastAsia"/>
                <w:lang w:eastAsia="zh-CN"/>
              </w:rPr>
              <w:t>时</w:t>
            </w:r>
            <w:r w:rsidR="009B1D0E" w:rsidRPr="00B36C46">
              <w:rPr>
                <w:rFonts w:eastAsia="楷体_GB2312"/>
              </w:rPr>
              <w:t>借款人年龄</w:t>
            </w:r>
            <w:r w:rsidR="009B1D0E" w:rsidRPr="00B36C46">
              <w:rPr>
                <w:rFonts w:eastAsia="楷体_GB2312"/>
              </w:rPr>
              <w:t>‍</w:t>
            </w:r>
          </w:p>
        </w:tc>
      </w:tr>
      <w:tr w:rsidR="009B1D0E" w:rsidRPr="00B36C46" w14:paraId="7E7DE9F8" w14:textId="77777777" w:rsidTr="009B1D0E">
        <w:tc>
          <w:tcPr>
            <w:tcW w:w="3755" w:type="dxa"/>
            <w:tcBorders>
              <w:top w:val="single" w:sz="2" w:space="0" w:color="auto"/>
              <w:left w:val="single" w:sz="2" w:space="0" w:color="auto"/>
              <w:bottom w:val="single" w:sz="2" w:space="0" w:color="auto"/>
              <w:right w:val="single" w:sz="2" w:space="0" w:color="auto"/>
            </w:tcBorders>
          </w:tcPr>
          <w:p w14:paraId="41E1621E" w14:textId="77777777" w:rsidR="009B1D0E" w:rsidRPr="00B36C46" w:rsidRDefault="009B1D0E" w:rsidP="00A131DE">
            <w:pPr>
              <w:spacing w:line="380" w:lineRule="exact"/>
              <w:rPr>
                <w:rFonts w:eastAsia="楷体_GB2312"/>
              </w:rPr>
            </w:pPr>
            <w:r w:rsidRPr="00B36C46">
              <w:rPr>
                <w:rFonts w:eastAsia="楷体_GB2312"/>
              </w:rPr>
              <w:t>贷款品种</w:t>
            </w:r>
            <w:r w:rsidRPr="00B36C46">
              <w:rPr>
                <w:rFonts w:eastAsia="楷体_GB2312"/>
              </w:rPr>
              <w:t>‍</w:t>
            </w:r>
          </w:p>
        </w:tc>
      </w:tr>
      <w:tr w:rsidR="009B1D0E" w:rsidRPr="00B36C46" w14:paraId="08C24724" w14:textId="77777777" w:rsidTr="009B1D0E">
        <w:tc>
          <w:tcPr>
            <w:tcW w:w="3755" w:type="dxa"/>
            <w:tcBorders>
              <w:top w:val="single" w:sz="2" w:space="0" w:color="auto"/>
              <w:left w:val="single" w:sz="2" w:space="0" w:color="auto"/>
              <w:bottom w:val="single" w:sz="2" w:space="0" w:color="auto"/>
              <w:right w:val="single" w:sz="2" w:space="0" w:color="auto"/>
            </w:tcBorders>
          </w:tcPr>
          <w:p w14:paraId="3F85BD77" w14:textId="77777777" w:rsidR="009B1D0E" w:rsidRPr="00B36C46" w:rsidRDefault="009B1D0E" w:rsidP="00A131DE">
            <w:pPr>
              <w:spacing w:line="380" w:lineRule="exact"/>
              <w:rPr>
                <w:rFonts w:eastAsia="楷体_GB2312"/>
              </w:rPr>
            </w:pPr>
            <w:r w:rsidRPr="00B36C46">
              <w:rPr>
                <w:rFonts w:eastAsia="楷体_GB2312"/>
              </w:rPr>
              <w:t>还款方式</w:t>
            </w:r>
            <w:r w:rsidRPr="00B36C46">
              <w:rPr>
                <w:rFonts w:eastAsia="楷体_GB2312"/>
              </w:rPr>
              <w:t>‍</w:t>
            </w:r>
          </w:p>
        </w:tc>
      </w:tr>
      <w:tr w:rsidR="009B1D0E" w:rsidRPr="00B36C46" w14:paraId="66B581B7" w14:textId="77777777" w:rsidTr="009B1D0E">
        <w:tc>
          <w:tcPr>
            <w:tcW w:w="3755" w:type="dxa"/>
            <w:tcBorders>
              <w:top w:val="single" w:sz="2" w:space="0" w:color="auto"/>
              <w:left w:val="single" w:sz="2" w:space="0" w:color="auto"/>
              <w:bottom w:val="single" w:sz="2" w:space="0" w:color="auto"/>
              <w:right w:val="single" w:sz="2" w:space="0" w:color="auto"/>
            </w:tcBorders>
          </w:tcPr>
          <w:p w14:paraId="202FD971" w14:textId="77777777" w:rsidR="009B1D0E" w:rsidRPr="00B36C46" w:rsidRDefault="009B1D0E" w:rsidP="00A131DE">
            <w:pPr>
              <w:spacing w:line="380" w:lineRule="exact"/>
              <w:rPr>
                <w:rFonts w:eastAsia="楷体_GB2312"/>
              </w:rPr>
            </w:pPr>
            <w:r w:rsidRPr="00B36C46">
              <w:rPr>
                <w:rFonts w:eastAsia="楷体_GB2312"/>
              </w:rPr>
              <w:t>发放日期</w:t>
            </w:r>
            <w:r w:rsidRPr="00B36C46">
              <w:rPr>
                <w:rFonts w:eastAsia="楷体_GB2312"/>
              </w:rPr>
              <w:t>‍</w:t>
            </w:r>
          </w:p>
        </w:tc>
      </w:tr>
      <w:tr w:rsidR="009B1D0E" w:rsidRPr="00B36C46" w14:paraId="59AF5200" w14:textId="77777777" w:rsidTr="009B1D0E">
        <w:tc>
          <w:tcPr>
            <w:tcW w:w="3755" w:type="dxa"/>
            <w:tcBorders>
              <w:top w:val="single" w:sz="2" w:space="0" w:color="auto"/>
              <w:left w:val="single" w:sz="2" w:space="0" w:color="auto"/>
              <w:bottom w:val="single" w:sz="2" w:space="0" w:color="auto"/>
              <w:right w:val="single" w:sz="2" w:space="0" w:color="auto"/>
            </w:tcBorders>
          </w:tcPr>
          <w:p w14:paraId="5C3E3620" w14:textId="77777777" w:rsidR="009B1D0E" w:rsidRPr="00B36C46" w:rsidRDefault="009B1D0E" w:rsidP="00A131DE">
            <w:pPr>
              <w:spacing w:line="380" w:lineRule="exact"/>
              <w:rPr>
                <w:rFonts w:eastAsia="楷体_GB2312"/>
              </w:rPr>
            </w:pPr>
            <w:r w:rsidRPr="00B36C46">
              <w:rPr>
                <w:rFonts w:eastAsia="楷体_GB2312"/>
              </w:rPr>
              <w:t>到期日期</w:t>
            </w:r>
            <w:r w:rsidRPr="00B36C46">
              <w:rPr>
                <w:rFonts w:eastAsia="楷体_GB2312"/>
              </w:rPr>
              <w:t>‍</w:t>
            </w:r>
          </w:p>
        </w:tc>
      </w:tr>
      <w:tr w:rsidR="009B1D0E" w:rsidRPr="00B36C46" w14:paraId="5F649F18" w14:textId="77777777" w:rsidTr="009B1D0E">
        <w:tc>
          <w:tcPr>
            <w:tcW w:w="3755" w:type="dxa"/>
            <w:tcBorders>
              <w:top w:val="single" w:sz="2" w:space="0" w:color="auto"/>
              <w:left w:val="single" w:sz="2" w:space="0" w:color="auto"/>
              <w:bottom w:val="single" w:sz="2" w:space="0" w:color="auto"/>
              <w:right w:val="single" w:sz="2" w:space="0" w:color="auto"/>
            </w:tcBorders>
          </w:tcPr>
          <w:p w14:paraId="35E9A4D0" w14:textId="77777777" w:rsidR="009B1D0E" w:rsidRPr="00B36C46" w:rsidRDefault="009B1D0E" w:rsidP="00A131DE">
            <w:pPr>
              <w:spacing w:line="380" w:lineRule="exact"/>
              <w:rPr>
                <w:rFonts w:eastAsia="楷体_GB2312"/>
              </w:rPr>
            </w:pPr>
            <w:r w:rsidRPr="00B36C46">
              <w:rPr>
                <w:rFonts w:eastAsia="楷体_GB2312"/>
              </w:rPr>
              <w:t>贷款期限（年）</w:t>
            </w:r>
            <w:r w:rsidRPr="00B36C46">
              <w:rPr>
                <w:rFonts w:eastAsia="楷体_GB2312"/>
              </w:rPr>
              <w:t>‍</w:t>
            </w:r>
          </w:p>
        </w:tc>
      </w:tr>
      <w:tr w:rsidR="009B1D0E" w:rsidRPr="00B36C46" w14:paraId="34D27970" w14:textId="77777777" w:rsidTr="009B1D0E">
        <w:tc>
          <w:tcPr>
            <w:tcW w:w="3755" w:type="dxa"/>
            <w:tcBorders>
              <w:top w:val="single" w:sz="2" w:space="0" w:color="auto"/>
              <w:left w:val="single" w:sz="2" w:space="0" w:color="auto"/>
              <w:bottom w:val="single" w:sz="2" w:space="0" w:color="auto"/>
              <w:right w:val="single" w:sz="2" w:space="0" w:color="auto"/>
            </w:tcBorders>
          </w:tcPr>
          <w:p w14:paraId="32384C43" w14:textId="77777777" w:rsidR="009B1D0E" w:rsidRPr="00B36C46" w:rsidRDefault="009B1D0E" w:rsidP="00A131DE">
            <w:pPr>
              <w:spacing w:line="380" w:lineRule="exact"/>
              <w:rPr>
                <w:rFonts w:eastAsia="楷体_GB2312"/>
              </w:rPr>
            </w:pPr>
            <w:r w:rsidRPr="00B36C46">
              <w:rPr>
                <w:rFonts w:eastAsia="楷体_GB2312"/>
              </w:rPr>
              <w:t>剩余期限（年）</w:t>
            </w:r>
            <w:r w:rsidRPr="00B36C46">
              <w:rPr>
                <w:rFonts w:eastAsia="楷体_GB2312"/>
              </w:rPr>
              <w:t>‍</w:t>
            </w:r>
          </w:p>
        </w:tc>
      </w:tr>
      <w:tr w:rsidR="009B1D0E" w:rsidRPr="00B36C46" w14:paraId="7B4DECD4" w14:textId="77777777" w:rsidTr="009B1D0E">
        <w:tc>
          <w:tcPr>
            <w:tcW w:w="3755" w:type="dxa"/>
            <w:tcBorders>
              <w:top w:val="single" w:sz="2" w:space="0" w:color="auto"/>
              <w:left w:val="single" w:sz="2" w:space="0" w:color="auto"/>
              <w:bottom w:val="single" w:sz="2" w:space="0" w:color="auto"/>
              <w:right w:val="single" w:sz="2" w:space="0" w:color="auto"/>
            </w:tcBorders>
          </w:tcPr>
          <w:p w14:paraId="09898207" w14:textId="77777777" w:rsidR="009B1D0E" w:rsidRPr="00B36C46" w:rsidRDefault="009B1D0E" w:rsidP="00A131DE">
            <w:pPr>
              <w:spacing w:line="380" w:lineRule="exact"/>
              <w:rPr>
                <w:rFonts w:eastAsia="楷体_GB2312"/>
              </w:rPr>
            </w:pPr>
            <w:r w:rsidRPr="00B36C46">
              <w:rPr>
                <w:rFonts w:eastAsia="楷体_GB2312"/>
              </w:rPr>
              <w:t>发放金额</w:t>
            </w:r>
            <w:r w:rsidRPr="00B36C46">
              <w:rPr>
                <w:rFonts w:eastAsia="楷体_GB2312"/>
              </w:rPr>
              <w:t>‍</w:t>
            </w:r>
          </w:p>
        </w:tc>
      </w:tr>
      <w:tr w:rsidR="009B1D0E" w:rsidRPr="00B36C46" w14:paraId="09F5BF32" w14:textId="77777777" w:rsidTr="009B1D0E">
        <w:tc>
          <w:tcPr>
            <w:tcW w:w="3755" w:type="dxa"/>
            <w:tcBorders>
              <w:top w:val="single" w:sz="2" w:space="0" w:color="auto"/>
              <w:left w:val="single" w:sz="2" w:space="0" w:color="auto"/>
              <w:bottom w:val="single" w:sz="2" w:space="0" w:color="auto"/>
              <w:right w:val="single" w:sz="2" w:space="0" w:color="auto"/>
            </w:tcBorders>
          </w:tcPr>
          <w:p w14:paraId="77837A3F" w14:textId="77777777" w:rsidR="009B1D0E" w:rsidRPr="00B36C46" w:rsidRDefault="009B1D0E" w:rsidP="00A131DE">
            <w:pPr>
              <w:spacing w:line="380" w:lineRule="exact"/>
              <w:rPr>
                <w:rFonts w:eastAsia="楷体_GB2312"/>
              </w:rPr>
            </w:pPr>
            <w:r w:rsidRPr="00B36C46">
              <w:rPr>
                <w:rFonts w:eastAsia="楷体_GB2312"/>
              </w:rPr>
              <w:t>截至初始起算日本金余额</w:t>
            </w:r>
          </w:p>
        </w:tc>
      </w:tr>
      <w:tr w:rsidR="009B1D0E" w:rsidRPr="00B36C46" w14:paraId="33B1127D" w14:textId="77777777" w:rsidTr="009B1D0E">
        <w:tc>
          <w:tcPr>
            <w:tcW w:w="3755" w:type="dxa"/>
            <w:tcBorders>
              <w:top w:val="single" w:sz="2" w:space="0" w:color="auto"/>
              <w:left w:val="single" w:sz="2" w:space="0" w:color="auto"/>
              <w:bottom w:val="single" w:sz="2" w:space="0" w:color="auto"/>
              <w:right w:val="single" w:sz="2" w:space="0" w:color="auto"/>
            </w:tcBorders>
          </w:tcPr>
          <w:p w14:paraId="33B4A1D4" w14:textId="77777777" w:rsidR="009B1D0E" w:rsidRPr="00B36C46" w:rsidRDefault="009B1D0E" w:rsidP="00A131DE">
            <w:pPr>
              <w:spacing w:line="380" w:lineRule="exact"/>
              <w:rPr>
                <w:rFonts w:eastAsia="楷体_GB2312"/>
              </w:rPr>
            </w:pPr>
            <w:r w:rsidRPr="00B36C46">
              <w:rPr>
                <w:rFonts w:eastAsia="楷体_GB2312"/>
              </w:rPr>
              <w:t>还款间隔单位</w:t>
            </w:r>
          </w:p>
        </w:tc>
      </w:tr>
      <w:tr w:rsidR="009B1D0E" w:rsidRPr="00B36C46" w14:paraId="6477667D" w14:textId="77777777" w:rsidTr="009B1D0E">
        <w:tc>
          <w:tcPr>
            <w:tcW w:w="3755" w:type="dxa"/>
            <w:tcBorders>
              <w:top w:val="single" w:sz="2" w:space="0" w:color="auto"/>
              <w:left w:val="single" w:sz="2" w:space="0" w:color="auto"/>
              <w:bottom w:val="single" w:sz="2" w:space="0" w:color="auto"/>
              <w:right w:val="single" w:sz="2" w:space="0" w:color="auto"/>
            </w:tcBorders>
          </w:tcPr>
          <w:p w14:paraId="2B1F2266" w14:textId="77777777" w:rsidR="009B1D0E" w:rsidRPr="00B36C46" w:rsidRDefault="009B1D0E" w:rsidP="00A131DE">
            <w:pPr>
              <w:spacing w:line="380" w:lineRule="exact"/>
              <w:rPr>
                <w:rFonts w:eastAsia="楷体_GB2312"/>
              </w:rPr>
            </w:pPr>
            <w:r w:rsidRPr="00B36C46">
              <w:rPr>
                <w:rFonts w:eastAsia="楷体_GB2312"/>
              </w:rPr>
              <w:t>还款间隔</w:t>
            </w:r>
          </w:p>
        </w:tc>
      </w:tr>
      <w:tr w:rsidR="009B1D0E" w:rsidRPr="00B36C46" w14:paraId="4A78005E" w14:textId="77777777" w:rsidTr="009B1D0E">
        <w:tc>
          <w:tcPr>
            <w:tcW w:w="3755" w:type="dxa"/>
            <w:tcBorders>
              <w:top w:val="single" w:sz="2" w:space="0" w:color="auto"/>
              <w:left w:val="single" w:sz="2" w:space="0" w:color="auto"/>
              <w:bottom w:val="single" w:sz="2" w:space="0" w:color="auto"/>
              <w:right w:val="single" w:sz="2" w:space="0" w:color="auto"/>
            </w:tcBorders>
          </w:tcPr>
          <w:p w14:paraId="53A3B588" w14:textId="77777777" w:rsidR="009B1D0E" w:rsidRPr="00B36C46" w:rsidRDefault="009B1D0E" w:rsidP="00A131DE">
            <w:pPr>
              <w:spacing w:line="380" w:lineRule="exact"/>
              <w:rPr>
                <w:rFonts w:eastAsia="楷体_GB2312"/>
              </w:rPr>
            </w:pPr>
            <w:r w:rsidRPr="00B36C46">
              <w:rPr>
                <w:rFonts w:eastAsia="楷体_GB2312"/>
              </w:rPr>
              <w:t>扣款日期</w:t>
            </w:r>
          </w:p>
        </w:tc>
      </w:tr>
      <w:tr w:rsidR="009B1D0E" w:rsidRPr="00B36C46" w14:paraId="0265DD54" w14:textId="77777777" w:rsidTr="009B1D0E">
        <w:tc>
          <w:tcPr>
            <w:tcW w:w="3755" w:type="dxa"/>
            <w:tcBorders>
              <w:top w:val="single" w:sz="2" w:space="0" w:color="auto"/>
              <w:left w:val="single" w:sz="2" w:space="0" w:color="auto"/>
              <w:bottom w:val="single" w:sz="2" w:space="0" w:color="auto"/>
              <w:right w:val="single" w:sz="2" w:space="0" w:color="auto"/>
            </w:tcBorders>
          </w:tcPr>
          <w:p w14:paraId="78B2E771" w14:textId="77777777" w:rsidR="009B1D0E" w:rsidRPr="00B36C46" w:rsidRDefault="009B1D0E" w:rsidP="00A131DE">
            <w:pPr>
              <w:spacing w:line="380" w:lineRule="exact"/>
              <w:rPr>
                <w:rFonts w:eastAsia="楷体_GB2312"/>
              </w:rPr>
            </w:pPr>
            <w:r w:rsidRPr="00B36C46">
              <w:rPr>
                <w:rFonts w:eastAsia="楷体_GB2312"/>
              </w:rPr>
              <w:t>利率模式</w:t>
            </w:r>
          </w:p>
        </w:tc>
      </w:tr>
      <w:tr w:rsidR="009B1D0E" w:rsidRPr="00B36C46" w14:paraId="2EB4DC6E" w14:textId="77777777" w:rsidTr="009B1D0E">
        <w:tc>
          <w:tcPr>
            <w:tcW w:w="3755" w:type="dxa"/>
            <w:tcBorders>
              <w:top w:val="single" w:sz="2" w:space="0" w:color="auto"/>
              <w:left w:val="single" w:sz="2" w:space="0" w:color="auto"/>
              <w:bottom w:val="single" w:sz="2" w:space="0" w:color="auto"/>
              <w:right w:val="single" w:sz="2" w:space="0" w:color="auto"/>
            </w:tcBorders>
          </w:tcPr>
          <w:p w14:paraId="18E89BFC" w14:textId="77777777" w:rsidR="009B1D0E" w:rsidRPr="00B36C46" w:rsidRDefault="009B1D0E" w:rsidP="00A131DE">
            <w:pPr>
              <w:spacing w:line="380" w:lineRule="exact"/>
              <w:rPr>
                <w:rFonts w:eastAsia="楷体_GB2312"/>
              </w:rPr>
            </w:pPr>
            <w:r w:rsidRPr="00B36C46">
              <w:rPr>
                <w:rFonts w:eastAsia="楷体_GB2312"/>
              </w:rPr>
              <w:t>利率浮动比例</w:t>
            </w:r>
          </w:p>
        </w:tc>
      </w:tr>
      <w:tr w:rsidR="009B1D0E" w:rsidRPr="00B36C46" w14:paraId="24209B31" w14:textId="77777777" w:rsidTr="009B1D0E">
        <w:tc>
          <w:tcPr>
            <w:tcW w:w="3755" w:type="dxa"/>
            <w:tcBorders>
              <w:top w:val="single" w:sz="2" w:space="0" w:color="auto"/>
              <w:left w:val="single" w:sz="2" w:space="0" w:color="auto"/>
              <w:bottom w:val="single" w:sz="2" w:space="0" w:color="auto"/>
              <w:right w:val="single" w:sz="2" w:space="0" w:color="auto"/>
            </w:tcBorders>
          </w:tcPr>
          <w:p w14:paraId="6B79362F" w14:textId="77777777" w:rsidR="009B1D0E" w:rsidRPr="00B36C46" w:rsidRDefault="009B1D0E" w:rsidP="00A131DE">
            <w:pPr>
              <w:spacing w:line="380" w:lineRule="exact"/>
              <w:rPr>
                <w:rFonts w:eastAsia="楷体_GB2312"/>
              </w:rPr>
            </w:pPr>
            <w:r w:rsidRPr="00B36C46">
              <w:rPr>
                <w:rFonts w:eastAsia="楷体_GB2312"/>
              </w:rPr>
              <w:t>执行利率</w:t>
            </w:r>
          </w:p>
        </w:tc>
      </w:tr>
      <w:tr w:rsidR="009B1D0E" w:rsidRPr="00B36C46" w14:paraId="03B8FD0D" w14:textId="77777777" w:rsidTr="009B1D0E">
        <w:tc>
          <w:tcPr>
            <w:tcW w:w="3755" w:type="dxa"/>
            <w:tcBorders>
              <w:top w:val="single" w:sz="2" w:space="0" w:color="auto"/>
              <w:left w:val="single" w:sz="2" w:space="0" w:color="auto"/>
              <w:bottom w:val="single" w:sz="2" w:space="0" w:color="auto"/>
              <w:right w:val="single" w:sz="2" w:space="0" w:color="auto"/>
            </w:tcBorders>
          </w:tcPr>
          <w:p w14:paraId="11EE72DB" w14:textId="77777777" w:rsidR="009B1D0E" w:rsidRPr="00B36C46" w:rsidRDefault="009B1D0E" w:rsidP="00A131DE">
            <w:pPr>
              <w:spacing w:line="380" w:lineRule="exact"/>
              <w:rPr>
                <w:rFonts w:eastAsia="楷体_GB2312"/>
              </w:rPr>
            </w:pPr>
            <w:r>
              <w:rPr>
                <w:rFonts w:eastAsia="楷体_GB2312" w:hint="eastAsia"/>
              </w:rPr>
              <w:t>对应基准利率</w:t>
            </w:r>
          </w:p>
        </w:tc>
      </w:tr>
      <w:tr w:rsidR="009B1D0E" w:rsidRPr="00B36C46" w14:paraId="5CA8397E" w14:textId="77777777" w:rsidTr="009B1D0E">
        <w:tc>
          <w:tcPr>
            <w:tcW w:w="3755" w:type="dxa"/>
            <w:tcBorders>
              <w:top w:val="single" w:sz="2" w:space="0" w:color="auto"/>
              <w:left w:val="single" w:sz="2" w:space="0" w:color="auto"/>
              <w:bottom w:val="single" w:sz="2" w:space="0" w:color="auto"/>
              <w:right w:val="single" w:sz="2" w:space="0" w:color="auto"/>
            </w:tcBorders>
          </w:tcPr>
          <w:p w14:paraId="6AD085C1" w14:textId="77777777" w:rsidR="009B1D0E" w:rsidRPr="00B36C46" w:rsidRDefault="009B1D0E" w:rsidP="00A131DE">
            <w:pPr>
              <w:spacing w:line="380" w:lineRule="exact"/>
              <w:rPr>
                <w:rFonts w:eastAsia="楷体_GB2312"/>
              </w:rPr>
            </w:pPr>
            <w:r w:rsidRPr="00B36C46">
              <w:rPr>
                <w:rFonts w:eastAsia="楷体_GB2312"/>
              </w:rPr>
              <w:t>利率调整方式</w:t>
            </w:r>
          </w:p>
        </w:tc>
      </w:tr>
      <w:tr w:rsidR="009B1D0E" w:rsidRPr="00B36C46" w14:paraId="2799660D" w14:textId="77777777" w:rsidTr="009B1D0E">
        <w:tc>
          <w:tcPr>
            <w:tcW w:w="3755" w:type="dxa"/>
            <w:tcBorders>
              <w:top w:val="single" w:sz="2" w:space="0" w:color="auto"/>
              <w:left w:val="single" w:sz="2" w:space="0" w:color="auto"/>
              <w:bottom w:val="single" w:sz="2" w:space="0" w:color="auto"/>
              <w:right w:val="single" w:sz="2" w:space="0" w:color="auto"/>
            </w:tcBorders>
          </w:tcPr>
          <w:p w14:paraId="3CB284B2" w14:textId="77777777" w:rsidR="009B1D0E" w:rsidRPr="00B36C46" w:rsidRDefault="009B1D0E" w:rsidP="00A131DE">
            <w:pPr>
              <w:spacing w:line="380" w:lineRule="exact"/>
              <w:rPr>
                <w:rFonts w:eastAsia="楷体_GB2312"/>
              </w:rPr>
            </w:pPr>
            <w:r>
              <w:rPr>
                <w:rFonts w:eastAsia="楷体_GB2312" w:hint="eastAsia"/>
              </w:rPr>
              <w:t>抵押品状态</w:t>
            </w:r>
          </w:p>
        </w:tc>
      </w:tr>
      <w:tr w:rsidR="009B1D0E" w:rsidRPr="00B36C46" w14:paraId="0EEF0D03" w14:textId="77777777" w:rsidTr="009B1D0E">
        <w:tc>
          <w:tcPr>
            <w:tcW w:w="3755" w:type="dxa"/>
            <w:tcBorders>
              <w:top w:val="single" w:sz="2" w:space="0" w:color="auto"/>
              <w:left w:val="single" w:sz="2" w:space="0" w:color="auto"/>
              <w:bottom w:val="single" w:sz="2" w:space="0" w:color="auto"/>
              <w:right w:val="single" w:sz="2" w:space="0" w:color="auto"/>
            </w:tcBorders>
          </w:tcPr>
          <w:p w14:paraId="42ECBBD7" w14:textId="77777777" w:rsidR="009B1D0E" w:rsidRPr="00B36C46" w:rsidRDefault="009B1D0E" w:rsidP="00A131DE">
            <w:pPr>
              <w:spacing w:line="380" w:lineRule="exact"/>
              <w:rPr>
                <w:rFonts w:eastAsia="楷体_GB2312"/>
              </w:rPr>
            </w:pPr>
            <w:r w:rsidRPr="00B36C46">
              <w:rPr>
                <w:rFonts w:eastAsia="楷体_GB2312"/>
              </w:rPr>
              <w:t>抵押物初始价值</w:t>
            </w:r>
          </w:p>
        </w:tc>
      </w:tr>
      <w:tr w:rsidR="009B1D0E" w:rsidRPr="00B36C46" w14:paraId="4C058D47" w14:textId="77777777" w:rsidTr="009B1D0E">
        <w:tc>
          <w:tcPr>
            <w:tcW w:w="3755" w:type="dxa"/>
            <w:tcBorders>
              <w:top w:val="single" w:sz="2" w:space="0" w:color="auto"/>
              <w:left w:val="single" w:sz="2" w:space="0" w:color="auto"/>
              <w:bottom w:val="single" w:sz="2" w:space="0" w:color="auto"/>
              <w:right w:val="single" w:sz="2" w:space="0" w:color="auto"/>
            </w:tcBorders>
          </w:tcPr>
          <w:p w14:paraId="03D2E0C5" w14:textId="77777777" w:rsidR="009B1D0E" w:rsidRPr="00B36C46" w:rsidRDefault="009B1D0E" w:rsidP="00A131DE">
            <w:pPr>
              <w:spacing w:line="380" w:lineRule="exact"/>
              <w:rPr>
                <w:rFonts w:eastAsia="楷体_GB2312"/>
              </w:rPr>
            </w:pPr>
            <w:r w:rsidRPr="00B36C46">
              <w:rPr>
                <w:rFonts w:eastAsia="楷体_GB2312"/>
              </w:rPr>
              <w:t>初始抵押率</w:t>
            </w:r>
            <w:r w:rsidRPr="00B36C46">
              <w:rPr>
                <w:rFonts w:eastAsia="楷体_GB2312"/>
              </w:rPr>
              <w:t>‍</w:t>
            </w:r>
          </w:p>
        </w:tc>
      </w:tr>
      <w:tr w:rsidR="009B1D0E" w:rsidRPr="00B36C46" w14:paraId="6D3CE4AD" w14:textId="77777777" w:rsidTr="009B1D0E">
        <w:tc>
          <w:tcPr>
            <w:tcW w:w="3755" w:type="dxa"/>
            <w:tcBorders>
              <w:top w:val="single" w:sz="2" w:space="0" w:color="auto"/>
              <w:left w:val="single" w:sz="2" w:space="0" w:color="auto"/>
              <w:bottom w:val="single" w:sz="2" w:space="0" w:color="auto"/>
              <w:right w:val="single" w:sz="2" w:space="0" w:color="auto"/>
            </w:tcBorders>
          </w:tcPr>
          <w:p w14:paraId="0C09C0FA" w14:textId="77777777" w:rsidR="009B1D0E" w:rsidRPr="00B36C46" w:rsidRDefault="009B1D0E" w:rsidP="00A131DE">
            <w:pPr>
              <w:spacing w:line="380" w:lineRule="exact"/>
              <w:rPr>
                <w:rFonts w:eastAsia="楷体_GB2312"/>
              </w:rPr>
            </w:pPr>
            <w:r w:rsidRPr="00B36C46">
              <w:rPr>
                <w:rFonts w:eastAsia="楷体_GB2312"/>
              </w:rPr>
              <w:t>风险分类</w:t>
            </w:r>
          </w:p>
        </w:tc>
      </w:tr>
      <w:tr w:rsidR="009B1D0E" w:rsidRPr="00B36C46" w14:paraId="0FB598D3" w14:textId="77777777" w:rsidTr="009B1D0E">
        <w:tc>
          <w:tcPr>
            <w:tcW w:w="3755" w:type="dxa"/>
            <w:tcBorders>
              <w:top w:val="single" w:sz="2" w:space="0" w:color="auto"/>
              <w:left w:val="single" w:sz="2" w:space="0" w:color="auto"/>
              <w:bottom w:val="single" w:sz="2" w:space="0" w:color="auto"/>
              <w:right w:val="single" w:sz="2" w:space="0" w:color="auto"/>
            </w:tcBorders>
          </w:tcPr>
          <w:p w14:paraId="541DA0FB" w14:textId="77777777" w:rsidR="009B1D0E" w:rsidRPr="00B36C46" w:rsidRDefault="009B1D0E" w:rsidP="00A131DE">
            <w:pPr>
              <w:spacing w:line="380" w:lineRule="exact"/>
              <w:rPr>
                <w:rFonts w:eastAsia="楷体_GB2312"/>
              </w:rPr>
            </w:pPr>
            <w:r w:rsidRPr="00B36C46">
              <w:rPr>
                <w:rFonts w:eastAsia="楷体_GB2312"/>
              </w:rPr>
              <w:t>担保方式</w:t>
            </w:r>
          </w:p>
        </w:tc>
      </w:tr>
      <w:tr w:rsidR="009B1D0E" w:rsidRPr="00B36C46" w14:paraId="5DFB7BF6" w14:textId="77777777" w:rsidTr="009B1D0E">
        <w:tc>
          <w:tcPr>
            <w:tcW w:w="3755" w:type="dxa"/>
            <w:tcBorders>
              <w:top w:val="single" w:sz="2" w:space="0" w:color="auto"/>
              <w:left w:val="single" w:sz="2" w:space="0" w:color="auto"/>
              <w:bottom w:val="single" w:sz="2" w:space="0" w:color="auto"/>
              <w:right w:val="single" w:sz="2" w:space="0" w:color="auto"/>
            </w:tcBorders>
          </w:tcPr>
          <w:p w14:paraId="44B48FBF" w14:textId="77777777" w:rsidR="009B1D0E" w:rsidRPr="00B36C46" w:rsidRDefault="009B1D0E" w:rsidP="00A131DE">
            <w:pPr>
              <w:spacing w:line="380" w:lineRule="exact"/>
              <w:rPr>
                <w:rFonts w:eastAsia="楷体_GB2312"/>
              </w:rPr>
            </w:pPr>
            <w:r w:rsidRPr="00B36C46">
              <w:rPr>
                <w:rFonts w:eastAsia="楷体_GB2312"/>
              </w:rPr>
              <w:t>是否已办妥（预）抵押登记手续</w:t>
            </w:r>
          </w:p>
        </w:tc>
      </w:tr>
    </w:tbl>
    <w:p w14:paraId="13CF6396" w14:textId="77777777" w:rsidR="00C51DBC" w:rsidRPr="009B1D0E" w:rsidRDefault="00C51DBC">
      <w:pPr>
        <w:rPr>
          <w:rFonts w:eastAsia="楷体_GB2312"/>
          <w:b/>
          <w:i/>
          <w:color w:val="FF0000"/>
          <w:lang w:eastAsia="zh-CN"/>
        </w:rPr>
      </w:pPr>
    </w:p>
    <w:p w14:paraId="162C3574" w14:textId="77777777" w:rsidR="00C51DBC" w:rsidRPr="0091711D" w:rsidRDefault="008B011C">
      <w:pPr>
        <w:pStyle w:val="Title"/>
        <w:spacing w:after="0" w:line="360" w:lineRule="auto"/>
        <w:jc w:val="left"/>
        <w:rPr>
          <w:rFonts w:eastAsia="楷体_GB2312"/>
          <w:b w:val="0"/>
          <w:bCs/>
          <w:lang w:eastAsia="zh-CN"/>
        </w:rPr>
      </w:pPr>
      <w:r w:rsidRPr="0091711D">
        <w:rPr>
          <w:rFonts w:eastAsia="楷体_GB2312"/>
          <w:lang w:eastAsia="zh-CN"/>
        </w:rPr>
        <w:br w:type="page"/>
      </w:r>
      <w:bookmarkStart w:id="914" w:name="_Toc205624784"/>
      <w:bookmarkStart w:id="915" w:name="_Toc438128608"/>
      <w:r w:rsidRPr="0091711D">
        <w:rPr>
          <w:rFonts w:eastAsia="楷体_GB2312"/>
          <w:bCs/>
          <w:lang w:eastAsia="zh-CN"/>
        </w:rPr>
        <w:lastRenderedPageBreak/>
        <w:t>附件八：合规证明格式</w:t>
      </w:r>
      <w:bookmarkEnd w:id="914"/>
      <w:bookmarkEnd w:id="915"/>
    </w:p>
    <w:p w14:paraId="390B7351" w14:textId="77777777" w:rsidR="00C51DBC" w:rsidRPr="0091711D" w:rsidRDefault="00C51DBC">
      <w:pPr>
        <w:spacing w:line="360" w:lineRule="auto"/>
        <w:rPr>
          <w:rFonts w:eastAsia="楷体_GB2312"/>
          <w:lang w:eastAsia="zh-CN"/>
        </w:rPr>
      </w:pPr>
    </w:p>
    <w:p w14:paraId="0753AB8B" w14:textId="77777777" w:rsidR="00C51DBC" w:rsidRPr="0091711D" w:rsidRDefault="008B011C">
      <w:pPr>
        <w:spacing w:line="360" w:lineRule="auto"/>
        <w:jc w:val="center"/>
        <w:rPr>
          <w:rFonts w:eastAsia="楷体_GB2312"/>
          <w:b/>
          <w:sz w:val="28"/>
          <w:szCs w:val="28"/>
          <w:lang w:eastAsia="zh-CN"/>
        </w:rPr>
      </w:pPr>
      <w:r w:rsidRPr="0091711D">
        <w:rPr>
          <w:rFonts w:eastAsia="楷体_GB2312"/>
          <w:b/>
          <w:sz w:val="28"/>
          <w:szCs w:val="28"/>
          <w:lang w:eastAsia="zh-CN"/>
        </w:rPr>
        <w:t>合规证明</w:t>
      </w:r>
    </w:p>
    <w:p w14:paraId="2FE8A10E" w14:textId="77777777" w:rsidR="00C51DBC" w:rsidRPr="0091711D" w:rsidRDefault="00C51DBC">
      <w:pPr>
        <w:spacing w:line="360" w:lineRule="auto"/>
        <w:rPr>
          <w:rFonts w:eastAsia="楷体_GB2312"/>
          <w:lang w:eastAsia="zh-CN"/>
        </w:rPr>
      </w:pPr>
    </w:p>
    <w:p w14:paraId="0A775A59" w14:textId="77777777" w:rsidR="00C51DBC" w:rsidRPr="0091711D" w:rsidRDefault="008B011C">
      <w:pPr>
        <w:spacing w:line="360" w:lineRule="auto"/>
        <w:rPr>
          <w:rFonts w:eastAsia="楷体_GB2312"/>
          <w:lang w:eastAsia="zh-CN"/>
        </w:rPr>
      </w:pPr>
      <w:r w:rsidRPr="0091711D">
        <w:rPr>
          <w:rFonts w:eastAsia="楷体_GB2312"/>
          <w:lang w:eastAsia="zh-CN"/>
        </w:rPr>
        <w:t>致：</w:t>
      </w:r>
      <w:r w:rsidR="0031129F">
        <w:rPr>
          <w:rFonts w:eastAsia="楷体_GB2312" w:hint="eastAsia"/>
          <w:lang w:eastAsia="zh-CN"/>
        </w:rPr>
        <w:t xml:space="preserve">    </w:t>
      </w:r>
      <w:r w:rsidRPr="0091711D">
        <w:rPr>
          <w:rFonts w:eastAsia="楷体_GB2312"/>
          <w:lang w:eastAsia="zh-CN"/>
        </w:rPr>
        <w:t>交银国际信托有限公司（</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w:t>
      </w:r>
    </w:p>
    <w:p w14:paraId="1FD1CE05" w14:textId="77777777" w:rsidR="00C51DBC" w:rsidRPr="0091711D" w:rsidRDefault="008B011C">
      <w:pPr>
        <w:spacing w:line="360" w:lineRule="auto"/>
        <w:ind w:left="709"/>
        <w:rPr>
          <w:rFonts w:eastAsia="楷体_GB2312"/>
          <w:lang w:eastAsia="zh-CN"/>
        </w:rPr>
      </w:pPr>
      <w:r w:rsidRPr="0091711D">
        <w:rPr>
          <w:rFonts w:eastAsia="楷体_GB2312"/>
          <w:lang w:eastAsia="zh-CN"/>
        </w:rPr>
        <w:t>中诚信国际信用评级有限责任公司（</w:t>
      </w:r>
      <w:r w:rsidRPr="0091711D">
        <w:rPr>
          <w:rFonts w:eastAsia="楷体_GB2312"/>
          <w:lang w:eastAsia="zh-CN"/>
        </w:rPr>
        <w:t>“</w:t>
      </w:r>
      <w:r w:rsidRPr="0091711D">
        <w:rPr>
          <w:rFonts w:eastAsia="楷体_GB2312"/>
          <w:lang w:eastAsia="zh-CN"/>
        </w:rPr>
        <w:t>中诚信</w:t>
      </w:r>
      <w:r w:rsidRPr="0091711D">
        <w:rPr>
          <w:rFonts w:eastAsia="楷体_GB2312"/>
          <w:lang w:eastAsia="zh-CN"/>
        </w:rPr>
        <w:t>”</w:t>
      </w:r>
      <w:r w:rsidRPr="0091711D">
        <w:rPr>
          <w:rFonts w:eastAsia="楷体_GB2312"/>
          <w:lang w:eastAsia="zh-CN"/>
        </w:rPr>
        <w:t>）</w:t>
      </w:r>
    </w:p>
    <w:p w14:paraId="4ED94672" w14:textId="77777777" w:rsidR="00C51DBC" w:rsidRPr="0091711D" w:rsidRDefault="008B011C">
      <w:pPr>
        <w:spacing w:line="360" w:lineRule="auto"/>
        <w:ind w:left="709"/>
        <w:rPr>
          <w:rFonts w:eastAsia="楷体_GB2312"/>
          <w:lang w:eastAsia="zh-CN"/>
        </w:rPr>
      </w:pPr>
      <w:r w:rsidRPr="0091711D">
        <w:rPr>
          <w:rFonts w:eastAsia="楷体_GB2312"/>
          <w:lang w:eastAsia="zh-CN"/>
        </w:rPr>
        <w:tab/>
      </w:r>
      <w:r w:rsidRPr="0091711D">
        <w:rPr>
          <w:rFonts w:eastAsia="楷体_GB2312"/>
          <w:lang w:eastAsia="zh-CN"/>
        </w:rPr>
        <w:t>中债资信评估有限责任公司（</w:t>
      </w:r>
      <w:r w:rsidRPr="0091711D">
        <w:rPr>
          <w:rFonts w:eastAsia="楷体_GB2312"/>
          <w:lang w:eastAsia="zh-CN"/>
        </w:rPr>
        <w:t>“</w:t>
      </w:r>
      <w:r w:rsidRPr="0091711D">
        <w:rPr>
          <w:rFonts w:eastAsia="楷体_GB2312"/>
          <w:lang w:eastAsia="zh-CN"/>
        </w:rPr>
        <w:t>中债资信</w:t>
      </w:r>
      <w:r w:rsidRPr="0091711D">
        <w:rPr>
          <w:rFonts w:eastAsia="楷体_GB2312"/>
          <w:lang w:eastAsia="zh-CN"/>
        </w:rPr>
        <w:t>”</w:t>
      </w:r>
      <w:r w:rsidRPr="0091711D">
        <w:rPr>
          <w:rFonts w:eastAsia="楷体_GB2312"/>
          <w:lang w:eastAsia="zh-CN"/>
        </w:rPr>
        <w:t>）</w:t>
      </w:r>
    </w:p>
    <w:p w14:paraId="007058D6" w14:textId="77777777" w:rsidR="00C51DBC" w:rsidRPr="0091711D" w:rsidRDefault="00C51DBC">
      <w:pPr>
        <w:spacing w:line="360" w:lineRule="auto"/>
        <w:rPr>
          <w:rFonts w:eastAsia="楷体_GB2312"/>
          <w:lang w:eastAsia="zh-CN"/>
        </w:rPr>
      </w:pPr>
    </w:p>
    <w:p w14:paraId="710CBFEA" w14:textId="77777777" w:rsidR="00C51DBC" w:rsidRPr="0091711D" w:rsidRDefault="008B011C">
      <w:pPr>
        <w:spacing w:line="360" w:lineRule="auto"/>
        <w:rPr>
          <w:rFonts w:eastAsia="楷体_GB2312"/>
          <w:lang w:eastAsia="zh-CN"/>
        </w:rPr>
      </w:pPr>
      <w:r w:rsidRPr="0091711D">
        <w:rPr>
          <w:rFonts w:eastAsia="楷体_GB2312"/>
          <w:lang w:eastAsia="zh-CN"/>
        </w:rPr>
        <w:t>日期</w:t>
      </w:r>
      <w:r w:rsidRPr="0091711D">
        <w:rPr>
          <w:rFonts w:eastAsia="楷体_GB2312"/>
          <w:lang w:eastAsia="zh-CN"/>
        </w:rPr>
        <w:t>____________</w:t>
      </w:r>
    </w:p>
    <w:p w14:paraId="112B5A5D" w14:textId="77777777" w:rsidR="00C51DBC" w:rsidRPr="0091711D" w:rsidRDefault="00C51DBC">
      <w:pPr>
        <w:spacing w:line="360" w:lineRule="auto"/>
        <w:rPr>
          <w:rFonts w:eastAsia="楷体_GB2312"/>
          <w:b/>
          <w:bCs/>
          <w:lang w:eastAsia="zh-CN"/>
        </w:rPr>
      </w:pPr>
    </w:p>
    <w:p w14:paraId="47366572" w14:textId="77777777" w:rsidR="00C51DBC" w:rsidRPr="0091711D" w:rsidRDefault="008B011C">
      <w:pPr>
        <w:spacing w:line="360" w:lineRule="auto"/>
        <w:rPr>
          <w:rFonts w:eastAsia="楷体_GB2312"/>
          <w:b/>
          <w:bCs/>
          <w:lang w:eastAsia="zh-CN"/>
        </w:rPr>
      </w:pPr>
      <w:r w:rsidRPr="0091711D">
        <w:rPr>
          <w:rFonts w:eastAsia="楷体_GB2312"/>
          <w:b/>
          <w:bCs/>
          <w:lang w:eastAsia="zh-CN"/>
        </w:rPr>
        <w:t>关于：编号为【】的《</w:t>
      </w:r>
      <w:r w:rsidR="00D52AA4">
        <w:rPr>
          <w:rFonts w:eastAsia="楷体_GB2312"/>
          <w:b/>
          <w:bCs/>
          <w:lang w:eastAsia="zh-CN"/>
        </w:rPr>
        <w:t>苏福</w:t>
      </w:r>
      <w:r w:rsidR="00D52AA4">
        <w:rPr>
          <w:rFonts w:eastAsia="楷体_GB2312"/>
          <w:b/>
          <w:bCs/>
          <w:lang w:eastAsia="zh-CN"/>
        </w:rPr>
        <w:t>2016</w:t>
      </w:r>
      <w:r w:rsidR="00D52AA4">
        <w:rPr>
          <w:rFonts w:eastAsia="楷体_GB2312"/>
          <w:b/>
          <w:bCs/>
          <w:lang w:eastAsia="zh-CN"/>
        </w:rPr>
        <w:t>年第一期个人住房抵押贷款资产证券化信托</w:t>
      </w:r>
      <w:r w:rsidR="00CB1499">
        <w:rPr>
          <w:rFonts w:eastAsia="楷体_GB2312" w:hint="eastAsia"/>
          <w:b/>
          <w:bCs/>
          <w:lang w:eastAsia="zh-CN"/>
        </w:rPr>
        <w:t>之</w:t>
      </w:r>
      <w:r w:rsidRPr="0091711D">
        <w:rPr>
          <w:rFonts w:eastAsia="楷体_GB2312"/>
          <w:b/>
          <w:bCs/>
          <w:lang w:eastAsia="zh-CN"/>
        </w:rPr>
        <w:t>服务合同》（</w:t>
      </w:r>
      <w:r w:rsidRPr="0091711D">
        <w:rPr>
          <w:rFonts w:eastAsia="楷体_GB2312"/>
          <w:b/>
          <w:bCs/>
          <w:lang w:eastAsia="zh-CN"/>
        </w:rPr>
        <w:t>“</w:t>
      </w:r>
      <w:r w:rsidRPr="0091711D">
        <w:rPr>
          <w:rFonts w:eastAsia="楷体_GB2312"/>
          <w:b/>
          <w:bCs/>
          <w:lang w:eastAsia="zh-CN"/>
        </w:rPr>
        <w:t>《服务合同》</w:t>
      </w:r>
      <w:r w:rsidRPr="0091711D">
        <w:rPr>
          <w:rFonts w:eastAsia="楷体_GB2312"/>
          <w:b/>
          <w:bCs/>
          <w:lang w:eastAsia="zh-CN"/>
        </w:rPr>
        <w:t>”</w:t>
      </w:r>
      <w:r w:rsidRPr="0091711D">
        <w:rPr>
          <w:rFonts w:eastAsia="楷体_GB2312"/>
          <w:b/>
          <w:bCs/>
          <w:lang w:eastAsia="zh-CN"/>
        </w:rPr>
        <w:t>）</w:t>
      </w:r>
    </w:p>
    <w:p w14:paraId="0CDEA115" w14:textId="77777777" w:rsidR="00C51DBC" w:rsidRPr="0091711D" w:rsidRDefault="00C51DBC">
      <w:pPr>
        <w:spacing w:line="360" w:lineRule="auto"/>
        <w:rPr>
          <w:rFonts w:eastAsia="楷体_GB2312"/>
          <w:b/>
          <w:bCs/>
          <w:lang w:eastAsia="zh-CN"/>
        </w:rPr>
      </w:pPr>
    </w:p>
    <w:p w14:paraId="53D64DDD" w14:textId="77777777" w:rsidR="00C51DBC" w:rsidRPr="0091711D" w:rsidRDefault="008B011C">
      <w:pPr>
        <w:spacing w:line="360" w:lineRule="auto"/>
        <w:ind w:firstLine="420"/>
        <w:rPr>
          <w:rFonts w:eastAsia="楷体_GB2312"/>
          <w:lang w:eastAsia="zh-CN"/>
        </w:rPr>
      </w:pPr>
      <w:r w:rsidRPr="0091711D">
        <w:rPr>
          <w:rFonts w:eastAsia="楷体_GB2312"/>
          <w:lang w:eastAsia="zh-CN"/>
        </w:rPr>
        <w:t>兹根据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第</w:t>
      </w:r>
      <w:r w:rsidR="00727CE9">
        <w:rPr>
          <w:rFonts w:eastAsia="楷体_GB2312"/>
          <w:lang w:eastAsia="zh-CN"/>
        </w:rPr>
        <w:fldChar w:fldCharType="begin"/>
      </w:r>
      <w:r w:rsidR="00F95110">
        <w:rPr>
          <w:rFonts w:eastAsia="楷体_GB2312"/>
          <w:lang w:eastAsia="zh-CN"/>
        </w:rPr>
        <w:instrText xml:space="preserve"> REF _Ref434309569 \r \h </w:instrText>
      </w:r>
      <w:r w:rsidR="00727CE9">
        <w:rPr>
          <w:rFonts w:eastAsia="楷体_GB2312"/>
          <w:lang w:eastAsia="zh-CN"/>
        </w:rPr>
      </w:r>
      <w:r w:rsidR="00727CE9">
        <w:rPr>
          <w:rFonts w:eastAsia="楷体_GB2312"/>
          <w:lang w:eastAsia="zh-CN"/>
        </w:rPr>
        <w:fldChar w:fldCharType="separate"/>
      </w:r>
      <w:r w:rsidR="0031129F">
        <w:rPr>
          <w:rFonts w:eastAsia="楷体_GB2312"/>
          <w:lang w:eastAsia="zh-CN"/>
        </w:rPr>
        <w:t>13.14</w:t>
      </w:r>
      <w:r w:rsidR="00727CE9">
        <w:rPr>
          <w:rFonts w:eastAsia="楷体_GB2312"/>
          <w:lang w:eastAsia="zh-CN"/>
        </w:rPr>
        <w:fldChar w:fldCharType="end"/>
      </w:r>
      <w:r w:rsidRPr="0091711D">
        <w:rPr>
          <w:rFonts w:eastAsia="楷体_GB2312"/>
          <w:lang w:eastAsia="zh-CN"/>
        </w:rPr>
        <w:t>条证明，据我们所知，【如为首份合规证明，则为：自</w:t>
      </w:r>
      <w:r w:rsidRPr="0091711D">
        <w:rPr>
          <w:rFonts w:eastAsia="楷体_GB2312"/>
          <w:lang w:eastAsia="zh-CN"/>
        </w:rPr>
        <w:t>“</w:t>
      </w:r>
      <w:r w:rsidRPr="0091711D">
        <w:rPr>
          <w:rFonts w:eastAsia="楷体_GB2312"/>
          <w:lang w:eastAsia="zh-CN"/>
        </w:rPr>
        <w:t>信托生效日</w:t>
      </w:r>
      <w:r w:rsidRPr="0091711D">
        <w:rPr>
          <w:rFonts w:eastAsia="楷体_GB2312"/>
          <w:lang w:eastAsia="zh-CN"/>
        </w:rPr>
        <w:t>”</w:t>
      </w:r>
      <w:r w:rsidRPr="0091711D">
        <w:rPr>
          <w:rFonts w:eastAsia="楷体_GB2312"/>
          <w:lang w:eastAsia="zh-CN"/>
        </w:rPr>
        <w:t>至本证明出具之日；如并非首份合规证明，则为：自前一份合规证明发出日至本证明出具之日】</w:t>
      </w:r>
    </w:p>
    <w:p w14:paraId="5F75E9B4" w14:textId="77777777" w:rsidR="00C51DBC" w:rsidRPr="0091711D" w:rsidRDefault="008B011C">
      <w:pPr>
        <w:spacing w:line="360" w:lineRule="auto"/>
        <w:ind w:left="420" w:firstLine="420"/>
        <w:rPr>
          <w:rFonts w:eastAsia="楷体_GB2312"/>
          <w:lang w:eastAsia="zh-CN"/>
        </w:rPr>
      </w:pPr>
      <w:r w:rsidRPr="0091711D">
        <w:rPr>
          <w:rFonts w:eastAsia="楷体_GB2312"/>
          <w:lang w:eastAsia="zh-CN"/>
        </w:rPr>
        <w:t>(1)</w:t>
      </w:r>
      <w:r w:rsidRPr="0091711D">
        <w:rPr>
          <w:rFonts w:eastAsia="楷体_GB2312"/>
          <w:lang w:eastAsia="zh-CN"/>
        </w:rPr>
        <w:tab/>
      </w:r>
      <w:r w:rsidRPr="0091711D">
        <w:rPr>
          <w:rFonts w:eastAsia="楷体_GB2312"/>
          <w:lang w:eastAsia="zh-CN"/>
        </w:rPr>
        <w:t>如果不存在，则为：不存在（也未曾存在）</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或</w:t>
      </w:r>
      <w:r w:rsidRPr="0091711D">
        <w:rPr>
          <w:rFonts w:eastAsia="楷体_GB2312"/>
          <w:lang w:eastAsia="zh-CN"/>
        </w:rPr>
        <w:t>“</w:t>
      </w:r>
      <w:r w:rsidRPr="0091711D">
        <w:rPr>
          <w:rFonts w:eastAsia="楷体_GB2312"/>
          <w:lang w:eastAsia="zh-CN"/>
        </w:rPr>
        <w:t>权利完善事件</w:t>
      </w:r>
      <w:r w:rsidRPr="0091711D">
        <w:rPr>
          <w:rFonts w:eastAsia="楷体_GB2312"/>
          <w:lang w:eastAsia="zh-CN"/>
        </w:rPr>
        <w:t>”(a)</w:t>
      </w:r>
      <w:r w:rsidRPr="0091711D">
        <w:rPr>
          <w:rFonts w:eastAsia="楷体_GB2312"/>
          <w:lang w:eastAsia="zh-CN"/>
        </w:rPr>
        <w:t>或</w:t>
      </w:r>
      <w:r w:rsidRPr="0091711D">
        <w:rPr>
          <w:rFonts w:eastAsia="楷体_GB2312"/>
          <w:lang w:eastAsia="zh-CN"/>
        </w:rPr>
        <w:t>(b)</w:t>
      </w:r>
      <w:r w:rsidRPr="0091711D">
        <w:rPr>
          <w:rFonts w:eastAsia="楷体_GB2312"/>
          <w:lang w:eastAsia="zh-CN"/>
        </w:rPr>
        <w:t>项。</w:t>
      </w:r>
    </w:p>
    <w:p w14:paraId="4993971A" w14:textId="77777777" w:rsidR="00C51DBC" w:rsidRPr="0091711D" w:rsidRDefault="008B011C">
      <w:pPr>
        <w:spacing w:line="360" w:lineRule="auto"/>
        <w:ind w:left="420" w:firstLine="420"/>
        <w:rPr>
          <w:rFonts w:eastAsia="楷体_GB2312"/>
          <w:u w:val="single"/>
          <w:lang w:eastAsia="zh-CN"/>
        </w:rPr>
      </w:pPr>
      <w:r w:rsidRPr="0091711D">
        <w:rPr>
          <w:rFonts w:eastAsia="楷体_GB2312"/>
          <w:lang w:eastAsia="zh-CN"/>
        </w:rPr>
        <w:t>(2)</w:t>
      </w:r>
      <w:r w:rsidRPr="0091711D">
        <w:rPr>
          <w:rFonts w:eastAsia="楷体_GB2312"/>
          <w:lang w:eastAsia="zh-CN"/>
        </w:rPr>
        <w:tab/>
      </w:r>
      <w:r w:rsidRPr="0091711D">
        <w:rPr>
          <w:rFonts w:eastAsia="楷体_GB2312"/>
          <w:lang w:eastAsia="zh-CN"/>
        </w:rPr>
        <w:t>如果存在，则为：如下</w:t>
      </w:r>
      <w:r w:rsidRPr="0091711D">
        <w:rPr>
          <w:rFonts w:eastAsia="楷体_GB2312"/>
          <w:lang w:eastAsia="zh-CN"/>
        </w:rPr>
        <w:t>“</w:t>
      </w:r>
      <w:r w:rsidRPr="0091711D">
        <w:rPr>
          <w:rFonts w:eastAsia="楷体_GB2312"/>
          <w:lang w:eastAsia="zh-CN"/>
        </w:rPr>
        <w:t>贷款服务机构解任事件</w:t>
      </w:r>
      <w:r w:rsidRPr="0091711D">
        <w:rPr>
          <w:rFonts w:eastAsia="楷体_GB2312"/>
          <w:lang w:eastAsia="zh-CN"/>
        </w:rPr>
        <w:t>”/“</w:t>
      </w:r>
      <w:r w:rsidRPr="0091711D">
        <w:rPr>
          <w:rFonts w:eastAsia="楷体_GB2312"/>
          <w:lang w:eastAsia="zh-CN"/>
        </w:rPr>
        <w:t>权利完善事件</w:t>
      </w:r>
      <w:r w:rsidRPr="0091711D">
        <w:rPr>
          <w:rFonts w:eastAsia="楷体_GB2312"/>
          <w:lang w:eastAsia="zh-CN"/>
        </w:rPr>
        <w:t>”(a)</w:t>
      </w:r>
      <w:r w:rsidRPr="0091711D">
        <w:rPr>
          <w:rFonts w:eastAsia="楷体_GB2312"/>
          <w:lang w:eastAsia="zh-CN"/>
        </w:rPr>
        <w:t>或</w:t>
      </w:r>
      <w:r w:rsidRPr="0091711D">
        <w:rPr>
          <w:rFonts w:eastAsia="楷体_GB2312"/>
          <w:lang w:eastAsia="zh-CN"/>
        </w:rPr>
        <w:t>(b)</w:t>
      </w:r>
      <w:r w:rsidRPr="0091711D">
        <w:rPr>
          <w:rFonts w:eastAsia="楷体_GB2312"/>
          <w:lang w:eastAsia="zh-CN"/>
        </w:rPr>
        <w:t>项已经发生：</w:t>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lang w:eastAsia="zh-CN"/>
        </w:rPr>
        <w:t>。其性质和状况：</w:t>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ab/>
      </w:r>
      <w:r w:rsidRPr="0091711D">
        <w:rPr>
          <w:rFonts w:eastAsia="楷体_GB2312"/>
          <w:u w:val="single"/>
          <w:lang w:eastAsia="zh-CN"/>
        </w:rPr>
        <w:t>。</w:t>
      </w:r>
    </w:p>
    <w:p w14:paraId="3E188BD3" w14:textId="77777777" w:rsidR="00C51DBC" w:rsidRPr="0091711D" w:rsidRDefault="008B011C">
      <w:pPr>
        <w:spacing w:line="360" w:lineRule="auto"/>
        <w:ind w:firstLine="420"/>
        <w:rPr>
          <w:rFonts w:eastAsia="楷体_GB2312"/>
          <w:lang w:eastAsia="zh-CN"/>
        </w:rPr>
      </w:pPr>
      <w:r w:rsidRPr="0091711D">
        <w:rPr>
          <w:rFonts w:eastAsia="楷体_GB2312"/>
          <w:lang w:eastAsia="zh-CN"/>
        </w:rPr>
        <w:t>若无相反定义，此处使用的词语和表述与</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《主定义表》</w:t>
      </w:r>
      <w:r w:rsidRPr="0091711D">
        <w:rPr>
          <w:rFonts w:eastAsia="楷体_GB2312"/>
          <w:lang w:eastAsia="zh-CN"/>
        </w:rPr>
        <w:t>”</w:t>
      </w:r>
      <w:r w:rsidRPr="0091711D">
        <w:rPr>
          <w:rFonts w:eastAsia="楷体_GB2312"/>
          <w:lang w:eastAsia="zh-CN"/>
        </w:rPr>
        <w:t>中的相同词语和表述具有相同涵义。</w:t>
      </w:r>
    </w:p>
    <w:p w14:paraId="4EB8ED27" w14:textId="77777777" w:rsidR="00C51DBC" w:rsidRPr="0091711D" w:rsidRDefault="00C51DBC">
      <w:pPr>
        <w:spacing w:line="360" w:lineRule="auto"/>
        <w:rPr>
          <w:rFonts w:eastAsia="楷体_GB2312"/>
          <w:lang w:eastAsia="zh-CN"/>
        </w:rPr>
      </w:pPr>
    </w:p>
    <w:p w14:paraId="276EC04B" w14:textId="77777777" w:rsidR="00C51DBC" w:rsidRPr="0091711D" w:rsidRDefault="00692646">
      <w:pPr>
        <w:spacing w:line="360" w:lineRule="auto"/>
        <w:rPr>
          <w:rFonts w:eastAsia="楷体_GB2312"/>
          <w:lang w:eastAsia="zh-CN"/>
        </w:rPr>
      </w:pPr>
      <w:r>
        <w:rPr>
          <w:rFonts w:eastAsia="楷体_GB2312"/>
          <w:b/>
          <w:bCs/>
          <w:caps/>
          <w:lang w:eastAsia="zh-CN"/>
        </w:rPr>
        <w:t>苏州银行股份有限公司</w:t>
      </w:r>
      <w:r w:rsidR="008B011C" w:rsidRPr="0091711D">
        <w:rPr>
          <w:rFonts w:eastAsia="楷体_GB2312"/>
          <w:b/>
          <w:bCs/>
          <w:caps/>
          <w:lang w:eastAsia="zh-CN"/>
        </w:rPr>
        <w:t>（公章）</w:t>
      </w:r>
      <w:r w:rsidR="008B011C" w:rsidRPr="0091711D">
        <w:rPr>
          <w:rFonts w:eastAsia="楷体_GB2312"/>
          <w:b/>
          <w:bCs/>
          <w:lang w:eastAsia="zh-CN"/>
        </w:rPr>
        <w:br/>
      </w:r>
      <w:r w:rsidR="008B011C" w:rsidRPr="0091711D">
        <w:rPr>
          <w:rFonts w:eastAsia="楷体_GB2312"/>
          <w:lang w:eastAsia="zh-CN"/>
        </w:rPr>
        <w:t>（</w:t>
      </w:r>
      <w:r w:rsidR="008B011C" w:rsidRPr="0091711D">
        <w:rPr>
          <w:rFonts w:eastAsia="楷体_GB2312"/>
          <w:lang w:eastAsia="zh-CN"/>
        </w:rPr>
        <w:t>“</w:t>
      </w:r>
      <w:r w:rsidR="008B011C" w:rsidRPr="0091711D">
        <w:rPr>
          <w:rFonts w:eastAsia="楷体_GB2312"/>
          <w:lang w:eastAsia="zh-CN"/>
        </w:rPr>
        <w:t>贷款服务机构</w:t>
      </w:r>
      <w:r w:rsidR="008B011C" w:rsidRPr="0091711D">
        <w:rPr>
          <w:rFonts w:eastAsia="楷体_GB2312"/>
          <w:lang w:eastAsia="zh-CN"/>
        </w:rPr>
        <w:t>”</w:t>
      </w:r>
      <w:r w:rsidR="008B011C" w:rsidRPr="0091711D">
        <w:rPr>
          <w:rFonts w:eastAsia="楷体_GB2312"/>
          <w:lang w:eastAsia="zh-CN"/>
        </w:rPr>
        <w:t>）</w:t>
      </w:r>
    </w:p>
    <w:p w14:paraId="5ED3CFE4" w14:textId="77777777" w:rsidR="00C51DBC" w:rsidRPr="0091711D" w:rsidRDefault="008B011C">
      <w:pPr>
        <w:spacing w:line="360" w:lineRule="auto"/>
        <w:rPr>
          <w:rFonts w:eastAsia="楷体_GB2312"/>
          <w:lang w:eastAsia="zh-CN"/>
        </w:rPr>
      </w:pPr>
      <w:r w:rsidRPr="0091711D">
        <w:rPr>
          <w:rFonts w:eastAsia="楷体_GB2312"/>
          <w:lang w:eastAsia="zh-CN"/>
        </w:rPr>
        <w:t>法定代表人或授权代表（签章）</w:t>
      </w:r>
    </w:p>
    <w:p w14:paraId="7EDB4513" w14:textId="77777777" w:rsidR="00C51DBC" w:rsidRPr="0091711D" w:rsidRDefault="008B011C">
      <w:pPr>
        <w:spacing w:line="360" w:lineRule="auto"/>
        <w:outlineLvl w:val="0"/>
        <w:rPr>
          <w:rFonts w:eastAsia="楷体_GB2312"/>
          <w:b/>
          <w:bCs/>
          <w:lang w:eastAsia="zh-CN"/>
        </w:rPr>
      </w:pPr>
      <w:r w:rsidRPr="0091711D">
        <w:rPr>
          <w:rFonts w:eastAsia="楷体_GB2312"/>
          <w:lang w:eastAsia="zh-CN"/>
        </w:rPr>
        <w:br w:type="page"/>
      </w:r>
      <w:bookmarkStart w:id="916" w:name="_Toc205624785"/>
      <w:bookmarkStart w:id="917" w:name="_Toc438128609"/>
      <w:r w:rsidRPr="0091711D">
        <w:rPr>
          <w:rFonts w:eastAsia="楷体_GB2312"/>
          <w:b/>
          <w:bCs/>
          <w:lang w:eastAsia="zh-CN"/>
        </w:rPr>
        <w:lastRenderedPageBreak/>
        <w:t>附件九：信托财产数据报告格式</w:t>
      </w:r>
      <w:bookmarkStart w:id="918" w:name="_DV_M566"/>
      <w:bookmarkStart w:id="919" w:name="_Toc146333275"/>
      <w:bookmarkStart w:id="920" w:name="_Toc173872480"/>
      <w:bookmarkEnd w:id="916"/>
      <w:bookmarkEnd w:id="917"/>
      <w:bookmarkEnd w:id="918"/>
      <w:bookmarkEnd w:id="919"/>
      <w:bookmarkEnd w:id="920"/>
    </w:p>
    <w:p w14:paraId="3CF5F5A5" w14:textId="77777777" w:rsidR="00C51DBC" w:rsidRPr="0091711D" w:rsidRDefault="00C51DBC">
      <w:pPr>
        <w:spacing w:line="360" w:lineRule="auto"/>
        <w:rPr>
          <w:rFonts w:eastAsia="楷体_GB2312"/>
          <w:lang w:eastAsia="zh-CN"/>
        </w:rPr>
      </w:pPr>
    </w:p>
    <w:p w14:paraId="42DD8BA4" w14:textId="77777777" w:rsidR="00C51DBC" w:rsidRPr="0091711D" w:rsidRDefault="008B011C">
      <w:pPr>
        <w:spacing w:line="360" w:lineRule="auto"/>
        <w:jc w:val="center"/>
        <w:rPr>
          <w:rFonts w:eastAsia="楷体_GB2312"/>
          <w:b/>
          <w:sz w:val="28"/>
          <w:szCs w:val="28"/>
          <w:lang w:eastAsia="zh-CN"/>
        </w:rPr>
      </w:pPr>
      <w:r w:rsidRPr="0091711D">
        <w:rPr>
          <w:rFonts w:eastAsia="楷体_GB2312"/>
          <w:b/>
          <w:sz w:val="28"/>
          <w:szCs w:val="28"/>
          <w:lang w:eastAsia="zh-CN"/>
        </w:rPr>
        <w:t>信托财产数据报告</w:t>
      </w:r>
    </w:p>
    <w:p w14:paraId="4842DE1B" w14:textId="77777777" w:rsidR="00C51DBC" w:rsidRPr="0091711D" w:rsidRDefault="00C51DBC">
      <w:pPr>
        <w:spacing w:line="360" w:lineRule="auto"/>
        <w:jc w:val="center"/>
        <w:rPr>
          <w:rFonts w:eastAsia="楷体_GB2312"/>
          <w:lang w:eastAsia="zh-CN"/>
        </w:rPr>
      </w:pPr>
    </w:p>
    <w:p w14:paraId="484F8F3E" w14:textId="77777777" w:rsidR="00C51DBC" w:rsidRPr="0091711D" w:rsidRDefault="008B011C">
      <w:pPr>
        <w:spacing w:line="360" w:lineRule="auto"/>
        <w:rPr>
          <w:rFonts w:eastAsia="楷体_GB2312"/>
        </w:rPr>
      </w:pPr>
      <w:bookmarkStart w:id="921" w:name="_DV_M567"/>
      <w:bookmarkEnd w:id="921"/>
      <w:r w:rsidRPr="0091711D">
        <w:rPr>
          <w:rFonts w:eastAsia="楷体_GB2312"/>
        </w:rPr>
        <w:t>致：</w:t>
      </w:r>
      <w:r w:rsidR="0031129F">
        <w:rPr>
          <w:rFonts w:eastAsia="楷体_GB2312" w:hint="eastAsia"/>
          <w:lang w:eastAsia="zh-CN"/>
        </w:rPr>
        <w:t xml:space="preserve">    </w:t>
      </w:r>
      <w:r w:rsidRPr="0091711D">
        <w:rPr>
          <w:rFonts w:eastAsia="楷体_GB2312"/>
          <w:lang w:eastAsia="zh-CN"/>
        </w:rPr>
        <w:t>交银国际信托有限公司</w:t>
      </w:r>
      <w:r w:rsidRPr="0091711D">
        <w:rPr>
          <w:rFonts w:eastAsia="楷体_GB2312"/>
        </w:rPr>
        <w:t>（</w:t>
      </w:r>
      <w:r w:rsidRPr="0091711D">
        <w:rPr>
          <w:rFonts w:eastAsia="楷体_GB2312"/>
        </w:rPr>
        <w:t>“</w:t>
      </w:r>
      <w:r w:rsidRPr="0091711D">
        <w:rPr>
          <w:rFonts w:eastAsia="楷体_GB2312"/>
        </w:rPr>
        <w:t>受托人</w:t>
      </w:r>
      <w:r w:rsidRPr="0091711D">
        <w:rPr>
          <w:rFonts w:eastAsia="楷体_GB2312"/>
        </w:rPr>
        <w:t>”</w:t>
      </w:r>
      <w:r w:rsidRPr="0091711D">
        <w:rPr>
          <w:rFonts w:eastAsia="楷体_GB2312"/>
        </w:rPr>
        <w:t>）</w:t>
      </w:r>
    </w:p>
    <w:p w14:paraId="2F372AC5" w14:textId="77777777" w:rsidR="00C51DBC" w:rsidRPr="0091711D" w:rsidRDefault="008B011C">
      <w:pPr>
        <w:spacing w:line="360" w:lineRule="auto"/>
        <w:ind w:left="709"/>
        <w:rPr>
          <w:rFonts w:eastAsia="楷体_GB2312"/>
          <w:lang w:eastAsia="zh-CN"/>
        </w:rPr>
      </w:pPr>
      <w:bookmarkStart w:id="922" w:name="_DV_M568"/>
      <w:bookmarkEnd w:id="922"/>
      <w:r w:rsidRPr="0091711D">
        <w:rPr>
          <w:rFonts w:eastAsia="楷体_GB2312"/>
          <w:lang w:eastAsia="zh-CN"/>
        </w:rPr>
        <w:t>中诚信国际信用评级有限责任公司（</w:t>
      </w:r>
      <w:r w:rsidRPr="0091711D">
        <w:rPr>
          <w:rFonts w:eastAsia="楷体_GB2312"/>
          <w:lang w:eastAsia="zh-CN"/>
        </w:rPr>
        <w:t>“</w:t>
      </w:r>
      <w:r w:rsidRPr="0091711D">
        <w:rPr>
          <w:rFonts w:eastAsia="楷体_GB2312"/>
          <w:lang w:eastAsia="zh-CN"/>
        </w:rPr>
        <w:t>中诚信</w:t>
      </w:r>
      <w:r w:rsidRPr="0091711D">
        <w:rPr>
          <w:rFonts w:eastAsia="楷体_GB2312"/>
          <w:lang w:eastAsia="zh-CN"/>
        </w:rPr>
        <w:t>”</w:t>
      </w:r>
      <w:r w:rsidRPr="0091711D">
        <w:rPr>
          <w:rFonts w:eastAsia="楷体_GB2312"/>
          <w:lang w:eastAsia="zh-CN"/>
        </w:rPr>
        <w:t>）</w:t>
      </w:r>
    </w:p>
    <w:p w14:paraId="72709AF5" w14:textId="77777777" w:rsidR="00C51DBC" w:rsidRPr="0091711D" w:rsidRDefault="008B011C">
      <w:pPr>
        <w:spacing w:line="360" w:lineRule="auto"/>
        <w:ind w:left="709"/>
        <w:rPr>
          <w:rFonts w:eastAsia="楷体_GB2312"/>
          <w:lang w:eastAsia="zh-CN"/>
        </w:rPr>
      </w:pPr>
      <w:r w:rsidRPr="0091711D">
        <w:rPr>
          <w:rFonts w:eastAsia="楷体_GB2312"/>
          <w:lang w:eastAsia="zh-CN"/>
        </w:rPr>
        <w:tab/>
      </w:r>
      <w:r w:rsidRPr="0091711D">
        <w:rPr>
          <w:rFonts w:eastAsia="楷体_GB2312"/>
          <w:lang w:eastAsia="zh-CN"/>
        </w:rPr>
        <w:t>中债资信评估有限责任公司（</w:t>
      </w:r>
      <w:r w:rsidRPr="0091711D">
        <w:rPr>
          <w:rFonts w:eastAsia="楷体_GB2312"/>
          <w:lang w:eastAsia="zh-CN"/>
        </w:rPr>
        <w:t>“</w:t>
      </w:r>
      <w:r w:rsidRPr="0091711D">
        <w:rPr>
          <w:rFonts w:eastAsia="楷体_GB2312"/>
          <w:lang w:eastAsia="zh-CN"/>
        </w:rPr>
        <w:t>中债资信</w:t>
      </w:r>
      <w:r w:rsidRPr="0091711D">
        <w:rPr>
          <w:rFonts w:eastAsia="楷体_GB2312"/>
          <w:lang w:eastAsia="zh-CN"/>
        </w:rPr>
        <w:t>”</w:t>
      </w:r>
      <w:r w:rsidRPr="0091711D">
        <w:rPr>
          <w:rFonts w:eastAsia="楷体_GB2312"/>
          <w:lang w:eastAsia="zh-CN"/>
        </w:rPr>
        <w:t>）</w:t>
      </w:r>
    </w:p>
    <w:p w14:paraId="64F5AF93" w14:textId="77777777" w:rsidR="00C51DBC" w:rsidRPr="0091711D" w:rsidRDefault="00C51DBC">
      <w:pPr>
        <w:spacing w:line="360" w:lineRule="auto"/>
        <w:rPr>
          <w:rFonts w:eastAsia="楷体_GB2312"/>
          <w:lang w:eastAsia="zh-CN"/>
        </w:rPr>
      </w:pPr>
    </w:p>
    <w:p w14:paraId="405D7CEF" w14:textId="77777777" w:rsidR="00C51DBC" w:rsidRPr="0091711D" w:rsidRDefault="008B011C">
      <w:pPr>
        <w:spacing w:line="360" w:lineRule="auto"/>
        <w:rPr>
          <w:rFonts w:eastAsia="楷体_GB2312"/>
          <w:lang w:eastAsia="zh-CN"/>
        </w:rPr>
      </w:pPr>
      <w:bookmarkStart w:id="923" w:name="_DV_M569"/>
      <w:bookmarkEnd w:id="923"/>
      <w:r w:rsidRPr="0091711D">
        <w:rPr>
          <w:rFonts w:eastAsia="楷体_GB2312"/>
          <w:lang w:eastAsia="zh-CN"/>
        </w:rPr>
        <w:t>日期</w:t>
      </w:r>
      <w:r w:rsidRPr="0091711D">
        <w:rPr>
          <w:rFonts w:eastAsia="楷体_GB2312"/>
          <w:lang w:eastAsia="zh-CN"/>
        </w:rPr>
        <w:t>_______________</w:t>
      </w:r>
    </w:p>
    <w:p w14:paraId="5D8EB131" w14:textId="77777777" w:rsidR="00C51DBC" w:rsidRPr="0091711D" w:rsidRDefault="00C51DBC">
      <w:pPr>
        <w:spacing w:line="360" w:lineRule="auto"/>
        <w:rPr>
          <w:rFonts w:eastAsia="楷体_GB2312"/>
          <w:b/>
          <w:bCs/>
          <w:lang w:eastAsia="zh-CN"/>
        </w:rPr>
      </w:pPr>
      <w:bookmarkStart w:id="924" w:name="_DV_M570"/>
      <w:bookmarkEnd w:id="924"/>
    </w:p>
    <w:p w14:paraId="463092DF" w14:textId="77777777" w:rsidR="00C51DBC" w:rsidRPr="0091711D" w:rsidRDefault="008B011C">
      <w:pPr>
        <w:spacing w:line="360" w:lineRule="auto"/>
        <w:rPr>
          <w:rFonts w:eastAsia="楷体_GB2312"/>
          <w:b/>
          <w:bCs/>
          <w:lang w:eastAsia="zh-CN"/>
        </w:rPr>
      </w:pPr>
      <w:bookmarkStart w:id="925" w:name="_DV_M571"/>
      <w:bookmarkEnd w:id="925"/>
      <w:r w:rsidRPr="0091711D">
        <w:rPr>
          <w:rFonts w:eastAsia="楷体_GB2312"/>
          <w:b/>
          <w:bCs/>
          <w:lang w:eastAsia="zh-CN"/>
        </w:rPr>
        <w:t>关于：关于收款期间【</w:t>
      </w:r>
      <w:r w:rsidRPr="0091711D">
        <w:rPr>
          <w:rFonts w:eastAsia="楷体_GB2312"/>
          <w:b/>
          <w:bCs/>
          <w:i/>
          <w:lang w:eastAsia="zh-CN"/>
        </w:rPr>
        <w:t>填写日期</w:t>
      </w:r>
      <w:r w:rsidRPr="0091711D">
        <w:rPr>
          <w:rFonts w:eastAsia="楷体_GB2312"/>
          <w:b/>
          <w:bCs/>
          <w:lang w:eastAsia="zh-CN"/>
        </w:rPr>
        <w:t>】的信托财产数据报告</w:t>
      </w:r>
    </w:p>
    <w:p w14:paraId="507F4855" w14:textId="77777777" w:rsidR="00C51DBC" w:rsidRPr="0091711D" w:rsidRDefault="00C51DBC" w:rsidP="00577041">
      <w:pPr>
        <w:spacing w:beforeLines="50" w:before="120" w:afterLines="50" w:after="120" w:line="360" w:lineRule="auto"/>
        <w:rPr>
          <w:rFonts w:eastAsia="楷体_GB2312"/>
          <w:lang w:eastAsia="zh-CN"/>
        </w:rPr>
      </w:pPr>
    </w:p>
    <w:p w14:paraId="3E06BE1E" w14:textId="77777777" w:rsidR="00803554" w:rsidRDefault="008B011C" w:rsidP="005A53F3">
      <w:pPr>
        <w:spacing w:beforeLines="50" w:before="120" w:afterLines="50" w:after="120" w:line="360" w:lineRule="auto"/>
        <w:ind w:firstLine="420"/>
        <w:rPr>
          <w:rFonts w:eastAsia="楷体_GB2312"/>
          <w:lang w:eastAsia="zh-CN"/>
        </w:rPr>
      </w:pPr>
      <w:bookmarkStart w:id="926" w:name="_DV_M572"/>
      <w:bookmarkEnd w:id="926"/>
      <w:r w:rsidRPr="0091711D">
        <w:rPr>
          <w:rFonts w:eastAsia="楷体_GB2312"/>
          <w:lang w:eastAsia="zh-CN"/>
        </w:rPr>
        <w:t>根据</w:t>
      </w:r>
      <w:r w:rsidR="00692646">
        <w:rPr>
          <w:rFonts w:eastAsia="楷体_GB2312"/>
          <w:lang w:eastAsia="zh-CN"/>
        </w:rPr>
        <w:t>苏州银行股份有限公司</w:t>
      </w:r>
      <w:r w:rsidRPr="0091711D">
        <w:rPr>
          <w:rFonts w:eastAsia="楷体_GB2312"/>
          <w:lang w:eastAsia="zh-CN"/>
        </w:rPr>
        <w:t>（</w:t>
      </w:r>
      <w:r w:rsidRPr="0091711D">
        <w:rPr>
          <w:rFonts w:eastAsia="楷体_GB2312"/>
          <w:lang w:eastAsia="zh-CN"/>
        </w:rPr>
        <w:t>“</w:t>
      </w:r>
      <w:r w:rsidR="00692646">
        <w:rPr>
          <w:rFonts w:eastAsia="楷体_GB2312"/>
          <w:lang w:eastAsia="zh-CN"/>
        </w:rPr>
        <w:t>苏州银行</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）与</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签署的编号为【】的《</w:t>
      </w:r>
      <w:r w:rsidR="00D52AA4">
        <w:rPr>
          <w:rFonts w:eastAsia="楷体_GB2312"/>
          <w:lang w:eastAsia="zh-CN"/>
        </w:rPr>
        <w:t>苏福</w:t>
      </w:r>
      <w:r w:rsidR="00D52AA4">
        <w:rPr>
          <w:rFonts w:eastAsia="楷体_GB2312"/>
          <w:lang w:eastAsia="zh-CN"/>
        </w:rPr>
        <w:t>2016</w:t>
      </w:r>
      <w:r w:rsidR="00D52AA4">
        <w:rPr>
          <w:rFonts w:eastAsia="楷体_GB2312"/>
          <w:lang w:eastAsia="zh-CN"/>
        </w:rPr>
        <w:t>年第一期个人住房抵押贷款资产证券化信托</w:t>
      </w:r>
      <w:r w:rsidR="00CB1499">
        <w:rPr>
          <w:rFonts w:eastAsia="楷体_GB2312" w:hint="eastAsia"/>
          <w:lang w:eastAsia="zh-CN"/>
        </w:rPr>
        <w:t>之</w:t>
      </w:r>
      <w:r w:rsidRPr="0091711D">
        <w:rPr>
          <w:rFonts w:eastAsia="楷体_GB2312"/>
          <w:lang w:eastAsia="zh-CN"/>
        </w:rPr>
        <w:t>服务合同》（</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）之附件五，兹证明如下：</w:t>
      </w:r>
    </w:p>
    <w:p w14:paraId="23B86B8D" w14:textId="77777777" w:rsidR="00803554" w:rsidRDefault="008B011C" w:rsidP="005A53F3">
      <w:pPr>
        <w:spacing w:beforeLines="50" w:before="120" w:afterLines="50" w:after="120" w:line="360" w:lineRule="auto"/>
        <w:rPr>
          <w:rFonts w:eastAsia="楷体_GB2312"/>
          <w:lang w:eastAsia="zh-CN"/>
        </w:rPr>
      </w:pPr>
      <w:bookmarkStart w:id="927" w:name="_DV_M573"/>
      <w:bookmarkEnd w:id="927"/>
      <w:r w:rsidRPr="0091711D">
        <w:rPr>
          <w:rFonts w:eastAsia="楷体_GB2312"/>
          <w:lang w:eastAsia="zh-CN"/>
        </w:rPr>
        <w:t>1.</w:t>
      </w:r>
      <w:r w:rsidRPr="0091711D">
        <w:rPr>
          <w:rFonts w:eastAsia="楷体_GB2312"/>
          <w:lang w:eastAsia="zh-CN"/>
        </w:rPr>
        <w:tab/>
      </w:r>
      <w:bookmarkStart w:id="928" w:name="_DV_M574"/>
      <w:bookmarkEnd w:id="928"/>
      <w:r w:rsidRPr="0091711D">
        <w:rPr>
          <w:rFonts w:eastAsia="楷体_GB2312"/>
          <w:lang w:eastAsia="zh-CN"/>
        </w:rPr>
        <w:t>【</w:t>
      </w:r>
      <w:r w:rsidRPr="0091711D">
        <w:rPr>
          <w:rFonts w:eastAsia="楷体_GB2312"/>
          <w:bCs/>
          <w:i/>
          <w:lang w:eastAsia="zh-CN"/>
        </w:rPr>
        <w:t>填入后备贷款服务机构全称</w:t>
      </w:r>
      <w:r w:rsidRPr="0091711D">
        <w:rPr>
          <w:rFonts w:eastAsia="楷体_GB2312"/>
          <w:lang w:eastAsia="zh-CN"/>
        </w:rPr>
        <w:t>】正根据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履行</w:t>
      </w:r>
      <w:r w:rsidRPr="0091711D">
        <w:rPr>
          <w:rFonts w:eastAsia="楷体_GB2312"/>
          <w:lang w:eastAsia="zh-CN"/>
        </w:rPr>
        <w:t>“</w:t>
      </w:r>
      <w:r w:rsidRPr="0091711D">
        <w:rPr>
          <w:rFonts w:eastAsia="楷体_GB2312"/>
          <w:lang w:eastAsia="zh-CN"/>
        </w:rPr>
        <w:t>后备贷款服务机构</w:t>
      </w:r>
      <w:r w:rsidRPr="0091711D">
        <w:rPr>
          <w:rFonts w:eastAsia="楷体_GB2312"/>
          <w:lang w:eastAsia="zh-CN"/>
        </w:rPr>
        <w:t>”</w:t>
      </w:r>
      <w:r w:rsidRPr="0091711D">
        <w:rPr>
          <w:rFonts w:eastAsia="楷体_GB2312"/>
          <w:lang w:eastAsia="zh-CN"/>
        </w:rPr>
        <w:t>一职。</w:t>
      </w:r>
    </w:p>
    <w:p w14:paraId="7502D437" w14:textId="77777777" w:rsidR="00803554" w:rsidRDefault="008B011C" w:rsidP="00060FA2">
      <w:pPr>
        <w:spacing w:beforeLines="50" w:before="120" w:afterLines="50" w:after="120" w:line="360" w:lineRule="auto"/>
        <w:rPr>
          <w:rFonts w:eastAsia="楷体_GB2312"/>
          <w:lang w:eastAsia="zh-CN"/>
        </w:rPr>
      </w:pPr>
      <w:bookmarkStart w:id="929" w:name="_DV_M575"/>
      <w:bookmarkEnd w:id="929"/>
      <w:r w:rsidRPr="0091711D">
        <w:rPr>
          <w:rFonts w:eastAsia="楷体_GB2312"/>
          <w:lang w:eastAsia="zh-CN"/>
        </w:rPr>
        <w:t>2.</w:t>
      </w:r>
      <w:r w:rsidRPr="0091711D">
        <w:rPr>
          <w:rFonts w:eastAsia="楷体_GB2312"/>
          <w:lang w:eastAsia="zh-CN"/>
        </w:rPr>
        <w:tab/>
      </w:r>
      <w:r w:rsidRPr="0091711D">
        <w:rPr>
          <w:rFonts w:eastAsia="楷体_GB2312"/>
          <w:lang w:eastAsia="zh-CN"/>
        </w:rPr>
        <w:t>本信托财产数据报告已由【</w:t>
      </w:r>
      <w:r w:rsidRPr="0091711D">
        <w:rPr>
          <w:rFonts w:eastAsia="楷体_GB2312"/>
          <w:bCs/>
          <w:i/>
          <w:lang w:eastAsia="zh-CN"/>
        </w:rPr>
        <w:t>填入后备贷款服务机构全称</w:t>
      </w:r>
      <w:r w:rsidRPr="0091711D">
        <w:rPr>
          <w:rFonts w:eastAsia="楷体_GB2312"/>
          <w:lang w:eastAsia="zh-CN"/>
        </w:rPr>
        <w:t>】的授权代表签署。</w:t>
      </w:r>
    </w:p>
    <w:p w14:paraId="08943393" w14:textId="77777777" w:rsidR="00F07790" w:rsidRDefault="008B011C" w:rsidP="00060FA2">
      <w:pPr>
        <w:spacing w:beforeLines="50" w:before="120" w:afterLines="50" w:after="120" w:line="360" w:lineRule="auto"/>
        <w:rPr>
          <w:rFonts w:eastAsia="楷体_GB2312"/>
          <w:lang w:eastAsia="zh-CN"/>
        </w:rPr>
      </w:pPr>
      <w:bookmarkStart w:id="930" w:name="_DV_M576"/>
      <w:bookmarkEnd w:id="930"/>
      <w:r w:rsidRPr="0091711D">
        <w:rPr>
          <w:rFonts w:eastAsia="楷体_GB2312"/>
          <w:lang w:eastAsia="zh-CN"/>
        </w:rPr>
        <w:t>3.</w:t>
      </w:r>
      <w:r w:rsidRPr="0091711D">
        <w:rPr>
          <w:rFonts w:eastAsia="楷体_GB2312"/>
          <w:lang w:eastAsia="zh-CN"/>
        </w:rPr>
        <w:tab/>
      </w:r>
      <w:r w:rsidRPr="0091711D">
        <w:rPr>
          <w:rFonts w:eastAsia="楷体_GB2312"/>
          <w:lang w:eastAsia="zh-CN"/>
        </w:rPr>
        <w:t>本信托财产数据报告涉及的收款期间从【】年【】月【】日开始（包括该日）至【】年【】月【】日结束（包括该日）（</w:t>
      </w:r>
      <w:r w:rsidRPr="0091711D">
        <w:rPr>
          <w:rFonts w:eastAsia="楷体_GB2312"/>
          <w:lang w:eastAsia="zh-CN"/>
        </w:rPr>
        <w:t>“</w:t>
      </w:r>
      <w:r w:rsidRPr="0091711D">
        <w:rPr>
          <w:rFonts w:eastAsia="楷体_GB2312"/>
          <w:lang w:eastAsia="zh-CN"/>
        </w:rPr>
        <w:t>相关收款期间</w:t>
      </w:r>
      <w:r w:rsidRPr="0091711D">
        <w:rPr>
          <w:rFonts w:eastAsia="楷体_GB2312"/>
          <w:lang w:eastAsia="zh-CN"/>
        </w:rPr>
        <w:t>”</w:t>
      </w:r>
      <w:r w:rsidRPr="0091711D">
        <w:rPr>
          <w:rFonts w:eastAsia="楷体_GB2312"/>
          <w:lang w:eastAsia="zh-CN"/>
        </w:rPr>
        <w:t>）</w:t>
      </w:r>
    </w:p>
    <w:p w14:paraId="388B4FF7" w14:textId="77777777" w:rsidR="00F07790" w:rsidRDefault="008B011C" w:rsidP="00060FA2">
      <w:pPr>
        <w:spacing w:beforeLines="50" w:before="120" w:afterLines="50" w:after="120" w:line="360" w:lineRule="auto"/>
        <w:rPr>
          <w:rFonts w:eastAsia="楷体_GB2312"/>
          <w:lang w:eastAsia="zh-CN"/>
        </w:rPr>
      </w:pPr>
      <w:bookmarkStart w:id="931" w:name="_DV_M577"/>
      <w:bookmarkEnd w:id="931"/>
      <w:r w:rsidRPr="0091711D">
        <w:rPr>
          <w:rFonts w:eastAsia="楷体_GB2312"/>
          <w:lang w:eastAsia="zh-CN"/>
        </w:rPr>
        <w:t>4.</w:t>
      </w:r>
      <w:r w:rsidRPr="0091711D">
        <w:rPr>
          <w:rFonts w:eastAsia="楷体_GB2312"/>
          <w:lang w:eastAsia="zh-CN"/>
        </w:rPr>
        <w:tab/>
      </w:r>
      <w:r w:rsidRPr="0091711D">
        <w:rPr>
          <w:rFonts w:eastAsia="楷体_GB2312"/>
          <w:lang w:eastAsia="zh-CN"/>
        </w:rPr>
        <w:t>在</w:t>
      </w:r>
      <w:r w:rsidRPr="0091711D">
        <w:rPr>
          <w:rFonts w:eastAsia="楷体_GB2312"/>
          <w:lang w:eastAsia="zh-CN"/>
        </w:rPr>
        <w:t>“</w:t>
      </w:r>
      <w:r w:rsidRPr="0091711D">
        <w:rPr>
          <w:rFonts w:eastAsia="楷体_GB2312"/>
          <w:lang w:eastAsia="zh-CN"/>
        </w:rPr>
        <w:t>相关收款期间</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中可记入</w:t>
      </w:r>
      <w:r w:rsidRPr="0091711D">
        <w:rPr>
          <w:rFonts w:eastAsia="楷体_GB2312"/>
          <w:lang w:eastAsia="zh-CN"/>
        </w:rPr>
        <w:t>“</w:t>
      </w:r>
      <w:r w:rsidRPr="0091711D">
        <w:rPr>
          <w:rFonts w:eastAsia="楷体_GB2312"/>
          <w:lang w:eastAsia="zh-CN"/>
        </w:rPr>
        <w:t>收益账</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总额为：人民币。</w:t>
      </w:r>
    </w:p>
    <w:p w14:paraId="53878E19" w14:textId="77777777" w:rsidR="00F07790" w:rsidRDefault="008B011C" w:rsidP="00060FA2">
      <w:pPr>
        <w:spacing w:beforeLines="50" w:before="120" w:afterLines="50" w:after="120" w:line="360" w:lineRule="auto"/>
        <w:rPr>
          <w:rFonts w:eastAsia="楷体_GB2312"/>
          <w:lang w:eastAsia="zh-CN"/>
        </w:rPr>
      </w:pPr>
      <w:bookmarkStart w:id="932" w:name="_DV_M578"/>
      <w:bookmarkEnd w:id="932"/>
      <w:r w:rsidRPr="0091711D">
        <w:rPr>
          <w:rFonts w:eastAsia="楷体_GB2312"/>
          <w:lang w:eastAsia="zh-CN"/>
        </w:rPr>
        <w:t>5.</w:t>
      </w:r>
      <w:r w:rsidRPr="0091711D">
        <w:rPr>
          <w:rFonts w:eastAsia="楷体_GB2312"/>
          <w:lang w:eastAsia="zh-CN"/>
        </w:rPr>
        <w:tab/>
      </w:r>
      <w:r w:rsidRPr="0091711D">
        <w:rPr>
          <w:rFonts w:eastAsia="楷体_GB2312"/>
          <w:lang w:eastAsia="zh-CN"/>
        </w:rPr>
        <w:t>在</w:t>
      </w:r>
      <w:r w:rsidRPr="0091711D">
        <w:rPr>
          <w:rFonts w:eastAsia="楷体_GB2312"/>
          <w:lang w:eastAsia="zh-CN"/>
        </w:rPr>
        <w:t>“</w:t>
      </w:r>
      <w:r w:rsidRPr="0091711D">
        <w:rPr>
          <w:rFonts w:eastAsia="楷体_GB2312"/>
          <w:lang w:eastAsia="zh-CN"/>
        </w:rPr>
        <w:t>相关收款期间</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信托账户</w:t>
      </w:r>
      <w:r w:rsidRPr="0091711D">
        <w:rPr>
          <w:rFonts w:eastAsia="楷体_GB2312"/>
          <w:lang w:eastAsia="zh-CN"/>
        </w:rPr>
        <w:t>”</w:t>
      </w:r>
      <w:r w:rsidRPr="0091711D">
        <w:rPr>
          <w:rFonts w:eastAsia="楷体_GB2312"/>
          <w:lang w:eastAsia="zh-CN"/>
        </w:rPr>
        <w:t>中可记入</w:t>
      </w:r>
      <w:r w:rsidRPr="0091711D">
        <w:rPr>
          <w:rFonts w:eastAsia="楷体_GB2312"/>
          <w:lang w:eastAsia="zh-CN"/>
        </w:rPr>
        <w:t>“</w:t>
      </w:r>
      <w:r w:rsidRPr="0091711D">
        <w:rPr>
          <w:rFonts w:eastAsia="楷体_GB2312"/>
          <w:lang w:eastAsia="zh-CN"/>
        </w:rPr>
        <w:t>本金账</w:t>
      </w:r>
      <w:r w:rsidRPr="0091711D">
        <w:rPr>
          <w:rFonts w:eastAsia="楷体_GB2312"/>
          <w:lang w:eastAsia="zh-CN"/>
        </w:rPr>
        <w:t>”</w:t>
      </w:r>
      <w:r w:rsidRPr="0091711D">
        <w:rPr>
          <w:rFonts w:eastAsia="楷体_GB2312"/>
          <w:lang w:eastAsia="zh-CN"/>
        </w:rPr>
        <w:t>的</w:t>
      </w:r>
      <w:r w:rsidRPr="0091711D">
        <w:rPr>
          <w:rFonts w:eastAsia="楷体_GB2312"/>
          <w:lang w:eastAsia="zh-CN"/>
        </w:rPr>
        <w:t>“</w:t>
      </w:r>
      <w:r w:rsidRPr="0091711D">
        <w:rPr>
          <w:rFonts w:eastAsia="楷体_GB2312"/>
          <w:lang w:eastAsia="zh-CN"/>
        </w:rPr>
        <w:t>回收款</w:t>
      </w:r>
      <w:r w:rsidRPr="0091711D">
        <w:rPr>
          <w:rFonts w:eastAsia="楷体_GB2312"/>
          <w:lang w:eastAsia="zh-CN"/>
        </w:rPr>
        <w:t>”</w:t>
      </w:r>
      <w:r w:rsidRPr="0091711D">
        <w:rPr>
          <w:rFonts w:eastAsia="楷体_GB2312"/>
          <w:lang w:eastAsia="zh-CN"/>
        </w:rPr>
        <w:t>总额为：人民币。</w:t>
      </w:r>
    </w:p>
    <w:p w14:paraId="126326FB" w14:textId="77777777" w:rsidR="00F07790" w:rsidRDefault="008B011C" w:rsidP="00060FA2">
      <w:pPr>
        <w:spacing w:beforeLines="50" w:before="120" w:afterLines="50" w:after="120" w:line="360" w:lineRule="auto"/>
        <w:rPr>
          <w:rFonts w:eastAsia="楷体_GB2312"/>
          <w:lang w:eastAsia="zh-CN"/>
        </w:rPr>
      </w:pPr>
      <w:bookmarkStart w:id="933" w:name="_DV_M579"/>
      <w:bookmarkEnd w:id="933"/>
      <w:r w:rsidRPr="0091711D">
        <w:rPr>
          <w:rFonts w:eastAsia="楷体_GB2312"/>
          <w:lang w:eastAsia="zh-CN"/>
        </w:rPr>
        <w:t>6.</w:t>
      </w:r>
      <w:r w:rsidRPr="0091711D">
        <w:rPr>
          <w:rFonts w:eastAsia="楷体_GB2312"/>
          <w:lang w:eastAsia="zh-CN"/>
        </w:rPr>
        <w:tab/>
      </w:r>
      <w:r w:rsidRPr="0091711D">
        <w:rPr>
          <w:rFonts w:eastAsia="楷体_GB2312"/>
          <w:lang w:eastAsia="zh-CN"/>
        </w:rPr>
        <w:t>在</w:t>
      </w:r>
      <w:r w:rsidRPr="0091711D">
        <w:rPr>
          <w:rFonts w:eastAsia="楷体_GB2312"/>
          <w:lang w:eastAsia="zh-CN"/>
        </w:rPr>
        <w:t>“</w:t>
      </w:r>
      <w:r w:rsidRPr="0091711D">
        <w:rPr>
          <w:rFonts w:eastAsia="楷体_GB2312"/>
          <w:lang w:eastAsia="zh-CN"/>
        </w:rPr>
        <w:t>相关收款期间</w:t>
      </w:r>
      <w:r w:rsidRPr="0091711D">
        <w:rPr>
          <w:rFonts w:eastAsia="楷体_GB2312"/>
          <w:lang w:eastAsia="zh-CN"/>
        </w:rPr>
        <w:t>”</w:t>
      </w:r>
      <w:r w:rsidRPr="0091711D">
        <w:rPr>
          <w:rFonts w:eastAsia="楷体_GB2312"/>
          <w:lang w:eastAsia="zh-CN"/>
        </w:rPr>
        <w:t>，</w:t>
      </w:r>
      <w:r w:rsidRPr="0091711D">
        <w:rPr>
          <w:rFonts w:eastAsia="楷体_GB2312"/>
          <w:lang w:eastAsia="zh-CN"/>
        </w:rPr>
        <w:t>“</w:t>
      </w:r>
      <w:r w:rsidRPr="0091711D">
        <w:rPr>
          <w:rFonts w:eastAsia="楷体_GB2312"/>
          <w:lang w:eastAsia="zh-CN"/>
        </w:rPr>
        <w:t>住房贷款</w:t>
      </w:r>
      <w:r w:rsidRPr="0091711D">
        <w:rPr>
          <w:rFonts w:eastAsia="楷体_GB2312"/>
          <w:lang w:eastAsia="zh-CN"/>
        </w:rPr>
        <w:t>”</w:t>
      </w:r>
      <w:r w:rsidRPr="0091711D">
        <w:rPr>
          <w:rFonts w:eastAsia="楷体_GB2312"/>
          <w:lang w:eastAsia="zh-CN"/>
        </w:rPr>
        <w:t>的明细如下：</w:t>
      </w:r>
    </w:p>
    <w:tbl>
      <w:tblPr>
        <w:tblW w:w="7580" w:type="dxa"/>
        <w:tblInd w:w="808" w:type="dxa"/>
        <w:tblLayout w:type="fixed"/>
        <w:tblLook w:val="04A0" w:firstRow="1" w:lastRow="0" w:firstColumn="1" w:lastColumn="0" w:noHBand="0" w:noVBand="1"/>
      </w:tblPr>
      <w:tblGrid>
        <w:gridCol w:w="3380"/>
        <w:gridCol w:w="4200"/>
      </w:tblGrid>
      <w:tr w:rsidR="00C51DBC" w:rsidRPr="0091711D" w14:paraId="0DB050B9" w14:textId="77777777">
        <w:tc>
          <w:tcPr>
            <w:tcW w:w="3380" w:type="dxa"/>
            <w:tcBorders>
              <w:top w:val="nil"/>
              <w:left w:val="nil"/>
              <w:bottom w:val="nil"/>
              <w:right w:val="nil"/>
            </w:tcBorders>
          </w:tcPr>
          <w:p w14:paraId="00DB331E" w14:textId="77777777" w:rsidR="00F07790" w:rsidRDefault="008B011C" w:rsidP="00060FA2">
            <w:pPr>
              <w:spacing w:beforeLines="50" w:before="120" w:afterLines="50" w:after="120" w:line="360" w:lineRule="auto"/>
              <w:rPr>
                <w:rFonts w:eastAsia="楷体_GB2312"/>
              </w:rPr>
            </w:pPr>
            <w:r w:rsidRPr="0091711D">
              <w:rPr>
                <w:rFonts w:eastAsia="楷体_GB2312"/>
              </w:rPr>
              <w:lastRenderedPageBreak/>
              <w:t>正常</w:t>
            </w:r>
          </w:p>
        </w:tc>
        <w:tc>
          <w:tcPr>
            <w:tcW w:w="4200" w:type="dxa"/>
            <w:tcBorders>
              <w:top w:val="nil"/>
              <w:left w:val="nil"/>
              <w:bottom w:val="nil"/>
              <w:right w:val="nil"/>
            </w:tcBorders>
          </w:tcPr>
          <w:p w14:paraId="7444C7C2" w14:textId="77777777" w:rsidR="00F07790" w:rsidRDefault="008B011C" w:rsidP="001A2D0A">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r w:rsidR="00C51DBC" w:rsidRPr="0091711D" w14:paraId="5E028015" w14:textId="77777777">
        <w:tc>
          <w:tcPr>
            <w:tcW w:w="3380" w:type="dxa"/>
            <w:tcBorders>
              <w:top w:val="nil"/>
              <w:left w:val="nil"/>
              <w:bottom w:val="nil"/>
              <w:right w:val="nil"/>
            </w:tcBorders>
          </w:tcPr>
          <w:p w14:paraId="40156FCC"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逾期</w:t>
            </w:r>
            <w:r w:rsidRPr="00627028">
              <w:rPr>
                <w:rFonts w:eastAsia="楷体_GB2312"/>
              </w:rPr>
              <w:t>1-30</w:t>
            </w:r>
            <w:r w:rsidRPr="0091711D">
              <w:rPr>
                <w:rFonts w:eastAsia="楷体_GB2312"/>
              </w:rPr>
              <w:t>天</w:t>
            </w:r>
          </w:p>
        </w:tc>
        <w:tc>
          <w:tcPr>
            <w:tcW w:w="4200" w:type="dxa"/>
            <w:tcBorders>
              <w:top w:val="nil"/>
              <w:left w:val="nil"/>
              <w:bottom w:val="nil"/>
              <w:right w:val="nil"/>
            </w:tcBorders>
          </w:tcPr>
          <w:p w14:paraId="116EAD7E" w14:textId="77777777" w:rsidR="00803554" w:rsidRDefault="008B011C" w:rsidP="005A53F3">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r w:rsidR="00C51DBC" w:rsidRPr="0091711D" w14:paraId="020DF31D" w14:textId="77777777">
        <w:tc>
          <w:tcPr>
            <w:tcW w:w="3380" w:type="dxa"/>
            <w:tcBorders>
              <w:top w:val="nil"/>
              <w:left w:val="nil"/>
              <w:bottom w:val="nil"/>
              <w:right w:val="nil"/>
            </w:tcBorders>
          </w:tcPr>
          <w:p w14:paraId="20F88025"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逾期</w:t>
            </w:r>
            <w:r w:rsidRPr="00627028">
              <w:rPr>
                <w:rFonts w:eastAsia="楷体_GB2312"/>
              </w:rPr>
              <w:t>31-60</w:t>
            </w:r>
            <w:r w:rsidRPr="0091711D">
              <w:rPr>
                <w:rFonts w:eastAsia="楷体_GB2312"/>
              </w:rPr>
              <w:t>天</w:t>
            </w:r>
          </w:p>
        </w:tc>
        <w:tc>
          <w:tcPr>
            <w:tcW w:w="4200" w:type="dxa"/>
            <w:tcBorders>
              <w:top w:val="nil"/>
              <w:left w:val="nil"/>
              <w:bottom w:val="nil"/>
              <w:right w:val="nil"/>
            </w:tcBorders>
          </w:tcPr>
          <w:p w14:paraId="7858CF19" w14:textId="77777777" w:rsidR="00803554" w:rsidRDefault="008B011C" w:rsidP="005A53F3">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r w:rsidR="00C51DBC" w:rsidRPr="0091711D" w14:paraId="64BB5C1D" w14:textId="77777777">
        <w:tc>
          <w:tcPr>
            <w:tcW w:w="3380" w:type="dxa"/>
            <w:tcBorders>
              <w:top w:val="nil"/>
              <w:left w:val="nil"/>
              <w:bottom w:val="nil"/>
              <w:right w:val="nil"/>
            </w:tcBorders>
          </w:tcPr>
          <w:p w14:paraId="6C344AEB"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逾期</w:t>
            </w:r>
            <w:r w:rsidRPr="00627028">
              <w:rPr>
                <w:rFonts w:eastAsia="楷体_GB2312"/>
              </w:rPr>
              <w:t>61-90</w:t>
            </w:r>
            <w:r w:rsidRPr="0091711D">
              <w:rPr>
                <w:rFonts w:eastAsia="楷体_GB2312"/>
              </w:rPr>
              <w:t>天</w:t>
            </w:r>
          </w:p>
        </w:tc>
        <w:tc>
          <w:tcPr>
            <w:tcW w:w="4200" w:type="dxa"/>
            <w:tcBorders>
              <w:top w:val="nil"/>
              <w:left w:val="nil"/>
              <w:bottom w:val="nil"/>
              <w:right w:val="nil"/>
            </w:tcBorders>
          </w:tcPr>
          <w:p w14:paraId="2D2AF9BC" w14:textId="77777777" w:rsidR="00803554" w:rsidRDefault="008B011C" w:rsidP="005A53F3">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r w:rsidR="00C51DBC" w:rsidRPr="0091711D" w14:paraId="12794758" w14:textId="77777777">
        <w:tc>
          <w:tcPr>
            <w:tcW w:w="3380" w:type="dxa"/>
            <w:tcBorders>
              <w:top w:val="nil"/>
              <w:left w:val="nil"/>
              <w:bottom w:val="nil"/>
              <w:right w:val="nil"/>
            </w:tcBorders>
          </w:tcPr>
          <w:p w14:paraId="02C9B4EF" w14:textId="77777777" w:rsidR="00C51DBC" w:rsidRPr="0091711D" w:rsidRDefault="008B011C" w:rsidP="00AF190C">
            <w:pPr>
              <w:spacing w:beforeLines="50" w:before="120" w:afterLines="50" w:after="120" w:line="360" w:lineRule="auto"/>
              <w:rPr>
                <w:rFonts w:eastAsia="楷体_GB2312"/>
              </w:rPr>
            </w:pPr>
            <w:r w:rsidRPr="0091711D">
              <w:rPr>
                <w:rFonts w:eastAsia="楷体_GB2312"/>
              </w:rPr>
              <w:t>逾期超过</w:t>
            </w:r>
            <w:r w:rsidR="00AF190C">
              <w:rPr>
                <w:rFonts w:eastAsia="楷体_GB2312" w:hint="eastAsia"/>
                <w:lang w:eastAsia="zh-CN"/>
              </w:rPr>
              <w:t>90</w:t>
            </w:r>
            <w:r w:rsidRPr="0091711D">
              <w:rPr>
                <w:rFonts w:eastAsia="楷体_GB2312"/>
              </w:rPr>
              <w:t>天</w:t>
            </w:r>
          </w:p>
        </w:tc>
        <w:tc>
          <w:tcPr>
            <w:tcW w:w="4200" w:type="dxa"/>
            <w:tcBorders>
              <w:top w:val="nil"/>
              <w:left w:val="nil"/>
              <w:bottom w:val="nil"/>
              <w:right w:val="nil"/>
            </w:tcBorders>
          </w:tcPr>
          <w:p w14:paraId="0F2ED3A0" w14:textId="77777777" w:rsidR="00803554" w:rsidRDefault="008B011C" w:rsidP="005A53F3">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r w:rsidR="00C51DBC" w:rsidRPr="0091711D" w14:paraId="663FBB26" w14:textId="77777777">
        <w:tc>
          <w:tcPr>
            <w:tcW w:w="3380" w:type="dxa"/>
            <w:tcBorders>
              <w:top w:val="nil"/>
              <w:left w:val="nil"/>
              <w:bottom w:val="nil"/>
              <w:right w:val="nil"/>
            </w:tcBorders>
          </w:tcPr>
          <w:p w14:paraId="51B2B783" w14:textId="77777777" w:rsidR="00C51DBC" w:rsidRPr="0091711D" w:rsidRDefault="008B011C" w:rsidP="00577041">
            <w:pPr>
              <w:spacing w:beforeLines="50" w:before="120" w:afterLines="50" w:after="120" w:line="360" w:lineRule="auto"/>
              <w:rPr>
                <w:rFonts w:eastAsia="楷体_GB2312"/>
              </w:rPr>
            </w:pPr>
            <w:r w:rsidRPr="0091711D">
              <w:rPr>
                <w:rFonts w:eastAsia="楷体_GB2312"/>
              </w:rPr>
              <w:t>贷款总计</w:t>
            </w:r>
          </w:p>
        </w:tc>
        <w:tc>
          <w:tcPr>
            <w:tcW w:w="4200" w:type="dxa"/>
            <w:tcBorders>
              <w:top w:val="nil"/>
              <w:left w:val="nil"/>
              <w:bottom w:val="nil"/>
              <w:right w:val="nil"/>
            </w:tcBorders>
          </w:tcPr>
          <w:p w14:paraId="5036ED70" w14:textId="77777777" w:rsidR="00803554" w:rsidRDefault="008B011C" w:rsidP="005A53F3">
            <w:pPr>
              <w:spacing w:beforeLines="50" w:before="120" w:afterLines="50" w:after="120" w:line="360" w:lineRule="auto"/>
              <w:rPr>
                <w:rFonts w:eastAsia="楷体_GB2312"/>
              </w:rPr>
            </w:pPr>
            <w:r w:rsidRPr="0091711D">
              <w:rPr>
                <w:rFonts w:eastAsia="楷体_GB2312"/>
              </w:rPr>
              <w:t>人民币</w:t>
            </w:r>
            <w:r w:rsidRPr="0091711D">
              <w:rPr>
                <w:rFonts w:eastAsia="楷体_GB2312"/>
              </w:rPr>
              <w:t>____________</w:t>
            </w:r>
          </w:p>
        </w:tc>
      </w:tr>
    </w:tbl>
    <w:p w14:paraId="35FB9C5D" w14:textId="77777777" w:rsidR="00C51DBC" w:rsidRPr="0091711D" w:rsidRDefault="008B011C" w:rsidP="00577041">
      <w:pPr>
        <w:spacing w:beforeLines="50" w:before="120" w:afterLines="50" w:after="120" w:line="360" w:lineRule="auto"/>
        <w:rPr>
          <w:rFonts w:eastAsia="楷体_GB2312"/>
          <w:lang w:eastAsia="zh-CN"/>
        </w:rPr>
      </w:pPr>
      <w:bookmarkStart w:id="934" w:name="_DV_M580"/>
      <w:bookmarkEnd w:id="934"/>
      <w:r w:rsidRPr="0091711D">
        <w:rPr>
          <w:rFonts w:eastAsia="楷体_GB2312"/>
          <w:lang w:eastAsia="zh-CN"/>
        </w:rPr>
        <w:t>7.</w:t>
      </w:r>
      <w:r w:rsidRPr="0091711D">
        <w:rPr>
          <w:rFonts w:eastAsia="楷体_GB2312"/>
          <w:lang w:eastAsia="zh-CN"/>
        </w:rPr>
        <w:tab/>
      </w:r>
      <w:r w:rsidRPr="0091711D">
        <w:rPr>
          <w:rFonts w:eastAsia="楷体_GB2312"/>
          <w:lang w:eastAsia="zh-CN"/>
        </w:rPr>
        <w:t>兹确认，我们已经根据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的约定收到【】年【】月【】日的</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p>
    <w:p w14:paraId="10AA636B" w14:textId="77777777" w:rsidR="00803554" w:rsidRDefault="008B011C" w:rsidP="005A53F3">
      <w:pPr>
        <w:spacing w:beforeLines="50" w:before="120" w:afterLines="50" w:after="120" w:line="360" w:lineRule="auto"/>
        <w:rPr>
          <w:rFonts w:eastAsia="楷体_GB2312"/>
          <w:lang w:eastAsia="zh-CN"/>
        </w:rPr>
      </w:pPr>
      <w:r w:rsidRPr="0091711D">
        <w:rPr>
          <w:rFonts w:eastAsia="楷体_GB2312"/>
          <w:lang w:eastAsia="zh-CN"/>
        </w:rPr>
        <w:t>8.</w:t>
      </w:r>
      <w:r w:rsidRPr="0091711D">
        <w:rPr>
          <w:rFonts w:eastAsia="楷体_GB2312"/>
          <w:lang w:eastAsia="zh-CN"/>
        </w:rPr>
        <w:tab/>
      </w:r>
      <w:r w:rsidRPr="0091711D">
        <w:rPr>
          <w:rFonts w:eastAsia="楷体_GB2312"/>
          <w:lang w:eastAsia="zh-CN"/>
        </w:rPr>
        <w:t>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附件五</w:t>
      </w:r>
      <w:r w:rsidRPr="0091711D">
        <w:rPr>
          <w:rFonts w:eastAsia="楷体_GB2312"/>
          <w:lang w:eastAsia="zh-CN"/>
        </w:rPr>
        <w:t xml:space="preserve"> (1)(a)</w:t>
      </w:r>
      <w:r w:rsidRPr="0091711D">
        <w:rPr>
          <w:rFonts w:eastAsia="楷体_GB2312"/>
          <w:lang w:eastAsia="zh-CN"/>
        </w:rPr>
        <w:t>段，我们向</w:t>
      </w:r>
      <w:r w:rsidRPr="0091711D">
        <w:rPr>
          <w:rFonts w:eastAsia="楷体_GB2312"/>
          <w:lang w:eastAsia="zh-CN"/>
        </w:rPr>
        <w:t>“</w:t>
      </w:r>
      <w:r w:rsidRPr="0091711D">
        <w:rPr>
          <w:rFonts w:eastAsia="楷体_GB2312"/>
          <w:lang w:eastAsia="zh-CN"/>
        </w:rPr>
        <w:t>受托人</w:t>
      </w:r>
      <w:r w:rsidRPr="0091711D">
        <w:rPr>
          <w:rFonts w:eastAsia="楷体_GB2312"/>
          <w:lang w:eastAsia="zh-CN"/>
        </w:rPr>
        <w:t>”</w:t>
      </w:r>
      <w:r w:rsidRPr="0091711D">
        <w:rPr>
          <w:rFonts w:eastAsia="楷体_GB2312"/>
          <w:lang w:eastAsia="zh-CN"/>
        </w:rPr>
        <w:t>确认我们【能够</w:t>
      </w:r>
      <w:r w:rsidRPr="0091711D">
        <w:rPr>
          <w:rFonts w:eastAsia="楷体_GB2312"/>
          <w:lang w:eastAsia="zh-CN"/>
        </w:rPr>
        <w:t>/</w:t>
      </w:r>
      <w:r w:rsidRPr="0091711D">
        <w:rPr>
          <w:rFonts w:eastAsia="楷体_GB2312"/>
          <w:lang w:eastAsia="zh-CN"/>
        </w:rPr>
        <w:t>不能】读取</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向我们提供的</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w:t>
      </w:r>
    </w:p>
    <w:p w14:paraId="73B4CC38" w14:textId="77777777" w:rsidR="00803554" w:rsidRDefault="008B011C" w:rsidP="005A53F3">
      <w:pPr>
        <w:spacing w:beforeLines="50" w:before="120" w:afterLines="50" w:after="120" w:line="360" w:lineRule="auto"/>
        <w:rPr>
          <w:rFonts w:eastAsia="楷体_GB2312"/>
          <w:lang w:eastAsia="zh-CN"/>
        </w:rPr>
      </w:pPr>
      <w:bookmarkStart w:id="935" w:name="_DV_M581"/>
      <w:bookmarkEnd w:id="935"/>
      <w:r w:rsidRPr="0091711D">
        <w:rPr>
          <w:rFonts w:eastAsia="楷体_GB2312"/>
          <w:lang w:eastAsia="zh-CN"/>
        </w:rPr>
        <w:t>9.</w:t>
      </w:r>
      <w:r w:rsidRPr="0091711D">
        <w:rPr>
          <w:rFonts w:eastAsia="楷体_GB2312"/>
          <w:lang w:eastAsia="zh-CN"/>
        </w:rPr>
        <w:tab/>
      </w:r>
      <w:r w:rsidRPr="0091711D">
        <w:rPr>
          <w:rFonts w:eastAsia="楷体_GB2312"/>
          <w:lang w:eastAsia="zh-CN"/>
        </w:rPr>
        <w:t>根据</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附件五</w:t>
      </w:r>
      <w:r w:rsidRPr="0091711D">
        <w:rPr>
          <w:rFonts w:eastAsia="楷体_GB2312"/>
          <w:lang w:eastAsia="zh-CN"/>
        </w:rPr>
        <w:t>(1)(b)</w:t>
      </w:r>
      <w:r w:rsidRPr="0091711D">
        <w:rPr>
          <w:rFonts w:eastAsia="楷体_GB2312"/>
          <w:lang w:eastAsia="zh-CN"/>
        </w:rPr>
        <w:t>段，我们就此确认，在收到该</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后</w:t>
      </w:r>
      <w:r w:rsidRPr="0091711D">
        <w:rPr>
          <w:rFonts w:eastAsia="楷体_GB2312"/>
          <w:lang w:eastAsia="zh-CN"/>
        </w:rPr>
        <w:t>5</w:t>
      </w:r>
      <w:r w:rsidRPr="0091711D">
        <w:rPr>
          <w:rFonts w:eastAsia="楷体_GB2312"/>
          <w:lang w:eastAsia="zh-CN"/>
        </w:rPr>
        <w:t>个</w:t>
      </w:r>
      <w:r w:rsidRPr="0091711D">
        <w:rPr>
          <w:rFonts w:eastAsia="楷体_GB2312"/>
          <w:lang w:eastAsia="zh-CN"/>
        </w:rPr>
        <w:t>“</w:t>
      </w:r>
      <w:r w:rsidRPr="0091711D">
        <w:rPr>
          <w:rFonts w:eastAsia="楷体_GB2312"/>
          <w:lang w:eastAsia="zh-CN"/>
        </w:rPr>
        <w:t>工作日</w:t>
      </w:r>
      <w:r w:rsidRPr="0091711D">
        <w:rPr>
          <w:rFonts w:eastAsia="楷体_GB2312"/>
          <w:lang w:eastAsia="zh-CN"/>
        </w:rPr>
        <w:t>”</w:t>
      </w:r>
      <w:r w:rsidRPr="0091711D">
        <w:rPr>
          <w:rFonts w:eastAsia="楷体_GB2312"/>
          <w:lang w:eastAsia="zh-CN"/>
        </w:rPr>
        <w:t>内，我们已经审阅并测试了该</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的格式和内容，并且，为了使我们能正常履行义务，须对</w:t>
      </w:r>
      <w:r w:rsidRPr="0091711D">
        <w:rPr>
          <w:rFonts w:eastAsia="楷体_GB2312"/>
          <w:lang w:eastAsia="zh-CN"/>
        </w:rPr>
        <w:t>“</w:t>
      </w:r>
      <w:r w:rsidRPr="0091711D">
        <w:rPr>
          <w:rFonts w:eastAsia="楷体_GB2312"/>
          <w:lang w:eastAsia="zh-CN"/>
        </w:rPr>
        <w:t>数据文件夹</w:t>
      </w:r>
      <w:r w:rsidRPr="0091711D">
        <w:rPr>
          <w:rFonts w:eastAsia="楷体_GB2312"/>
          <w:lang w:eastAsia="zh-CN"/>
        </w:rPr>
        <w:t>”</w:t>
      </w:r>
      <w:r w:rsidRPr="0091711D">
        <w:rPr>
          <w:rFonts w:eastAsia="楷体_GB2312"/>
          <w:lang w:eastAsia="zh-CN"/>
        </w:rPr>
        <w:t>内容和格式进行必要变更的，我们对此【已经通知</w:t>
      </w:r>
      <w:r w:rsidRPr="0091711D">
        <w:rPr>
          <w:rFonts w:eastAsia="楷体_GB2312"/>
          <w:lang w:eastAsia="zh-CN"/>
        </w:rPr>
        <w:t>/</w:t>
      </w:r>
      <w:r w:rsidRPr="0091711D">
        <w:rPr>
          <w:rFonts w:eastAsia="楷体_GB2312"/>
          <w:lang w:eastAsia="zh-CN"/>
        </w:rPr>
        <w:t>或认为没有必要通知】</w:t>
      </w:r>
      <w:r w:rsidRPr="0091711D">
        <w:rPr>
          <w:rFonts w:eastAsia="楷体_GB2312"/>
          <w:lang w:eastAsia="zh-CN"/>
        </w:rPr>
        <w:t>“</w:t>
      </w:r>
      <w:r w:rsidRPr="0091711D">
        <w:rPr>
          <w:rFonts w:eastAsia="楷体_GB2312"/>
          <w:lang w:eastAsia="zh-CN"/>
        </w:rPr>
        <w:t>贷款服务机构</w:t>
      </w:r>
      <w:r w:rsidRPr="0091711D">
        <w:rPr>
          <w:rFonts w:eastAsia="楷体_GB2312"/>
          <w:lang w:eastAsia="zh-CN"/>
        </w:rPr>
        <w:t>”</w:t>
      </w:r>
      <w:r w:rsidRPr="0091711D">
        <w:rPr>
          <w:rFonts w:eastAsia="楷体_GB2312"/>
          <w:lang w:eastAsia="zh-CN"/>
        </w:rPr>
        <w:t>。</w:t>
      </w:r>
      <w:bookmarkStart w:id="936" w:name="_DV_M582"/>
      <w:bookmarkEnd w:id="936"/>
    </w:p>
    <w:p w14:paraId="7A0B8411" w14:textId="77777777" w:rsidR="00803554" w:rsidRDefault="008B011C" w:rsidP="00060FA2">
      <w:pPr>
        <w:spacing w:beforeLines="50" w:before="120" w:afterLines="50" w:after="120" w:line="360" w:lineRule="auto"/>
        <w:ind w:firstLine="567"/>
        <w:rPr>
          <w:rFonts w:eastAsia="楷体_GB2312"/>
          <w:lang w:eastAsia="zh-CN"/>
        </w:rPr>
      </w:pPr>
      <w:bookmarkStart w:id="937" w:name="_DV_M583"/>
      <w:bookmarkEnd w:id="937"/>
      <w:r w:rsidRPr="0091711D">
        <w:rPr>
          <w:rFonts w:eastAsia="楷体_GB2312"/>
          <w:lang w:eastAsia="zh-CN"/>
        </w:rPr>
        <w:t>若无相反定义，本报告中使用的词语和表述与</w:t>
      </w:r>
      <w:r w:rsidRPr="0091711D">
        <w:rPr>
          <w:rFonts w:eastAsia="楷体_GB2312"/>
          <w:lang w:eastAsia="zh-CN"/>
        </w:rPr>
        <w:t>“</w:t>
      </w:r>
      <w:r w:rsidRPr="0091711D">
        <w:rPr>
          <w:rFonts w:eastAsia="楷体_GB2312"/>
          <w:lang w:eastAsia="zh-CN"/>
        </w:rPr>
        <w:t>《服务合同》</w:t>
      </w:r>
      <w:r w:rsidRPr="0091711D">
        <w:rPr>
          <w:rFonts w:eastAsia="楷体_GB2312"/>
          <w:lang w:eastAsia="zh-CN"/>
        </w:rPr>
        <w:t>”</w:t>
      </w:r>
      <w:r w:rsidRPr="0091711D">
        <w:rPr>
          <w:rFonts w:eastAsia="楷体_GB2312"/>
          <w:lang w:eastAsia="zh-CN"/>
        </w:rPr>
        <w:t>和</w:t>
      </w:r>
      <w:r w:rsidRPr="0091711D">
        <w:rPr>
          <w:rFonts w:eastAsia="楷体_GB2312"/>
          <w:lang w:eastAsia="zh-CN"/>
        </w:rPr>
        <w:t>“</w:t>
      </w:r>
      <w:r w:rsidRPr="0091711D">
        <w:rPr>
          <w:rFonts w:eastAsia="楷体_GB2312"/>
          <w:lang w:eastAsia="zh-CN"/>
        </w:rPr>
        <w:t>《主定义表》</w:t>
      </w:r>
      <w:r w:rsidRPr="0091711D">
        <w:rPr>
          <w:rFonts w:eastAsia="楷体_GB2312"/>
          <w:lang w:eastAsia="zh-CN"/>
        </w:rPr>
        <w:t>”</w:t>
      </w:r>
      <w:r w:rsidRPr="0091711D">
        <w:rPr>
          <w:rFonts w:eastAsia="楷体_GB2312"/>
          <w:lang w:eastAsia="zh-CN"/>
        </w:rPr>
        <w:t>中的相同词语和表述具有相同涵义。</w:t>
      </w:r>
    </w:p>
    <w:p w14:paraId="26D6669B" w14:textId="77777777" w:rsidR="00C51DBC" w:rsidRPr="0091711D" w:rsidRDefault="00C51DBC">
      <w:pPr>
        <w:spacing w:line="360" w:lineRule="auto"/>
        <w:rPr>
          <w:rFonts w:eastAsia="楷体_GB2312"/>
          <w:lang w:eastAsia="zh-CN"/>
        </w:rPr>
      </w:pPr>
    </w:p>
    <w:p w14:paraId="0A2B077A" w14:textId="77777777" w:rsidR="00C51DBC" w:rsidRPr="0091711D" w:rsidRDefault="008B011C">
      <w:pPr>
        <w:spacing w:line="360" w:lineRule="auto"/>
        <w:rPr>
          <w:rFonts w:eastAsia="楷体_GB2312"/>
          <w:lang w:eastAsia="zh-CN"/>
        </w:rPr>
      </w:pPr>
      <w:bookmarkStart w:id="938" w:name="_DV_M584"/>
      <w:bookmarkEnd w:id="938"/>
      <w:r w:rsidRPr="0091711D">
        <w:rPr>
          <w:rFonts w:eastAsia="楷体_GB2312"/>
          <w:b/>
          <w:bCs/>
          <w:lang w:eastAsia="zh-CN"/>
        </w:rPr>
        <w:t>【</w:t>
      </w:r>
      <w:r w:rsidRPr="0091711D">
        <w:rPr>
          <w:rFonts w:eastAsia="楷体_GB2312"/>
          <w:b/>
          <w:bCs/>
          <w:i/>
          <w:lang w:eastAsia="zh-CN"/>
        </w:rPr>
        <w:t>填入后备贷款服务机构全称</w:t>
      </w:r>
      <w:r w:rsidRPr="0091711D">
        <w:rPr>
          <w:rFonts w:eastAsia="楷体_GB2312"/>
          <w:b/>
          <w:bCs/>
          <w:lang w:eastAsia="zh-CN"/>
        </w:rPr>
        <w:t>】（公章）</w:t>
      </w:r>
      <w:r w:rsidRPr="0091711D">
        <w:rPr>
          <w:rFonts w:eastAsia="楷体_GB2312"/>
          <w:b/>
          <w:bCs/>
          <w:lang w:eastAsia="zh-CN"/>
        </w:rPr>
        <w:br/>
      </w:r>
      <w:r w:rsidRPr="0091711D">
        <w:rPr>
          <w:rFonts w:eastAsia="楷体_GB2312"/>
          <w:bCs/>
          <w:lang w:eastAsia="zh-CN"/>
        </w:rPr>
        <w:t>（</w:t>
      </w:r>
      <w:r w:rsidRPr="0091711D">
        <w:rPr>
          <w:rFonts w:eastAsia="楷体_GB2312"/>
          <w:bCs/>
          <w:lang w:eastAsia="zh-CN"/>
        </w:rPr>
        <w:t>“</w:t>
      </w:r>
      <w:r w:rsidRPr="0091711D">
        <w:rPr>
          <w:rFonts w:eastAsia="楷体_GB2312"/>
          <w:bCs/>
          <w:lang w:eastAsia="zh-CN"/>
        </w:rPr>
        <w:t>后备贷款服务机构</w:t>
      </w:r>
      <w:r w:rsidRPr="0091711D">
        <w:rPr>
          <w:rFonts w:eastAsia="楷体_GB2312"/>
          <w:bCs/>
          <w:lang w:eastAsia="zh-CN"/>
        </w:rPr>
        <w:t>”</w:t>
      </w:r>
      <w:r w:rsidRPr="0091711D">
        <w:rPr>
          <w:rFonts w:eastAsia="楷体_GB2312"/>
          <w:bCs/>
          <w:lang w:eastAsia="zh-CN"/>
        </w:rPr>
        <w:t>）</w:t>
      </w:r>
    </w:p>
    <w:p w14:paraId="2FCA8B85" w14:textId="77777777" w:rsidR="00C51DBC" w:rsidRPr="0091711D" w:rsidRDefault="008B011C">
      <w:pPr>
        <w:spacing w:line="360" w:lineRule="auto"/>
        <w:rPr>
          <w:rFonts w:eastAsia="楷体_GB2312"/>
          <w:lang w:eastAsia="zh-CN"/>
        </w:rPr>
      </w:pPr>
      <w:bookmarkStart w:id="939" w:name="_DV_M585"/>
      <w:bookmarkEnd w:id="939"/>
      <w:r w:rsidRPr="0091711D">
        <w:rPr>
          <w:rFonts w:eastAsia="楷体_GB2312"/>
          <w:lang w:eastAsia="zh-CN"/>
        </w:rPr>
        <w:t>法定代表人或授权代表（签章）</w:t>
      </w:r>
      <w:bookmarkStart w:id="940" w:name="_DV_M586"/>
      <w:bookmarkStart w:id="941" w:name="_DV_M587"/>
      <w:bookmarkStart w:id="942" w:name="_DV_M588"/>
      <w:bookmarkStart w:id="943" w:name="_DV_M589"/>
      <w:bookmarkStart w:id="944" w:name="_Toc146333276"/>
      <w:bookmarkStart w:id="945" w:name="_Toc173872481"/>
      <w:bookmarkStart w:id="946" w:name="_DV_M593"/>
      <w:bookmarkStart w:id="947" w:name="_DV_M594"/>
      <w:bookmarkStart w:id="948" w:name="_DV_M595"/>
      <w:bookmarkStart w:id="949" w:name="_DV_M596"/>
      <w:bookmarkStart w:id="950" w:name="_DV_M597"/>
      <w:bookmarkStart w:id="951" w:name="_DV_M598"/>
      <w:bookmarkStart w:id="952" w:name="_DV_M599"/>
      <w:bookmarkStart w:id="953" w:name="_DV_M600"/>
      <w:bookmarkStart w:id="954" w:name="_DV_M601"/>
      <w:bookmarkStart w:id="955" w:name="_DV_M737"/>
      <w:bookmarkStart w:id="956" w:name="_DV_M738"/>
      <w:bookmarkStart w:id="957" w:name="_DV_M740"/>
      <w:bookmarkStart w:id="958" w:name="_DV_M741"/>
      <w:bookmarkStart w:id="959" w:name="_DV_M742"/>
      <w:bookmarkStart w:id="960" w:name="_DV_M743"/>
      <w:bookmarkStart w:id="961" w:name="_DV_M744"/>
      <w:bookmarkStart w:id="962" w:name="_DV_M745"/>
      <w:bookmarkStart w:id="963" w:name="_DV_M746"/>
      <w:bookmarkStart w:id="964" w:name="_DV_M747"/>
      <w:bookmarkStart w:id="965" w:name="_DV_M74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085729A3" w14:textId="77777777" w:rsidR="00C51DBC" w:rsidRDefault="00C51DBC">
      <w:pPr>
        <w:spacing w:line="360" w:lineRule="auto"/>
        <w:outlineLvl w:val="0"/>
        <w:rPr>
          <w:rFonts w:eastAsia="楷体_GB2312"/>
          <w:lang w:eastAsia="zh-CN"/>
        </w:rPr>
      </w:pPr>
    </w:p>
    <w:p w14:paraId="12E50E29" w14:textId="77777777" w:rsidR="00213AC9" w:rsidRDefault="00213AC9">
      <w:pPr>
        <w:spacing w:line="360" w:lineRule="auto"/>
        <w:outlineLvl w:val="0"/>
        <w:rPr>
          <w:rFonts w:eastAsia="楷体_GB2312"/>
          <w:lang w:eastAsia="zh-CN"/>
        </w:rPr>
      </w:pPr>
    </w:p>
    <w:p w14:paraId="785CFA5B" w14:textId="77777777" w:rsidR="00213AC9" w:rsidRPr="0091711D" w:rsidRDefault="00213AC9" w:rsidP="00213AC9">
      <w:pPr>
        <w:spacing w:line="360" w:lineRule="auto"/>
        <w:outlineLvl w:val="0"/>
        <w:rPr>
          <w:rFonts w:eastAsia="楷体_GB2312"/>
          <w:b/>
          <w:bCs/>
          <w:lang w:eastAsia="zh-CN"/>
        </w:rPr>
      </w:pPr>
      <w:bookmarkStart w:id="966" w:name="_Toc438128610"/>
      <w:r w:rsidRPr="0091711D">
        <w:rPr>
          <w:rFonts w:eastAsia="楷体_GB2312"/>
          <w:b/>
          <w:bCs/>
          <w:lang w:eastAsia="zh-CN"/>
        </w:rPr>
        <w:t>附件</w:t>
      </w:r>
      <w:r>
        <w:rPr>
          <w:rFonts w:eastAsia="楷体_GB2312" w:hint="eastAsia"/>
          <w:b/>
          <w:bCs/>
          <w:lang w:eastAsia="zh-CN"/>
        </w:rPr>
        <w:t>十</w:t>
      </w:r>
      <w:r w:rsidRPr="0091711D">
        <w:rPr>
          <w:rFonts w:eastAsia="楷体_GB2312"/>
          <w:b/>
          <w:bCs/>
          <w:lang w:eastAsia="zh-CN"/>
        </w:rPr>
        <w:t>：</w:t>
      </w:r>
      <w:r w:rsidR="001B1C43">
        <w:rPr>
          <w:rFonts w:eastAsia="楷体_GB2312" w:hint="eastAsia"/>
          <w:b/>
          <w:bCs/>
          <w:lang w:eastAsia="zh-CN"/>
        </w:rPr>
        <w:t>不合格资产通知书</w:t>
      </w:r>
      <w:r w:rsidRPr="0091711D">
        <w:rPr>
          <w:rFonts w:eastAsia="楷体_GB2312"/>
          <w:b/>
          <w:bCs/>
          <w:lang w:eastAsia="zh-CN"/>
        </w:rPr>
        <w:t>格式</w:t>
      </w:r>
      <w:bookmarkEnd w:id="966"/>
    </w:p>
    <w:p w14:paraId="21FD6F7E" w14:textId="77777777" w:rsidR="00213AC9" w:rsidRPr="0091711D" w:rsidRDefault="00213AC9" w:rsidP="00213AC9">
      <w:pPr>
        <w:spacing w:line="360" w:lineRule="auto"/>
        <w:rPr>
          <w:rFonts w:eastAsia="楷体_GB2312"/>
          <w:lang w:eastAsia="zh-CN"/>
        </w:rPr>
      </w:pPr>
    </w:p>
    <w:p w14:paraId="12AB071F" w14:textId="77777777" w:rsidR="00213AC9" w:rsidRPr="0091711D" w:rsidRDefault="001B1C43" w:rsidP="00213AC9">
      <w:pPr>
        <w:spacing w:line="360" w:lineRule="auto"/>
        <w:jc w:val="center"/>
        <w:rPr>
          <w:rFonts w:eastAsia="楷体_GB2312"/>
          <w:b/>
          <w:sz w:val="28"/>
          <w:szCs w:val="28"/>
          <w:lang w:eastAsia="zh-CN"/>
        </w:rPr>
      </w:pPr>
      <w:r>
        <w:rPr>
          <w:rFonts w:eastAsia="楷体_GB2312" w:hint="eastAsia"/>
          <w:b/>
          <w:sz w:val="28"/>
          <w:szCs w:val="28"/>
          <w:lang w:eastAsia="zh-CN"/>
        </w:rPr>
        <w:lastRenderedPageBreak/>
        <w:t>不合格资产通知书</w:t>
      </w:r>
    </w:p>
    <w:p w14:paraId="463CFBA4" w14:textId="77777777" w:rsidR="00213AC9" w:rsidRDefault="00213AC9">
      <w:pPr>
        <w:spacing w:line="360" w:lineRule="auto"/>
        <w:outlineLvl w:val="0"/>
        <w:rPr>
          <w:rFonts w:eastAsia="楷体_GB2312"/>
          <w:lang w:eastAsia="zh-CN"/>
        </w:rPr>
      </w:pPr>
    </w:p>
    <w:p w14:paraId="2C8E9214" w14:textId="77777777" w:rsidR="001B1C43" w:rsidRPr="00B36C46" w:rsidRDefault="001B1C43" w:rsidP="001B1C43">
      <w:pPr>
        <w:pStyle w:val="BodyText"/>
        <w:rPr>
          <w:rFonts w:eastAsia="楷体_GB2312"/>
        </w:rPr>
      </w:pPr>
      <w:r w:rsidRPr="00B36C46">
        <w:rPr>
          <w:rFonts w:eastAsia="楷体_GB2312"/>
        </w:rPr>
        <w:t>致：</w:t>
      </w:r>
      <w:r>
        <w:rPr>
          <w:rFonts w:eastAsia="楷体_GB2312" w:hint="eastAsia"/>
        </w:rPr>
        <w:t>【</w:t>
      </w:r>
      <w:r w:rsidR="00692646">
        <w:rPr>
          <w:rFonts w:eastAsia="楷体_GB2312"/>
        </w:rPr>
        <w:t>苏州银行股份有限公司</w:t>
      </w:r>
      <w:r>
        <w:rPr>
          <w:rFonts w:eastAsia="楷体_GB2312" w:hint="eastAsia"/>
        </w:rPr>
        <w:t>/</w:t>
      </w:r>
      <w:r w:rsidRPr="00B36C46">
        <w:rPr>
          <w:rFonts w:eastAsia="楷体_GB2312"/>
        </w:rPr>
        <w:t>交银国际信托有限公司</w:t>
      </w:r>
      <w:r>
        <w:rPr>
          <w:rFonts w:eastAsia="楷体_GB2312" w:hint="eastAsia"/>
        </w:rPr>
        <w:t>】</w:t>
      </w:r>
    </w:p>
    <w:p w14:paraId="7486D863" w14:textId="77777777" w:rsidR="001B1C43" w:rsidRPr="00B36C46" w:rsidRDefault="001B1C43" w:rsidP="001B1C43">
      <w:pPr>
        <w:pStyle w:val="BodyText"/>
        <w:rPr>
          <w:rFonts w:eastAsia="楷体_GB2312"/>
        </w:rPr>
      </w:pPr>
      <w:r w:rsidRPr="00B36C46">
        <w:rPr>
          <w:rFonts w:eastAsia="楷体_GB2312"/>
        </w:rPr>
        <w:t>日期：【】年【】月【】日</w:t>
      </w:r>
    </w:p>
    <w:p w14:paraId="742846F9" w14:textId="77777777" w:rsidR="001B1C43" w:rsidRPr="00B36C46" w:rsidRDefault="001B1C43" w:rsidP="001B1C43">
      <w:pPr>
        <w:pStyle w:val="BodyText"/>
        <w:rPr>
          <w:rFonts w:eastAsia="楷体_GB2312"/>
          <w:b/>
        </w:rPr>
      </w:pPr>
    </w:p>
    <w:p w14:paraId="4837A5C8" w14:textId="77777777" w:rsidR="001B1C43" w:rsidRPr="00B36C46" w:rsidRDefault="001B1C43" w:rsidP="001B1C43">
      <w:pPr>
        <w:spacing w:line="380" w:lineRule="atLeast"/>
        <w:ind w:left="-62" w:firstLineChars="200" w:firstLine="480"/>
        <w:rPr>
          <w:rFonts w:eastAsia="楷体_GB2312"/>
          <w:lang w:eastAsia="zh-CN"/>
        </w:rPr>
      </w:pPr>
      <w:r w:rsidRPr="00B36C46">
        <w:rPr>
          <w:rFonts w:eastAsia="楷体_GB2312"/>
        </w:rPr>
        <w:t>根据</w:t>
      </w:r>
      <w:r w:rsidRPr="00B36C46">
        <w:rPr>
          <w:rFonts w:eastAsia="楷体_GB2312"/>
          <w:lang w:eastAsia="zh-CN"/>
        </w:rPr>
        <w:t>交银国际信托有限公司</w:t>
      </w:r>
      <w:r w:rsidRPr="00B36C46">
        <w:rPr>
          <w:rFonts w:eastAsia="楷体_GB2312"/>
        </w:rPr>
        <w:t>与</w:t>
      </w:r>
      <w:r w:rsidRPr="001B1C43">
        <w:rPr>
          <w:rFonts w:eastAsia="楷体_GB2312" w:hint="eastAsia"/>
          <w:lang w:eastAsia="zh-CN"/>
        </w:rPr>
        <w:t>【</w:t>
      </w:r>
      <w:r w:rsidRPr="00B36C46">
        <w:rPr>
          <w:rFonts w:eastAsia="楷体_GB2312"/>
        </w:rPr>
        <w:t>“</w:t>
      </w:r>
      <w:r w:rsidRPr="001B1C43">
        <w:rPr>
          <w:rFonts w:eastAsia="楷体_GB2312" w:hint="eastAsia"/>
          <w:lang w:eastAsia="zh-CN"/>
        </w:rPr>
        <w:t>贷款服务机构</w:t>
      </w:r>
      <w:r w:rsidRPr="00B36C46">
        <w:rPr>
          <w:rFonts w:eastAsia="楷体_GB2312"/>
        </w:rPr>
        <w:t>”</w:t>
      </w:r>
      <w:r w:rsidRPr="001B1C43">
        <w:rPr>
          <w:rFonts w:eastAsia="楷体_GB2312" w:hint="eastAsia"/>
          <w:lang w:eastAsia="zh-CN"/>
        </w:rPr>
        <w:t>】</w:t>
      </w:r>
      <w:r w:rsidRPr="00B36C46">
        <w:rPr>
          <w:rFonts w:eastAsia="楷体_GB2312"/>
        </w:rPr>
        <w:t>签署的编号为【】的《</w:t>
      </w:r>
      <w:r w:rsidR="00D52AA4">
        <w:rPr>
          <w:rFonts w:eastAsia="楷体_GB2312"/>
          <w:lang w:eastAsia="zh-CN"/>
        </w:rPr>
        <w:t>苏福</w:t>
      </w:r>
      <w:r w:rsidR="00D52AA4">
        <w:rPr>
          <w:rFonts w:eastAsia="楷体_GB2312"/>
          <w:lang w:eastAsia="zh-CN"/>
        </w:rPr>
        <w:t>2016</w:t>
      </w:r>
      <w:r w:rsidR="00D52AA4">
        <w:rPr>
          <w:rFonts w:eastAsia="楷体_GB2312"/>
          <w:lang w:eastAsia="zh-CN"/>
        </w:rPr>
        <w:t>年第一期个人住房抵押贷款资产证券化信托</w:t>
      </w:r>
      <w:r w:rsidRPr="00B36C46">
        <w:rPr>
          <w:rFonts w:eastAsia="楷体_GB2312"/>
        </w:rPr>
        <w:t>之</w:t>
      </w:r>
      <w:r>
        <w:rPr>
          <w:rFonts w:eastAsia="楷体_GB2312" w:hint="eastAsia"/>
          <w:lang w:eastAsia="zh-CN"/>
        </w:rPr>
        <w:t>服务</w:t>
      </w:r>
      <w:r w:rsidRPr="00B36C46">
        <w:rPr>
          <w:rFonts w:eastAsia="楷体_GB2312"/>
        </w:rPr>
        <w:t>合同》（</w:t>
      </w:r>
      <w:r w:rsidRPr="00B36C46">
        <w:rPr>
          <w:rFonts w:eastAsia="楷体_GB2312"/>
        </w:rPr>
        <w:t>“</w:t>
      </w:r>
      <w:r w:rsidRPr="00B36C46">
        <w:rPr>
          <w:rFonts w:eastAsia="楷体_GB2312"/>
        </w:rPr>
        <w:t>《</w:t>
      </w:r>
      <w:r>
        <w:rPr>
          <w:rFonts w:eastAsia="楷体_GB2312" w:hint="eastAsia"/>
          <w:lang w:eastAsia="zh-CN"/>
        </w:rPr>
        <w:t>服务</w:t>
      </w:r>
      <w:r w:rsidRPr="00B36C46">
        <w:rPr>
          <w:rFonts w:eastAsia="楷体_GB2312"/>
        </w:rPr>
        <w:t>合同》</w:t>
      </w:r>
      <w:r w:rsidRPr="00B36C46">
        <w:rPr>
          <w:rFonts w:eastAsia="楷体_GB2312"/>
        </w:rPr>
        <w:t>”</w:t>
      </w:r>
      <w:r w:rsidRPr="00B36C46">
        <w:rPr>
          <w:rFonts w:eastAsia="楷体_GB2312"/>
        </w:rPr>
        <w:t>）的约定，本公司（作为</w:t>
      </w:r>
      <w:r w:rsidRPr="00B36C46">
        <w:rPr>
          <w:rFonts w:eastAsia="楷体_GB2312"/>
        </w:rPr>
        <w:t>“</w:t>
      </w:r>
      <w:r w:rsidRPr="001B1C43">
        <w:rPr>
          <w:rFonts w:eastAsia="楷体_GB2312" w:hint="eastAsia"/>
          <w:lang w:eastAsia="zh-CN"/>
        </w:rPr>
        <w:t>贷款服务机构</w:t>
      </w:r>
      <w:r w:rsidRPr="00B36C46">
        <w:rPr>
          <w:rFonts w:eastAsia="楷体_GB2312"/>
        </w:rPr>
        <w:t>”</w:t>
      </w:r>
      <w:r w:rsidRPr="00B36C46">
        <w:rPr>
          <w:rFonts w:eastAsia="楷体_GB2312"/>
        </w:rPr>
        <w:t>）向</w:t>
      </w:r>
      <w:r>
        <w:rPr>
          <w:rFonts w:eastAsia="楷体_GB2312" w:hint="eastAsia"/>
          <w:lang w:eastAsia="zh-CN"/>
        </w:rPr>
        <w:t>【</w:t>
      </w:r>
      <w:r w:rsidRPr="00B36C46">
        <w:rPr>
          <w:rFonts w:eastAsia="楷体_GB2312"/>
        </w:rPr>
        <w:t>贵</w:t>
      </w:r>
      <w:r w:rsidRPr="00B36C46">
        <w:rPr>
          <w:rFonts w:eastAsia="楷体_GB2312"/>
          <w:lang w:eastAsia="zh-CN"/>
        </w:rPr>
        <w:t>行</w:t>
      </w:r>
      <w:r w:rsidRPr="00B36C46">
        <w:rPr>
          <w:rFonts w:eastAsia="楷体_GB2312"/>
        </w:rPr>
        <w:t>（作为</w:t>
      </w:r>
      <w:r w:rsidRPr="00B36C46">
        <w:rPr>
          <w:rFonts w:eastAsia="楷体_GB2312"/>
        </w:rPr>
        <w:t>“</w:t>
      </w:r>
      <w:r w:rsidRPr="00B36C46">
        <w:rPr>
          <w:rFonts w:eastAsia="楷体_GB2312"/>
        </w:rPr>
        <w:t>委托人</w:t>
      </w:r>
      <w:r w:rsidRPr="00B36C46">
        <w:rPr>
          <w:rFonts w:eastAsia="楷体_GB2312"/>
        </w:rPr>
        <w:t>”</w:t>
      </w:r>
      <w:r w:rsidRPr="00B36C46">
        <w:rPr>
          <w:rFonts w:eastAsia="楷体_GB2312"/>
        </w:rPr>
        <w:t>）</w:t>
      </w:r>
      <w:r>
        <w:rPr>
          <w:rFonts w:eastAsia="楷体_GB2312" w:hint="eastAsia"/>
          <w:lang w:eastAsia="zh-CN"/>
        </w:rPr>
        <w:t>/</w:t>
      </w:r>
      <w:r>
        <w:rPr>
          <w:rFonts w:eastAsia="楷体_GB2312" w:hint="eastAsia"/>
          <w:lang w:eastAsia="zh-CN"/>
        </w:rPr>
        <w:t>贵司（作为</w:t>
      </w:r>
      <w:r w:rsidRPr="00B36C46">
        <w:rPr>
          <w:rFonts w:eastAsia="楷体_GB2312"/>
        </w:rPr>
        <w:t>“</w:t>
      </w:r>
      <w:r>
        <w:rPr>
          <w:rFonts w:eastAsia="楷体_GB2312" w:hint="eastAsia"/>
          <w:lang w:eastAsia="zh-CN"/>
        </w:rPr>
        <w:t>受</w:t>
      </w:r>
      <w:r w:rsidRPr="00B36C46">
        <w:rPr>
          <w:rFonts w:eastAsia="楷体_GB2312"/>
        </w:rPr>
        <w:t>托人</w:t>
      </w:r>
      <w:r w:rsidRPr="00B36C46">
        <w:rPr>
          <w:rFonts w:eastAsia="楷体_GB2312"/>
        </w:rPr>
        <w:t>”</w:t>
      </w:r>
      <w:r>
        <w:rPr>
          <w:rFonts w:eastAsia="楷体_GB2312" w:hint="eastAsia"/>
          <w:lang w:eastAsia="zh-CN"/>
        </w:rPr>
        <w:t>）】</w:t>
      </w:r>
      <w:r w:rsidRPr="00B36C46">
        <w:rPr>
          <w:rFonts w:eastAsia="楷体_GB2312"/>
        </w:rPr>
        <w:t>通知如下：</w:t>
      </w:r>
    </w:p>
    <w:p w14:paraId="19DFD615" w14:textId="77777777" w:rsidR="001B1C43" w:rsidRPr="00B36C46" w:rsidRDefault="001B1C43" w:rsidP="001B1C43">
      <w:pPr>
        <w:spacing w:line="380" w:lineRule="atLeast"/>
        <w:ind w:left="-62" w:firstLineChars="200" w:firstLine="480"/>
        <w:rPr>
          <w:rFonts w:eastAsia="楷体_GB2312"/>
          <w:lang w:eastAsia="zh-CN"/>
        </w:rPr>
      </w:pPr>
    </w:p>
    <w:p w14:paraId="3B2490BD" w14:textId="77777777" w:rsidR="00803554" w:rsidRDefault="001B1C43" w:rsidP="00F95110">
      <w:pPr>
        <w:widowControl w:val="0"/>
        <w:tabs>
          <w:tab w:val="left" w:pos="990"/>
        </w:tabs>
        <w:spacing w:line="380" w:lineRule="atLeast"/>
        <w:jc w:val="both"/>
        <w:rPr>
          <w:rFonts w:eastAsia="楷体_GB2312"/>
        </w:rPr>
      </w:pPr>
      <w:r w:rsidRPr="00B36C46">
        <w:rPr>
          <w:rFonts w:eastAsia="楷体_GB2312"/>
          <w:lang w:eastAsia="zh-CN"/>
        </w:rPr>
        <w:t>本通知书附件所附的</w:t>
      </w:r>
      <w:r w:rsidRPr="00B36C46">
        <w:rPr>
          <w:rFonts w:eastAsia="楷体_GB2312"/>
          <w:lang w:eastAsia="zh-CN"/>
        </w:rPr>
        <w:t>“</w:t>
      </w:r>
      <w:r w:rsidRPr="00B36C46">
        <w:rPr>
          <w:rFonts w:eastAsia="楷体_GB2312"/>
          <w:lang w:eastAsia="zh-CN"/>
        </w:rPr>
        <w:t>住房贷款</w:t>
      </w:r>
      <w:r w:rsidRPr="00B36C46">
        <w:rPr>
          <w:rFonts w:eastAsia="楷体_GB2312"/>
          <w:lang w:eastAsia="zh-CN"/>
        </w:rPr>
        <w:t>”</w:t>
      </w:r>
      <w:r w:rsidRPr="00B36C46">
        <w:rPr>
          <w:rFonts w:eastAsia="楷体_GB2312"/>
          <w:lang w:eastAsia="zh-CN"/>
        </w:rPr>
        <w:t>因违反【</w:t>
      </w:r>
      <w:r w:rsidRPr="00B36C46">
        <w:rPr>
          <w:rFonts w:eastAsia="楷体_GB2312"/>
          <w:i/>
          <w:lang w:eastAsia="zh-CN"/>
        </w:rPr>
        <w:t>“</w:t>
      </w:r>
      <w:r w:rsidRPr="00B36C46">
        <w:rPr>
          <w:rFonts w:eastAsia="楷体_GB2312"/>
          <w:i/>
          <w:lang w:eastAsia="zh-CN"/>
        </w:rPr>
        <w:t>《信托合同》</w:t>
      </w:r>
      <w:r w:rsidRPr="00B36C46">
        <w:rPr>
          <w:rFonts w:eastAsia="楷体_GB2312"/>
          <w:i/>
          <w:lang w:eastAsia="zh-CN"/>
        </w:rPr>
        <w:t>”</w:t>
      </w:r>
      <w:r w:rsidRPr="00B36C46">
        <w:rPr>
          <w:rFonts w:eastAsia="楷体_GB2312"/>
          <w:i/>
          <w:lang w:eastAsia="zh-CN"/>
        </w:rPr>
        <w:t>【】条或</w:t>
      </w:r>
      <w:r w:rsidRPr="00B36C46">
        <w:rPr>
          <w:rFonts w:eastAsia="楷体_GB2312"/>
          <w:i/>
          <w:lang w:eastAsia="zh-CN"/>
        </w:rPr>
        <w:t>“</w:t>
      </w:r>
      <w:r w:rsidRPr="00B36C46">
        <w:rPr>
          <w:rFonts w:eastAsia="楷体_GB2312"/>
          <w:i/>
          <w:lang w:eastAsia="zh-CN"/>
        </w:rPr>
        <w:t>合格标准</w:t>
      </w:r>
      <w:r w:rsidRPr="00B36C46">
        <w:rPr>
          <w:rFonts w:eastAsia="楷体_GB2312"/>
          <w:i/>
          <w:lang w:eastAsia="zh-CN"/>
        </w:rPr>
        <w:t>”</w:t>
      </w:r>
      <w:r w:rsidRPr="00B36C46">
        <w:rPr>
          <w:rFonts w:eastAsia="楷体_GB2312"/>
          <w:i/>
          <w:lang w:eastAsia="zh-CN"/>
        </w:rPr>
        <w:t>【】项</w:t>
      </w:r>
      <w:r w:rsidRPr="00B36C46">
        <w:rPr>
          <w:rFonts w:eastAsia="楷体_GB2312"/>
          <w:lang w:eastAsia="zh-CN"/>
        </w:rPr>
        <w:t>】，</w:t>
      </w:r>
      <w:r w:rsidR="00582A77">
        <w:rPr>
          <w:rFonts w:eastAsia="楷体_GB2312" w:hint="eastAsia"/>
          <w:lang w:eastAsia="zh-CN"/>
        </w:rPr>
        <w:t>发现</w:t>
      </w:r>
      <w:r w:rsidRPr="00B36C46">
        <w:rPr>
          <w:rFonts w:eastAsia="楷体_GB2312"/>
          <w:lang w:eastAsia="zh-CN"/>
        </w:rPr>
        <w:t>属于</w:t>
      </w:r>
      <w:r w:rsidRPr="00B36C46">
        <w:rPr>
          <w:rFonts w:eastAsia="楷体_GB2312"/>
          <w:lang w:eastAsia="zh-CN"/>
        </w:rPr>
        <w:t>“</w:t>
      </w:r>
      <w:r w:rsidRPr="00B36C46">
        <w:rPr>
          <w:rFonts w:eastAsia="楷体_GB2312"/>
          <w:lang w:eastAsia="zh-CN"/>
        </w:rPr>
        <w:t>不合格资产</w:t>
      </w:r>
      <w:r w:rsidRPr="00B36C46">
        <w:rPr>
          <w:rFonts w:eastAsia="楷体_GB2312"/>
          <w:lang w:eastAsia="zh-CN"/>
        </w:rPr>
        <w:t>”</w:t>
      </w:r>
      <w:r w:rsidRPr="00B36C46">
        <w:rPr>
          <w:rFonts w:eastAsia="楷体_GB2312"/>
          <w:lang w:eastAsia="zh-CN"/>
        </w:rPr>
        <w:t>，本公司</w:t>
      </w:r>
      <w:r w:rsidR="00582A77">
        <w:rPr>
          <w:rFonts w:eastAsia="楷体_GB2312" w:hint="eastAsia"/>
          <w:lang w:eastAsia="zh-CN"/>
        </w:rPr>
        <w:t>特此</w:t>
      </w:r>
      <w:r w:rsidRPr="00B36C46">
        <w:rPr>
          <w:rFonts w:eastAsia="楷体_GB2312"/>
          <w:lang w:eastAsia="zh-CN"/>
        </w:rPr>
        <w:t>通知</w:t>
      </w:r>
      <w:r w:rsidR="00582A77">
        <w:rPr>
          <w:rFonts w:eastAsia="楷体_GB2312" w:hint="eastAsia"/>
          <w:lang w:eastAsia="zh-CN"/>
        </w:rPr>
        <w:t>。</w:t>
      </w:r>
    </w:p>
    <w:p w14:paraId="04D1637A" w14:textId="77777777" w:rsidR="001B1C43" w:rsidRPr="00B36C46" w:rsidRDefault="001B1C43" w:rsidP="001B1C43">
      <w:pPr>
        <w:widowControl w:val="0"/>
        <w:tabs>
          <w:tab w:val="left" w:pos="990"/>
        </w:tabs>
        <w:spacing w:line="380" w:lineRule="atLeast"/>
        <w:ind w:left="990"/>
        <w:jc w:val="both"/>
        <w:rPr>
          <w:rFonts w:eastAsia="楷体_GB2312"/>
        </w:rPr>
      </w:pPr>
    </w:p>
    <w:p w14:paraId="6FE1F75D" w14:textId="77777777" w:rsidR="001B1C43" w:rsidRPr="00B36C46" w:rsidRDefault="001B1C43" w:rsidP="001B1C43">
      <w:pPr>
        <w:spacing w:line="380" w:lineRule="atLeast"/>
        <w:ind w:left="-62" w:firstLineChars="200" w:firstLine="480"/>
        <w:rPr>
          <w:rFonts w:eastAsia="楷体_GB2312"/>
          <w:lang w:eastAsia="zh-CN"/>
        </w:rPr>
      </w:pPr>
    </w:p>
    <w:p w14:paraId="4ADBA5E4" w14:textId="77777777" w:rsidR="001B1C43" w:rsidRDefault="001B1C43" w:rsidP="001B1C43">
      <w:pPr>
        <w:spacing w:line="380" w:lineRule="atLeast"/>
        <w:ind w:left="-62" w:firstLineChars="200" w:firstLine="480"/>
        <w:rPr>
          <w:rFonts w:eastAsia="楷体_GB2312"/>
          <w:lang w:eastAsia="zh-CN"/>
        </w:rPr>
      </w:pPr>
      <w:r w:rsidRPr="00B36C46">
        <w:rPr>
          <w:rFonts w:eastAsia="楷体_GB2312"/>
        </w:rPr>
        <w:t>若无相反定义，本通知使用的词语和表述与</w:t>
      </w:r>
      <w:r w:rsidRPr="00B36C46">
        <w:rPr>
          <w:rFonts w:eastAsia="楷体_GB2312"/>
          <w:lang w:eastAsia="zh-CN"/>
        </w:rPr>
        <w:t>“</w:t>
      </w:r>
      <w:r w:rsidRPr="00B36C46">
        <w:rPr>
          <w:rFonts w:eastAsia="楷体_GB2312"/>
        </w:rPr>
        <w:t>《</w:t>
      </w:r>
      <w:r w:rsidRPr="00B36C46">
        <w:rPr>
          <w:rFonts w:eastAsia="楷体_GB2312"/>
          <w:lang w:eastAsia="zh-CN"/>
        </w:rPr>
        <w:t>主</w:t>
      </w:r>
      <w:r w:rsidRPr="00B36C46">
        <w:rPr>
          <w:rFonts w:eastAsia="楷体_GB2312"/>
        </w:rPr>
        <w:t>定义表》</w:t>
      </w:r>
      <w:r w:rsidRPr="00B36C46">
        <w:rPr>
          <w:rFonts w:eastAsia="楷体_GB2312"/>
        </w:rPr>
        <w:t>”</w:t>
      </w:r>
      <w:r w:rsidRPr="00B36C46">
        <w:rPr>
          <w:rFonts w:eastAsia="楷体_GB2312"/>
        </w:rPr>
        <w:t>、</w:t>
      </w:r>
      <w:r w:rsidRPr="00B36C46">
        <w:rPr>
          <w:rFonts w:eastAsia="楷体_GB2312"/>
          <w:lang w:eastAsia="zh-CN"/>
        </w:rPr>
        <w:t>“</w:t>
      </w:r>
      <w:r w:rsidRPr="00B36C46">
        <w:rPr>
          <w:rFonts w:eastAsia="楷体_GB2312"/>
        </w:rPr>
        <w:t>《</w:t>
      </w:r>
      <w:r w:rsidR="00582A77">
        <w:rPr>
          <w:rFonts w:eastAsia="楷体_GB2312" w:hint="eastAsia"/>
          <w:lang w:eastAsia="zh-CN"/>
        </w:rPr>
        <w:t>服务</w:t>
      </w:r>
      <w:r w:rsidRPr="00B36C46">
        <w:rPr>
          <w:rFonts w:eastAsia="楷体_GB2312"/>
        </w:rPr>
        <w:t>合同》</w:t>
      </w:r>
      <w:r w:rsidRPr="00B36C46">
        <w:rPr>
          <w:rFonts w:eastAsia="楷体_GB2312"/>
        </w:rPr>
        <w:t>”</w:t>
      </w:r>
      <w:r w:rsidRPr="00B36C46">
        <w:rPr>
          <w:rFonts w:eastAsia="楷体_GB2312"/>
        </w:rPr>
        <w:t>中的相同词语和表述具有相同含义。</w:t>
      </w:r>
    </w:p>
    <w:p w14:paraId="67780673" w14:textId="77777777" w:rsidR="00582A77" w:rsidRPr="00B36C46" w:rsidRDefault="00582A77" w:rsidP="001B1C43">
      <w:pPr>
        <w:spacing w:line="380" w:lineRule="atLeast"/>
        <w:ind w:left="-62" w:firstLineChars="200" w:firstLine="480"/>
        <w:rPr>
          <w:rFonts w:eastAsia="楷体_GB2312"/>
          <w:lang w:eastAsia="zh-CN"/>
        </w:rPr>
      </w:pPr>
    </w:p>
    <w:p w14:paraId="029C55D4" w14:textId="77777777" w:rsidR="001B1C43" w:rsidRDefault="00582A77" w:rsidP="00846CBA">
      <w:pPr>
        <w:pStyle w:val="List2"/>
        <w:tabs>
          <w:tab w:val="left" w:pos="0"/>
          <w:tab w:val="left" w:pos="142"/>
          <w:tab w:val="left" w:pos="8222"/>
        </w:tabs>
        <w:spacing w:line="380" w:lineRule="atLeast"/>
        <w:ind w:leftChars="0" w:rightChars="40" w:right="96" w:firstLineChars="0" w:hanging="100"/>
        <w:jc w:val="right"/>
        <w:rPr>
          <w:rFonts w:eastAsia="楷体_GB2312"/>
          <w:b/>
          <w:lang w:eastAsia="zh-CN"/>
        </w:rPr>
      </w:pPr>
      <w:r w:rsidRPr="001B1C43">
        <w:rPr>
          <w:rFonts w:eastAsia="楷体_GB2312"/>
          <w:b/>
          <w:lang w:eastAsia="zh-CN"/>
        </w:rPr>
        <w:t>【贷款服务机构】</w:t>
      </w:r>
      <w:r w:rsidRPr="00B36C46">
        <w:rPr>
          <w:rFonts w:eastAsia="楷体_GB2312"/>
          <w:b/>
        </w:rPr>
        <w:t>（公章）</w:t>
      </w:r>
    </w:p>
    <w:p w14:paraId="429556A5" w14:textId="77777777" w:rsidR="00582A77" w:rsidRDefault="00582A77" w:rsidP="00846CBA">
      <w:pPr>
        <w:pStyle w:val="List2"/>
        <w:tabs>
          <w:tab w:val="left" w:pos="0"/>
          <w:tab w:val="left" w:pos="142"/>
          <w:tab w:val="left" w:pos="8222"/>
        </w:tabs>
        <w:spacing w:line="380" w:lineRule="atLeast"/>
        <w:ind w:leftChars="0" w:rightChars="40" w:right="96" w:firstLineChars="0" w:hanging="100"/>
        <w:jc w:val="right"/>
        <w:rPr>
          <w:rFonts w:eastAsia="楷体_GB2312"/>
          <w:b/>
          <w:lang w:eastAsia="zh-CN"/>
        </w:rPr>
      </w:pPr>
    </w:p>
    <w:p w14:paraId="7629CD5C" w14:textId="77777777" w:rsidR="00582A77" w:rsidRPr="00B36C46" w:rsidRDefault="00582A77" w:rsidP="004B1787">
      <w:pPr>
        <w:pStyle w:val="List2"/>
        <w:tabs>
          <w:tab w:val="left" w:pos="0"/>
          <w:tab w:val="left" w:pos="142"/>
          <w:tab w:val="left" w:pos="8222"/>
        </w:tabs>
        <w:spacing w:line="380" w:lineRule="atLeast"/>
        <w:ind w:leftChars="0" w:rightChars="40" w:right="96" w:firstLineChars="0" w:hanging="100"/>
        <w:jc w:val="right"/>
        <w:rPr>
          <w:rFonts w:eastAsia="楷体_GB2312"/>
          <w:lang w:eastAsia="zh-CN"/>
        </w:rPr>
      </w:pPr>
    </w:p>
    <w:p w14:paraId="3CB835F6" w14:textId="77777777" w:rsidR="001B1C43" w:rsidRDefault="001B1C43" w:rsidP="001B1C43">
      <w:pPr>
        <w:spacing w:line="380" w:lineRule="atLeast"/>
        <w:ind w:left="3780" w:right="480"/>
        <w:jc w:val="center"/>
        <w:rPr>
          <w:rFonts w:eastAsia="楷体_GB2312"/>
          <w:lang w:eastAsia="zh-CN"/>
        </w:rPr>
      </w:pPr>
      <w:r w:rsidRPr="00B36C46">
        <w:rPr>
          <w:rFonts w:eastAsia="楷体_GB2312"/>
        </w:rPr>
        <w:t>法定代表人或授权代理人（签章）：</w:t>
      </w:r>
    </w:p>
    <w:p w14:paraId="01FAFBCF" w14:textId="77777777" w:rsidR="00582A77" w:rsidRDefault="00582A77" w:rsidP="001B1C43">
      <w:pPr>
        <w:spacing w:line="380" w:lineRule="atLeast"/>
        <w:ind w:left="3780" w:right="480"/>
        <w:jc w:val="center"/>
        <w:rPr>
          <w:rFonts w:eastAsia="楷体_GB2312"/>
          <w:lang w:eastAsia="zh-CN"/>
        </w:rPr>
      </w:pPr>
    </w:p>
    <w:p w14:paraId="149AD4B9" w14:textId="77777777" w:rsidR="00582A77" w:rsidRPr="00B36C46" w:rsidRDefault="00582A77" w:rsidP="001B1C43">
      <w:pPr>
        <w:spacing w:line="380" w:lineRule="atLeast"/>
        <w:ind w:left="3780" w:right="480"/>
        <w:jc w:val="center"/>
        <w:rPr>
          <w:rFonts w:eastAsia="楷体_GB2312"/>
          <w:lang w:eastAsia="zh-CN"/>
        </w:rPr>
      </w:pPr>
    </w:p>
    <w:p w14:paraId="12DF6A3F" w14:textId="77777777" w:rsidR="001B1C43" w:rsidRPr="00B36C46" w:rsidRDefault="001B1C43" w:rsidP="001B1C43">
      <w:pPr>
        <w:spacing w:line="380" w:lineRule="atLeast"/>
        <w:ind w:left="3780" w:right="480"/>
        <w:jc w:val="center"/>
        <w:rPr>
          <w:rFonts w:eastAsia="楷体_GB2312"/>
        </w:rPr>
      </w:pPr>
      <w:r w:rsidRPr="00B36C46">
        <w:rPr>
          <w:rFonts w:eastAsia="楷体_GB2312"/>
        </w:rPr>
        <w:t>【】年【】月【】日</w:t>
      </w:r>
    </w:p>
    <w:p w14:paraId="1FFB9D60" w14:textId="77777777" w:rsidR="001B1C43" w:rsidRPr="00B36C46" w:rsidRDefault="001B1C43" w:rsidP="001B1C43">
      <w:pPr>
        <w:tabs>
          <w:tab w:val="left" w:pos="5880"/>
        </w:tabs>
        <w:spacing w:line="380" w:lineRule="atLeast"/>
        <w:rPr>
          <w:rFonts w:eastAsia="楷体_GB2312"/>
          <w:b/>
          <w:color w:val="000000"/>
        </w:rPr>
      </w:pPr>
      <w:r w:rsidRPr="00B36C46">
        <w:rPr>
          <w:rFonts w:eastAsia="楷体_GB2312"/>
          <w:b/>
          <w:color w:val="000000"/>
        </w:rPr>
        <w:t>附件：</w:t>
      </w:r>
    </w:p>
    <w:p w14:paraId="12D11EFB" w14:textId="77777777" w:rsidR="001B1C43" w:rsidRPr="00B36C46" w:rsidRDefault="001B1C43" w:rsidP="001B1C43">
      <w:pPr>
        <w:spacing w:line="380" w:lineRule="atLeast"/>
        <w:rPr>
          <w:rFonts w:eastAsia="楷体_GB2312"/>
        </w:rPr>
      </w:pPr>
      <w:r w:rsidRPr="00B36C46">
        <w:rPr>
          <w:rFonts w:eastAsia="楷体_GB2312"/>
        </w:rPr>
        <w:t>住房贷款</w:t>
      </w:r>
      <w:r w:rsidRPr="00B36C46">
        <w:rPr>
          <w:rFonts w:eastAsia="楷体_GB2312"/>
          <w:lang w:eastAsia="zh-CN"/>
        </w:rPr>
        <w:t>系统</w:t>
      </w:r>
      <w:r w:rsidRPr="00B36C46">
        <w:rPr>
          <w:rFonts w:eastAsia="楷体_GB2312"/>
        </w:rPr>
        <w:t>合同编号：</w:t>
      </w:r>
    </w:p>
    <w:p w14:paraId="7B9E3203" w14:textId="77777777" w:rsidR="001B1C43" w:rsidRPr="00B36C46" w:rsidRDefault="001B1C43" w:rsidP="001B1C43">
      <w:pPr>
        <w:spacing w:line="380" w:lineRule="atLeast"/>
        <w:rPr>
          <w:rFonts w:eastAsia="楷体_GB2312"/>
          <w:u w:val="single"/>
        </w:rPr>
      </w:pPr>
      <w:r w:rsidRPr="00B36C46">
        <w:rPr>
          <w:rFonts w:eastAsia="楷体_GB2312"/>
        </w:rPr>
        <w:t>借款人</w:t>
      </w:r>
      <w:r w:rsidRPr="00B36C46">
        <w:rPr>
          <w:rFonts w:eastAsia="楷体_GB2312"/>
          <w:lang w:eastAsia="zh-CN"/>
        </w:rPr>
        <w:t>/</w:t>
      </w:r>
      <w:r w:rsidRPr="00B36C46">
        <w:rPr>
          <w:rFonts w:eastAsia="楷体_GB2312"/>
          <w:lang w:eastAsia="zh-CN"/>
        </w:rPr>
        <w:t>抵押人姓</w:t>
      </w:r>
      <w:r w:rsidRPr="00B36C46">
        <w:rPr>
          <w:rFonts w:eastAsia="楷体_GB2312"/>
        </w:rPr>
        <w:t>名：</w:t>
      </w:r>
    </w:p>
    <w:p w14:paraId="7EF18B15" w14:textId="77777777" w:rsidR="001B1C43" w:rsidRPr="00B36C46" w:rsidRDefault="001B1C43" w:rsidP="001B1C43">
      <w:pPr>
        <w:tabs>
          <w:tab w:val="right" w:pos="8307"/>
        </w:tabs>
        <w:spacing w:line="380" w:lineRule="atLeast"/>
        <w:rPr>
          <w:rFonts w:eastAsia="楷体_GB2312"/>
          <w:u w:val="single"/>
        </w:rPr>
      </w:pPr>
      <w:r w:rsidRPr="00B36C46">
        <w:rPr>
          <w:rFonts w:eastAsia="楷体_GB2312"/>
        </w:rPr>
        <w:t>保证人名称</w:t>
      </w:r>
      <w:r w:rsidRPr="00B36C46">
        <w:rPr>
          <w:rFonts w:eastAsia="楷体_GB2312"/>
          <w:lang w:eastAsia="zh-CN"/>
        </w:rPr>
        <w:t>/</w:t>
      </w:r>
      <w:r w:rsidRPr="00B36C46">
        <w:rPr>
          <w:rFonts w:eastAsia="楷体_GB2312"/>
          <w:lang w:eastAsia="zh-CN"/>
        </w:rPr>
        <w:t>姓名</w:t>
      </w:r>
      <w:r w:rsidRPr="00B36C46">
        <w:rPr>
          <w:rFonts w:eastAsia="楷体_GB2312"/>
        </w:rPr>
        <w:t>：</w:t>
      </w:r>
      <w:r w:rsidRPr="00B36C46">
        <w:rPr>
          <w:rFonts w:eastAsia="楷体_GB2312"/>
        </w:rPr>
        <w:tab/>
      </w:r>
    </w:p>
    <w:p w14:paraId="13719759" w14:textId="77777777" w:rsidR="001B1C43" w:rsidRPr="00B36C46" w:rsidRDefault="001B1C43" w:rsidP="001B1C43">
      <w:pPr>
        <w:spacing w:line="380" w:lineRule="atLeast"/>
        <w:rPr>
          <w:rFonts w:eastAsia="楷体_GB2312"/>
          <w:b/>
        </w:rPr>
      </w:pPr>
      <w:r w:rsidRPr="00B36C46">
        <w:rPr>
          <w:rFonts w:eastAsia="楷体_GB2312"/>
        </w:rPr>
        <w:t>剩余本金余额：</w:t>
      </w:r>
    </w:p>
    <w:p w14:paraId="07C7E868" w14:textId="77777777" w:rsidR="001B1C43" w:rsidRPr="00B36C46" w:rsidRDefault="001B1C43" w:rsidP="001B1C43">
      <w:pPr>
        <w:spacing w:line="380" w:lineRule="atLeast"/>
        <w:rPr>
          <w:rFonts w:eastAsia="楷体_GB2312"/>
          <w:b/>
          <w:lang w:eastAsia="zh-CN"/>
        </w:rPr>
      </w:pPr>
    </w:p>
    <w:p w14:paraId="1B2BA4AA" w14:textId="76119F2F" w:rsidR="001B1C43" w:rsidRPr="00B36C46" w:rsidRDefault="00DD5621" w:rsidP="001B1C43">
      <w:pPr>
        <w:spacing w:line="380" w:lineRule="atLeast"/>
        <w:rPr>
          <w:rFonts w:eastAsia="楷体_GB2312"/>
          <w:b/>
        </w:rPr>
      </w:pPr>
      <w:r>
        <w:rPr>
          <w:rFonts w:eastAsia="楷体_GB2312"/>
          <w:b/>
          <w:noProof/>
          <w:lang w:eastAsia="zh-CN"/>
        </w:rPr>
        <mc:AlternateContent>
          <mc:Choice Requires="wps">
            <w:drawing>
              <wp:anchor distT="0" distB="0" distL="114300" distR="114300" simplePos="0" relativeHeight="251657728" behindDoc="0" locked="0" layoutInCell="1" allowOverlap="1" wp14:anchorId="5D0932B9" wp14:editId="63E8D3C9">
                <wp:simplePos x="0" y="0"/>
                <wp:positionH relativeFrom="column">
                  <wp:posOffset>40005</wp:posOffset>
                </wp:positionH>
                <wp:positionV relativeFrom="paragraph">
                  <wp:posOffset>130810</wp:posOffset>
                </wp:positionV>
                <wp:extent cx="5314950" cy="635"/>
                <wp:effectExtent l="0" t="0" r="19050" b="3746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C161B8C" id="_x0000_t32" coordsize="21600,21600" o:spt="32" o:oned="t" path="m,l21600,21600e" filled="f">
                <v:path arrowok="t" fillok="f" o:connecttype="none"/>
                <o:lock v:ext="edit" shapetype="t"/>
              </v:shapetype>
              <v:shape id="直接箭头连接符 2" o:spid="_x0000_s1026" type="#_x0000_t32" style="position:absolute;margin-left:3.15pt;margin-top:10.3pt;width:418.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"/>
            </w:pict>
          </mc:Fallback>
        </mc:AlternateContent>
      </w:r>
    </w:p>
    <w:p w14:paraId="7458E126" w14:textId="77777777" w:rsidR="001B1C43" w:rsidRPr="00B36C46" w:rsidRDefault="001B1C43" w:rsidP="001B1C43">
      <w:pPr>
        <w:spacing w:line="380" w:lineRule="atLeast"/>
        <w:rPr>
          <w:rFonts w:eastAsia="楷体_GB2312"/>
          <w:b/>
        </w:rPr>
      </w:pPr>
      <w:r w:rsidRPr="00B36C46">
        <w:rPr>
          <w:rFonts w:eastAsia="楷体_GB2312"/>
          <w:b/>
        </w:rPr>
        <w:t>致：</w:t>
      </w:r>
      <w:r w:rsidRPr="001B1C43">
        <w:rPr>
          <w:rFonts w:eastAsia="楷体_GB2312"/>
          <w:b/>
          <w:lang w:eastAsia="zh-CN"/>
        </w:rPr>
        <w:t>【贷款服务机构】</w:t>
      </w:r>
    </w:p>
    <w:p w14:paraId="10C27561" w14:textId="77777777" w:rsidR="001B1C43" w:rsidRPr="00B36C46" w:rsidRDefault="001B1C43" w:rsidP="001B1C43">
      <w:pPr>
        <w:spacing w:line="380" w:lineRule="atLeast"/>
        <w:rPr>
          <w:rFonts w:eastAsia="楷体_GB2312"/>
          <w:b/>
        </w:rPr>
      </w:pPr>
    </w:p>
    <w:p w14:paraId="0F1DC669" w14:textId="77777777" w:rsidR="00803554" w:rsidRDefault="0051237F" w:rsidP="00F95110">
      <w:pPr>
        <w:tabs>
          <w:tab w:val="left" w:pos="3202"/>
        </w:tabs>
        <w:spacing w:line="380" w:lineRule="atLeast"/>
        <w:ind w:firstLine="420"/>
        <w:rPr>
          <w:rFonts w:eastAsia="楷体_GB2312"/>
          <w:color w:val="000000"/>
          <w:lang w:eastAsia="zh-CN"/>
        </w:rPr>
      </w:pPr>
      <w:r>
        <w:rPr>
          <w:rFonts w:eastAsia="楷体_GB2312"/>
          <w:color w:val="000000"/>
          <w:lang w:eastAsia="zh-CN"/>
        </w:rPr>
        <w:tab/>
      </w:r>
    </w:p>
    <w:p w14:paraId="04515828" w14:textId="77777777" w:rsidR="001B1C43" w:rsidRPr="00B36C46" w:rsidRDefault="001B1C43" w:rsidP="001B1C43">
      <w:pPr>
        <w:spacing w:line="380" w:lineRule="atLeast"/>
        <w:ind w:firstLine="420"/>
        <w:rPr>
          <w:rFonts w:eastAsia="楷体_GB2312"/>
          <w:lang w:eastAsia="zh-CN"/>
        </w:rPr>
      </w:pPr>
      <w:r w:rsidRPr="00B36C46">
        <w:rPr>
          <w:rFonts w:eastAsia="楷体_GB2312"/>
        </w:rPr>
        <w:t>□</w:t>
      </w:r>
      <w:r w:rsidRPr="00B36C46">
        <w:rPr>
          <w:rFonts w:eastAsia="楷体_GB2312"/>
        </w:rPr>
        <w:t>贵司于【】年【】月【】日发出的</w:t>
      </w:r>
      <w:r w:rsidRPr="00B36C46">
        <w:rPr>
          <w:rFonts w:eastAsia="楷体_GB2312"/>
          <w:color w:val="000000"/>
        </w:rPr>
        <w:t>《不合格资产通知书》</w:t>
      </w:r>
      <w:r w:rsidR="00582A77">
        <w:rPr>
          <w:rFonts w:eastAsia="楷体_GB2312" w:hint="eastAsia"/>
          <w:color w:val="000000"/>
          <w:lang w:eastAsia="zh-CN"/>
        </w:rPr>
        <w:t>【</w:t>
      </w:r>
      <w:r w:rsidR="00582A77" w:rsidRPr="00B36C46">
        <w:rPr>
          <w:rFonts w:eastAsia="楷体_GB2312"/>
        </w:rPr>
        <w:t>我</w:t>
      </w:r>
      <w:r w:rsidR="00582A77" w:rsidRPr="00B36C46">
        <w:rPr>
          <w:rFonts w:eastAsia="楷体_GB2312"/>
          <w:lang w:eastAsia="zh-CN"/>
        </w:rPr>
        <w:t>行</w:t>
      </w:r>
      <w:r w:rsidR="00582A77">
        <w:rPr>
          <w:rFonts w:eastAsia="楷体_GB2312" w:hint="eastAsia"/>
          <w:lang w:eastAsia="zh-CN"/>
        </w:rPr>
        <w:t>/</w:t>
      </w:r>
      <w:r w:rsidR="00582A77">
        <w:rPr>
          <w:rFonts w:eastAsia="楷体_GB2312" w:hint="eastAsia"/>
          <w:lang w:eastAsia="zh-CN"/>
        </w:rPr>
        <w:t>我司】</w:t>
      </w:r>
      <w:r w:rsidRPr="00B36C46">
        <w:rPr>
          <w:rFonts w:eastAsia="楷体_GB2312"/>
        </w:rPr>
        <w:t>已收到，</w:t>
      </w:r>
      <w:r w:rsidR="00582A77">
        <w:rPr>
          <w:rFonts w:eastAsia="楷体_GB2312" w:hint="eastAsia"/>
          <w:color w:val="000000"/>
          <w:lang w:eastAsia="zh-CN"/>
        </w:rPr>
        <w:t>【</w:t>
      </w:r>
      <w:r w:rsidR="00582A77" w:rsidRPr="00B36C46">
        <w:rPr>
          <w:rFonts w:eastAsia="楷体_GB2312"/>
        </w:rPr>
        <w:t>我</w:t>
      </w:r>
      <w:r w:rsidR="00582A77" w:rsidRPr="00B36C46">
        <w:rPr>
          <w:rFonts w:eastAsia="楷体_GB2312"/>
          <w:lang w:eastAsia="zh-CN"/>
        </w:rPr>
        <w:t>行</w:t>
      </w:r>
      <w:r w:rsidR="00582A77">
        <w:rPr>
          <w:rFonts w:eastAsia="楷体_GB2312" w:hint="eastAsia"/>
          <w:lang w:eastAsia="zh-CN"/>
        </w:rPr>
        <w:t>/</w:t>
      </w:r>
      <w:r w:rsidR="00582A77">
        <w:rPr>
          <w:rFonts w:eastAsia="楷体_GB2312" w:hint="eastAsia"/>
          <w:lang w:eastAsia="zh-CN"/>
        </w:rPr>
        <w:t>我司】</w:t>
      </w:r>
      <w:r w:rsidRPr="00B36C46">
        <w:rPr>
          <w:rFonts w:eastAsia="楷体_GB2312"/>
          <w:lang w:eastAsia="zh-CN"/>
        </w:rPr>
        <w:t>将尽快与贵司</w:t>
      </w:r>
      <w:r w:rsidR="00582A77">
        <w:rPr>
          <w:rFonts w:eastAsia="楷体_GB2312" w:hint="eastAsia"/>
          <w:lang w:eastAsia="zh-CN"/>
        </w:rPr>
        <w:t>及其他相关机构</w:t>
      </w:r>
      <w:r w:rsidRPr="00B36C46">
        <w:rPr>
          <w:rFonts w:eastAsia="楷体_GB2312"/>
          <w:lang w:eastAsia="zh-CN"/>
        </w:rPr>
        <w:t>沟通协商此事宜</w:t>
      </w:r>
      <w:r w:rsidRPr="00B36C46">
        <w:rPr>
          <w:rFonts w:eastAsia="楷体_GB2312"/>
          <w:color w:val="000000"/>
        </w:rPr>
        <w:t>。</w:t>
      </w:r>
    </w:p>
    <w:p w14:paraId="3FAF97E0" w14:textId="77777777" w:rsidR="001B1C43" w:rsidRDefault="001B1C43" w:rsidP="001B1C43">
      <w:pPr>
        <w:spacing w:line="380" w:lineRule="atLeast"/>
        <w:ind w:firstLine="420"/>
        <w:rPr>
          <w:rFonts w:eastAsia="楷体_GB2312"/>
          <w:lang w:eastAsia="zh-CN"/>
        </w:rPr>
      </w:pPr>
    </w:p>
    <w:p w14:paraId="4E623FB2" w14:textId="77777777" w:rsidR="00582A77" w:rsidRPr="00B36C46" w:rsidRDefault="00582A77" w:rsidP="001B1C43">
      <w:pPr>
        <w:spacing w:line="380" w:lineRule="atLeast"/>
        <w:ind w:firstLine="420"/>
        <w:rPr>
          <w:rFonts w:eastAsia="楷体_GB2312"/>
          <w:lang w:eastAsia="zh-CN"/>
        </w:rPr>
      </w:pPr>
    </w:p>
    <w:p w14:paraId="2A3268E8" w14:textId="77777777" w:rsidR="001B1C43" w:rsidRDefault="00582A77" w:rsidP="00846CBA">
      <w:pPr>
        <w:pStyle w:val="List2"/>
        <w:tabs>
          <w:tab w:val="left" w:pos="0"/>
          <w:tab w:val="left" w:pos="142"/>
          <w:tab w:val="left" w:pos="8222"/>
        </w:tabs>
        <w:spacing w:line="380" w:lineRule="atLeast"/>
        <w:ind w:leftChars="0" w:rightChars="40" w:right="96" w:firstLineChars="0" w:hanging="100"/>
        <w:jc w:val="right"/>
        <w:rPr>
          <w:rFonts w:eastAsia="楷体_GB2312"/>
          <w:b/>
          <w:lang w:eastAsia="zh-CN"/>
        </w:rPr>
      </w:pPr>
      <w:r w:rsidRPr="00582A77">
        <w:rPr>
          <w:rFonts w:eastAsia="楷体_GB2312" w:hint="eastAsia"/>
          <w:b/>
          <w:lang w:eastAsia="zh-CN"/>
        </w:rPr>
        <w:t>【</w:t>
      </w:r>
      <w:r w:rsidR="00692646">
        <w:rPr>
          <w:rFonts w:eastAsia="楷体_GB2312" w:hint="eastAsia"/>
          <w:b/>
          <w:lang w:eastAsia="zh-CN"/>
        </w:rPr>
        <w:t>苏州银行股份有限公司</w:t>
      </w:r>
      <w:r w:rsidRPr="00582A77">
        <w:rPr>
          <w:rFonts w:eastAsia="楷体_GB2312"/>
          <w:b/>
          <w:lang w:eastAsia="zh-CN"/>
        </w:rPr>
        <w:t>/</w:t>
      </w:r>
      <w:r w:rsidRPr="00582A77">
        <w:rPr>
          <w:rFonts w:eastAsia="楷体_GB2312" w:hint="eastAsia"/>
          <w:b/>
          <w:lang w:eastAsia="zh-CN"/>
        </w:rPr>
        <w:t>交银国际信托有限公司】</w:t>
      </w:r>
      <w:r w:rsidR="001B1C43" w:rsidRPr="00B36C46">
        <w:rPr>
          <w:rFonts w:eastAsia="楷体_GB2312"/>
          <w:b/>
        </w:rPr>
        <w:t>（公章）</w:t>
      </w:r>
    </w:p>
    <w:p w14:paraId="6AEF4C91" w14:textId="77777777" w:rsidR="00582A77" w:rsidRDefault="00582A77" w:rsidP="00846CBA">
      <w:pPr>
        <w:pStyle w:val="List2"/>
        <w:tabs>
          <w:tab w:val="left" w:pos="0"/>
          <w:tab w:val="left" w:pos="142"/>
          <w:tab w:val="left" w:pos="8222"/>
        </w:tabs>
        <w:spacing w:line="380" w:lineRule="atLeast"/>
        <w:ind w:leftChars="0" w:rightChars="40" w:right="96" w:firstLineChars="0" w:hanging="100"/>
        <w:jc w:val="right"/>
        <w:rPr>
          <w:rFonts w:eastAsia="楷体_GB2312"/>
          <w:b/>
          <w:lang w:eastAsia="zh-CN"/>
        </w:rPr>
      </w:pPr>
    </w:p>
    <w:p w14:paraId="79595108" w14:textId="77777777" w:rsidR="00582A77" w:rsidRPr="00B36C46" w:rsidRDefault="00582A77" w:rsidP="004B1787">
      <w:pPr>
        <w:pStyle w:val="List2"/>
        <w:tabs>
          <w:tab w:val="left" w:pos="0"/>
          <w:tab w:val="left" w:pos="142"/>
          <w:tab w:val="left" w:pos="8222"/>
        </w:tabs>
        <w:spacing w:line="380" w:lineRule="atLeast"/>
        <w:ind w:leftChars="0" w:rightChars="40" w:right="96" w:firstLineChars="0" w:hanging="100"/>
        <w:jc w:val="right"/>
        <w:rPr>
          <w:rFonts w:eastAsia="楷体_GB2312"/>
          <w:b/>
          <w:lang w:eastAsia="zh-CN"/>
        </w:rPr>
      </w:pPr>
    </w:p>
    <w:p w14:paraId="72869192" w14:textId="77777777" w:rsidR="001B1C43" w:rsidRPr="00B36C46" w:rsidRDefault="001B1C43" w:rsidP="001D6B92">
      <w:pPr>
        <w:pStyle w:val="List2"/>
        <w:tabs>
          <w:tab w:val="left" w:pos="0"/>
          <w:tab w:val="left" w:pos="142"/>
          <w:tab w:val="left" w:pos="8222"/>
        </w:tabs>
        <w:spacing w:line="380" w:lineRule="atLeast"/>
        <w:ind w:leftChars="0" w:rightChars="40" w:right="96" w:firstLineChars="0" w:hanging="100"/>
        <w:jc w:val="right"/>
        <w:rPr>
          <w:rFonts w:eastAsia="楷体_GB2312"/>
        </w:rPr>
      </w:pPr>
      <w:r w:rsidRPr="00B36C46">
        <w:rPr>
          <w:rFonts w:eastAsia="楷体_GB2312"/>
        </w:rPr>
        <w:t>法定代表人或授权代表（签章）</w:t>
      </w:r>
    </w:p>
    <w:p w14:paraId="2F8B7D02" w14:textId="77777777" w:rsidR="001B1C43" w:rsidRDefault="001B1C43" w:rsidP="001273B0">
      <w:pPr>
        <w:pStyle w:val="List2"/>
        <w:tabs>
          <w:tab w:val="left" w:pos="0"/>
          <w:tab w:val="left" w:pos="142"/>
          <w:tab w:val="left" w:pos="8222"/>
        </w:tabs>
        <w:spacing w:line="380" w:lineRule="atLeast"/>
        <w:ind w:leftChars="0" w:rightChars="40" w:right="96" w:firstLineChars="0" w:hanging="100"/>
        <w:jc w:val="right"/>
        <w:rPr>
          <w:rFonts w:eastAsia="楷体_GB2312"/>
          <w:lang w:eastAsia="zh-CN"/>
        </w:rPr>
      </w:pPr>
    </w:p>
    <w:p w14:paraId="15479005" w14:textId="77777777" w:rsidR="00582A77" w:rsidRDefault="00582A77" w:rsidP="001273B0">
      <w:pPr>
        <w:pStyle w:val="List2"/>
        <w:tabs>
          <w:tab w:val="left" w:pos="0"/>
          <w:tab w:val="left" w:pos="142"/>
          <w:tab w:val="left" w:pos="8222"/>
        </w:tabs>
        <w:spacing w:line="380" w:lineRule="atLeast"/>
        <w:ind w:leftChars="0" w:rightChars="40" w:right="96" w:firstLineChars="0" w:hanging="100"/>
        <w:jc w:val="right"/>
        <w:rPr>
          <w:rFonts w:eastAsia="楷体_GB2312"/>
          <w:lang w:eastAsia="zh-CN"/>
        </w:rPr>
      </w:pPr>
    </w:p>
    <w:p w14:paraId="756CBE92" w14:textId="77777777" w:rsidR="00582A77" w:rsidRPr="00B36C46" w:rsidRDefault="00582A77" w:rsidP="00CF230A">
      <w:pPr>
        <w:pStyle w:val="List2"/>
        <w:tabs>
          <w:tab w:val="left" w:pos="0"/>
          <w:tab w:val="left" w:pos="142"/>
          <w:tab w:val="left" w:pos="8222"/>
        </w:tabs>
        <w:spacing w:line="380" w:lineRule="atLeast"/>
        <w:ind w:leftChars="0" w:rightChars="40" w:right="96" w:firstLineChars="0" w:hanging="100"/>
        <w:jc w:val="right"/>
        <w:rPr>
          <w:rFonts w:eastAsia="楷体_GB2312"/>
          <w:lang w:eastAsia="zh-CN"/>
        </w:rPr>
      </w:pPr>
    </w:p>
    <w:p w14:paraId="67D7CE10" w14:textId="77777777" w:rsidR="00213AC9" w:rsidRPr="0091711D" w:rsidRDefault="001B1C43" w:rsidP="00886A12">
      <w:pPr>
        <w:spacing w:line="360" w:lineRule="auto"/>
        <w:ind w:right="40"/>
        <w:jc w:val="right"/>
        <w:rPr>
          <w:rFonts w:eastAsia="楷体_GB2312"/>
          <w:lang w:eastAsia="zh-CN"/>
        </w:rPr>
      </w:pPr>
      <w:bookmarkStart w:id="967" w:name="_Toc433015543"/>
      <w:bookmarkStart w:id="968" w:name="_Toc438128611"/>
      <w:r w:rsidRPr="00B36C46">
        <w:rPr>
          <w:rFonts w:eastAsia="楷体_GB2312"/>
        </w:rPr>
        <w:t>【】年【】月【】日</w:t>
      </w:r>
      <w:bookmarkEnd w:id="967"/>
      <w:bookmarkEnd w:id="968"/>
    </w:p>
    <w:sectPr w:rsidR="00213AC9" w:rsidRPr="0091711D" w:rsidSect="002C2A58">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交银国信" w:date="2016-05-30T15:14:00Z" w:initials="FMZ">
    <w:p w14:paraId="44EBC729" w14:textId="77777777" w:rsidR="00341D21" w:rsidRDefault="00341D21">
      <w:pPr>
        <w:pStyle w:val="CommentText"/>
      </w:pPr>
      <w:r>
        <w:rPr>
          <w:rStyle w:val="CommentReference"/>
        </w:rPr>
        <w:annotationRef/>
      </w:r>
      <w:r w:rsidRPr="00341D21">
        <w:rPr>
          <w:rFonts w:eastAsia="宋体" w:hint="eastAsia"/>
          <w:highlight w:val="green"/>
          <w:lang w:eastAsia="zh-CN"/>
        </w:rPr>
        <w:t>根据此前沟通，应调整为上一个“回收款转付期间”扣除与“回收款”相关的增值税后的全部“回收款”转入“信托账户”</w:t>
      </w:r>
    </w:p>
  </w:comment>
  <w:comment w:id="147" w:author="xu xuhaibo230" w:date="2016-05-26T23:08:00Z" w:initials="xx">
    <w:p w14:paraId="24445593" w14:textId="77777777" w:rsidR="00322B9F" w:rsidRDefault="00322B9F">
      <w:pPr>
        <w:pStyle w:val="CommentText"/>
      </w:pPr>
      <w:r>
        <w:rPr>
          <w:rStyle w:val="CommentReference"/>
        </w:rPr>
        <w:annotationRef/>
      </w:r>
      <w:r>
        <w:rPr>
          <w:rFonts w:hint="eastAsia"/>
        </w:rPr>
        <w:t>请确认</w:t>
      </w:r>
    </w:p>
  </w:comment>
  <w:comment w:id="151" w:author="交银国信" w:date="2016-05-26T23:08:00Z" w:initials="FMZ">
    <w:p w14:paraId="6C93AE88" w14:textId="77777777" w:rsidR="00A07EDD" w:rsidRPr="00024684" w:rsidRDefault="00A07EDD">
      <w:pPr>
        <w:pStyle w:val="CommentText"/>
        <w:rPr>
          <w:rFonts w:eastAsia="宋体"/>
          <w:lang w:eastAsia="zh-CN"/>
        </w:rPr>
      </w:pPr>
      <w:r w:rsidRPr="00FB28C8">
        <w:rPr>
          <w:rStyle w:val="CommentReference"/>
          <w:highlight w:val="green"/>
        </w:rPr>
        <w:annotationRef/>
      </w:r>
      <w:r w:rsidRPr="00024684">
        <w:rPr>
          <w:rFonts w:eastAsia="宋体" w:hint="eastAsia"/>
          <w:highlight w:val="green"/>
          <w:lang w:eastAsia="zh-CN"/>
        </w:rPr>
        <w:t>不管是否超出，执行费用均需按照信托合同第</w:t>
      </w:r>
      <w:r w:rsidRPr="00024684">
        <w:rPr>
          <w:rFonts w:eastAsia="宋体" w:hint="eastAsia"/>
          <w:highlight w:val="green"/>
          <w:lang w:eastAsia="zh-CN"/>
        </w:rPr>
        <w:t>9</w:t>
      </w:r>
      <w:r w:rsidRPr="00024684">
        <w:rPr>
          <w:rFonts w:eastAsia="宋体" w:hint="eastAsia"/>
          <w:highlight w:val="green"/>
          <w:lang w:eastAsia="zh-CN"/>
        </w:rPr>
        <w:t>条约定进行分配，只有再抵扣的情况下才有必要分开写</w:t>
      </w:r>
    </w:p>
  </w:comment>
  <w:comment w:id="370" w:author="交银国信" w:date="2016-05-26T23:08:00Z" w:initials="FMZ">
    <w:p w14:paraId="789B9834" w14:textId="77777777" w:rsidR="00846CBA" w:rsidRPr="00024684" w:rsidRDefault="00846CBA">
      <w:pPr>
        <w:pStyle w:val="CommentText"/>
        <w:rPr>
          <w:rFonts w:eastAsia="宋体"/>
          <w:lang w:eastAsia="zh-CN"/>
        </w:rPr>
      </w:pPr>
      <w:r w:rsidRPr="001D6B92">
        <w:rPr>
          <w:rStyle w:val="CommentReference"/>
          <w:highlight w:val="green"/>
        </w:rPr>
        <w:annotationRef/>
      </w:r>
      <w:r w:rsidRPr="00024684">
        <w:rPr>
          <w:rFonts w:eastAsia="宋体" w:hint="eastAsia"/>
          <w:highlight w:val="green"/>
          <w:lang w:eastAsia="zh-CN"/>
        </w:rPr>
        <w:t>先主定义表中费用支出已包含执行费用，重复</w:t>
      </w:r>
      <w:r w:rsidR="001D6B92" w:rsidRPr="00024684">
        <w:rPr>
          <w:rFonts w:eastAsia="宋体" w:hint="eastAsia"/>
          <w:highlight w:val="green"/>
          <w:lang w:eastAsia="zh-CN"/>
        </w:rPr>
        <w:t>，请律师审核全套交易文件，所引用的费用支出是否有问题</w:t>
      </w:r>
    </w:p>
  </w:comment>
  <w:comment w:id="375" w:author="交银国信" w:date="2016-05-26T23:08:00Z" w:initials="FMZ">
    <w:p w14:paraId="042B0C63" w14:textId="77777777" w:rsidR="001D6B92" w:rsidRPr="00024684" w:rsidRDefault="001D6B92">
      <w:pPr>
        <w:pStyle w:val="CommentText"/>
        <w:rPr>
          <w:rFonts w:eastAsia="宋体"/>
          <w:lang w:eastAsia="zh-CN"/>
        </w:rPr>
      </w:pPr>
      <w:r w:rsidRPr="001D6B92">
        <w:rPr>
          <w:rStyle w:val="CommentReference"/>
          <w:highlight w:val="green"/>
        </w:rPr>
        <w:annotationRef/>
      </w:r>
      <w:r w:rsidRPr="00024684">
        <w:rPr>
          <w:rFonts w:eastAsia="宋体" w:hint="eastAsia"/>
          <w:highlight w:val="green"/>
          <w:lang w:eastAsia="zh-CN"/>
        </w:rPr>
        <w:t>费用支出的定义</w:t>
      </w:r>
    </w:p>
  </w:comment>
  <w:comment w:id="376" w:author="交银国信" w:date="2016-05-26T23:08:00Z" w:initials="FMZ">
    <w:p w14:paraId="0286F16F" w14:textId="77777777" w:rsidR="001273B0" w:rsidRPr="00024684" w:rsidRDefault="001273B0">
      <w:pPr>
        <w:pStyle w:val="CommentText"/>
        <w:rPr>
          <w:rFonts w:eastAsia="宋体"/>
          <w:lang w:eastAsia="zh-CN"/>
        </w:rPr>
      </w:pPr>
      <w:r w:rsidRPr="00CF230A">
        <w:rPr>
          <w:rStyle w:val="CommentReference"/>
          <w:highlight w:val="green"/>
        </w:rPr>
        <w:annotationRef/>
      </w:r>
      <w:r w:rsidRPr="00024684">
        <w:rPr>
          <w:rFonts w:eastAsia="宋体" w:hint="eastAsia"/>
          <w:highlight w:val="green"/>
          <w:lang w:eastAsia="zh-CN"/>
        </w:rPr>
        <w:t>需在合同中明确写明执行费用的支付依据（如发票、银行对账单等），否则受托人无依据对外支付相关执行费用</w:t>
      </w:r>
    </w:p>
  </w:comment>
  <w:comment w:id="378" w:author="交银国信" w:date="2016-05-26T23:08:00Z" w:initials="FMZ">
    <w:p w14:paraId="0DE8DD09" w14:textId="77777777" w:rsidR="00B7121B" w:rsidRPr="00024684" w:rsidRDefault="00B7121B">
      <w:pPr>
        <w:pStyle w:val="CommentText"/>
        <w:rPr>
          <w:rFonts w:eastAsia="宋体"/>
          <w:lang w:eastAsia="zh-CN"/>
        </w:rPr>
      </w:pPr>
      <w:r w:rsidRPr="00136D90">
        <w:rPr>
          <w:rStyle w:val="CommentReference"/>
          <w:highlight w:val="green"/>
        </w:rPr>
        <w:annotationRef/>
      </w:r>
      <w:r w:rsidRPr="00024684">
        <w:rPr>
          <w:rFonts w:eastAsia="宋体" w:hint="eastAsia"/>
          <w:highlight w:val="green"/>
          <w:lang w:eastAsia="zh-CN"/>
        </w:rPr>
        <w:t>不管是否受托人要求，转付日都是在收款期后的第一个转付日，原条款这样设计主要是约束贷款服务机构扣除执行费用的</w:t>
      </w:r>
    </w:p>
  </w:comment>
  <w:comment w:id="453" w:author="交银国信" w:date="2016-06-02T13:50:00Z" w:initials="FMZ">
    <w:p w14:paraId="39744E1B" w14:textId="77777777" w:rsidR="00280F90" w:rsidRDefault="00280F90">
      <w:pPr>
        <w:pStyle w:val="CommentText"/>
        <w:rPr>
          <w:rFonts w:eastAsia="宋体"/>
          <w:lang w:eastAsia="zh-CN"/>
        </w:rPr>
      </w:pPr>
      <w:r>
        <w:rPr>
          <w:rStyle w:val="CommentReference"/>
        </w:rPr>
        <w:annotationRef/>
      </w:r>
      <w:r w:rsidRPr="00994994">
        <w:rPr>
          <w:rFonts w:eastAsia="宋体" w:hint="eastAsia"/>
          <w:lang w:eastAsia="zh-CN"/>
        </w:rPr>
        <w:t>需确认</w:t>
      </w:r>
    </w:p>
    <w:p w14:paraId="3DE53641" w14:textId="77777777" w:rsidR="003C45EA" w:rsidRDefault="003C45EA">
      <w:pPr>
        <w:pStyle w:val="CommentText"/>
        <w:rPr>
          <w:rFonts w:eastAsia="宋体"/>
          <w:lang w:eastAsia="zh-CN"/>
        </w:rPr>
      </w:pPr>
    </w:p>
    <w:p w14:paraId="1D5F2A4A" w14:textId="77777777" w:rsidR="003C45EA" w:rsidRPr="00994994" w:rsidRDefault="003C45EA">
      <w:pPr>
        <w:pStyle w:val="CommentText"/>
        <w:rPr>
          <w:rFonts w:eastAsia="宋体"/>
          <w:lang w:eastAsia="zh-CN"/>
        </w:rPr>
      </w:pPr>
      <w:r>
        <w:rPr>
          <w:rFonts w:eastAsia="宋体" w:hint="eastAsia"/>
          <w:lang w:eastAsia="zh-CN"/>
        </w:rPr>
        <w:t>目前苏银的信用评级</w:t>
      </w:r>
      <w:r>
        <w:rPr>
          <w:rFonts w:eastAsia="宋体" w:hint="eastAsia"/>
          <w:lang w:eastAsia="zh-CN"/>
        </w:rPr>
        <w:t>AA+</w:t>
      </w:r>
      <w:r>
        <w:rPr>
          <w:rFonts w:eastAsia="宋体" w:hint="eastAsia"/>
          <w:lang w:eastAsia="zh-CN"/>
        </w:rPr>
        <w:t>（中诚信）</w:t>
      </w:r>
      <w:r w:rsidR="002C54A9">
        <w:rPr>
          <w:rFonts w:eastAsia="宋体" w:hint="eastAsia"/>
          <w:lang w:eastAsia="zh-CN"/>
        </w:rPr>
        <w:t>，鉴于中债的信用评级一般比中诚信低，因此此处设置较低的水平。</w:t>
      </w:r>
      <w:r w:rsidR="00623298" w:rsidRPr="00623298">
        <w:rPr>
          <w:rFonts w:eastAsia="宋体" w:hint="eastAsia"/>
          <w:highlight w:val="green"/>
          <w:lang w:eastAsia="zh-CN"/>
        </w:rPr>
        <w:t>请确认</w:t>
      </w:r>
    </w:p>
  </w:comment>
  <w:comment w:id="454" w:author="交银国信" w:date="2016-05-26T23:08:00Z" w:initials="FMZ">
    <w:p w14:paraId="66E62814" w14:textId="77777777" w:rsidR="00280F90" w:rsidRPr="00994994" w:rsidRDefault="00280F90">
      <w:pPr>
        <w:pStyle w:val="CommentText"/>
        <w:rPr>
          <w:rFonts w:eastAsia="宋体"/>
          <w:lang w:eastAsia="zh-CN"/>
        </w:rPr>
      </w:pPr>
      <w:r>
        <w:rPr>
          <w:rStyle w:val="CommentReference"/>
        </w:rPr>
        <w:annotationRef/>
      </w:r>
      <w:r w:rsidRPr="00994994">
        <w:rPr>
          <w:rFonts w:eastAsia="宋体" w:hint="eastAsia"/>
          <w:lang w:eastAsia="zh-CN"/>
        </w:rPr>
        <w:t>需确认</w:t>
      </w:r>
    </w:p>
  </w:comment>
  <w:comment w:id="726" w:author="ZLYU" w:date="2016-05-26T23:08:00Z" w:initials="ZLYU">
    <w:p w14:paraId="269C873F" w14:textId="77777777" w:rsidR="00322B9F" w:rsidRPr="00EB3767" w:rsidRDefault="00322B9F">
      <w:pPr>
        <w:pStyle w:val="CommentText"/>
        <w:rPr>
          <w:rFonts w:eastAsia="宋体"/>
          <w:lang w:eastAsia="zh-CN"/>
        </w:rPr>
      </w:pPr>
      <w:r>
        <w:rPr>
          <w:rStyle w:val="CommentReference"/>
        </w:rPr>
        <w:annotationRef/>
      </w:r>
      <w:r w:rsidRPr="00EB3767">
        <w:rPr>
          <w:rFonts w:eastAsia="宋体" w:hint="eastAsia"/>
          <w:lang w:eastAsia="zh-CN"/>
        </w:rPr>
        <w:t>请确认服务报告盖章方式</w:t>
      </w:r>
    </w:p>
  </w:comment>
  <w:comment w:id="728" w:author="交银国信" w:date="2016-05-30T15:12:00Z" w:initials="FMZ">
    <w:p w14:paraId="5DFD38A7" w14:textId="77777777" w:rsidR="00883255" w:rsidRPr="00883255" w:rsidRDefault="00883255" w:rsidP="00883255">
      <w:pPr>
        <w:pStyle w:val="CommentText"/>
        <w:rPr>
          <w:rFonts w:eastAsia="宋体"/>
          <w:lang w:eastAsia="zh-CN"/>
        </w:rPr>
      </w:pPr>
      <w:r w:rsidRPr="00BD37D8">
        <w:rPr>
          <w:rStyle w:val="CommentReference"/>
          <w:highlight w:val="green"/>
        </w:rPr>
        <w:annotationRef/>
      </w:r>
      <w:r w:rsidRPr="00883255">
        <w:rPr>
          <w:rFonts w:eastAsia="宋体" w:hint="eastAsia"/>
          <w:highlight w:val="green"/>
          <w:lang w:eastAsia="zh-CN"/>
        </w:rPr>
        <w:t>添加增值税代扣信息</w:t>
      </w:r>
    </w:p>
  </w:comment>
  <w:comment w:id="729" w:author="交银国信" w:date="2016-05-26T23:08:00Z" w:initials="FMZ">
    <w:p w14:paraId="5673446B" w14:textId="77777777" w:rsidR="0091566C" w:rsidRPr="00994994" w:rsidRDefault="0091566C">
      <w:pPr>
        <w:pStyle w:val="CommentText"/>
        <w:rPr>
          <w:rFonts w:eastAsia="宋体"/>
          <w:lang w:eastAsia="zh-CN"/>
        </w:rPr>
      </w:pPr>
      <w:r>
        <w:rPr>
          <w:rStyle w:val="CommentReference"/>
        </w:rPr>
        <w:annotationRef/>
      </w:r>
      <w:r w:rsidRPr="00994994">
        <w:rPr>
          <w:rFonts w:eastAsia="宋体" w:hint="eastAsia"/>
          <w:lang w:eastAsia="zh-CN"/>
        </w:rPr>
        <w:t>与受托报告保持一致</w:t>
      </w:r>
    </w:p>
  </w:comment>
  <w:comment w:id="730" w:author="交银国信" w:date="2016-05-26T23:08:00Z" w:initials="FMZ">
    <w:p w14:paraId="1F14B057" w14:textId="77777777" w:rsidR="00FB28C8" w:rsidRPr="00024684" w:rsidRDefault="00FB28C8">
      <w:pPr>
        <w:pStyle w:val="CommentText"/>
        <w:rPr>
          <w:rFonts w:eastAsia="宋体"/>
          <w:lang w:eastAsia="zh-CN"/>
        </w:rPr>
      </w:pPr>
      <w:r w:rsidRPr="00FB28C8">
        <w:rPr>
          <w:rStyle w:val="CommentReference"/>
          <w:highlight w:val="green"/>
        </w:rPr>
        <w:annotationRef/>
      </w:r>
      <w:r w:rsidRPr="00024684">
        <w:rPr>
          <w:rFonts w:eastAsia="宋体" w:hint="eastAsia"/>
          <w:highlight w:val="green"/>
          <w:lang w:eastAsia="zh-CN"/>
        </w:rPr>
        <w:t>与受托报告保持一致，违约贷款情况在表</w:t>
      </w:r>
      <w:r w:rsidRPr="00024684">
        <w:rPr>
          <w:rFonts w:eastAsia="宋体" w:hint="eastAsia"/>
          <w:highlight w:val="green"/>
          <w:lang w:eastAsia="zh-CN"/>
        </w:rPr>
        <w:t>7</w:t>
      </w:r>
      <w:r w:rsidRPr="00024684">
        <w:rPr>
          <w:rFonts w:eastAsia="宋体" w:hint="eastAsia"/>
          <w:highlight w:val="green"/>
          <w:lang w:eastAsia="zh-CN"/>
        </w:rPr>
        <w:t>中反应</w:t>
      </w:r>
    </w:p>
  </w:comment>
  <w:comment w:id="909" w:author="ZL-2382" w:date="2016-05-26T23:08:00Z" w:initials="ZL-2382">
    <w:p w14:paraId="77BDA98E" w14:textId="77777777" w:rsidR="00322B9F" w:rsidRDefault="00322B9F">
      <w:pPr>
        <w:pStyle w:val="CommentText"/>
      </w:pPr>
      <w:r>
        <w:rPr>
          <w:rStyle w:val="CommentReference"/>
        </w:rPr>
        <w:annotationRef/>
      </w:r>
      <w:r>
        <w:t>待定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BC729" w15:done="0"/>
  <w15:commentEx w15:paraId="24445593" w15:done="0"/>
  <w15:commentEx w15:paraId="6C93AE88" w15:done="0"/>
  <w15:commentEx w15:paraId="789B9834" w15:done="0"/>
  <w15:commentEx w15:paraId="042B0C63" w15:done="0"/>
  <w15:commentEx w15:paraId="0286F16F" w15:done="0"/>
  <w15:commentEx w15:paraId="0DE8DD09" w15:done="0"/>
  <w15:commentEx w15:paraId="1D5F2A4A" w15:done="0"/>
  <w15:commentEx w15:paraId="66E62814" w15:done="0"/>
  <w15:commentEx w15:paraId="269C873F" w15:done="0"/>
  <w15:commentEx w15:paraId="5DFD38A7" w15:done="0"/>
  <w15:commentEx w15:paraId="5673446B" w15:done="0"/>
  <w15:commentEx w15:paraId="1F14B057" w15:done="0"/>
  <w15:commentEx w15:paraId="77BDA9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D02F5" w14:textId="77777777" w:rsidR="00203942" w:rsidRDefault="00203942">
      <w:r>
        <w:separator/>
      </w:r>
    </w:p>
  </w:endnote>
  <w:endnote w:type="continuationSeparator" w:id="0">
    <w:p w14:paraId="29C73FDA" w14:textId="77777777" w:rsidR="00203942" w:rsidRDefault="00203942">
      <w:r>
        <w:continuationSeparator/>
      </w:r>
    </w:p>
  </w:endnote>
  <w:endnote w:type="continuationNotice" w:id="1">
    <w:p w14:paraId="23CD5881" w14:textId="77777777" w:rsidR="00203942" w:rsidRDefault="00203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887" w14:textId="77777777" w:rsidR="00322B9F" w:rsidRDefault="00322B9F">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42385F23" w14:textId="77777777" w:rsidR="00322B9F" w:rsidRDefault="00322B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D3DBA" w14:textId="77777777" w:rsidR="00322B9F" w:rsidRDefault="00322B9F">
    <w:pPr>
      <w:pStyle w:val="Footer"/>
      <w:ind w:right="360"/>
      <w:jc w:val="center"/>
      <w:rPr>
        <w:rFonts w:eastAsia="宋体"/>
        <w:lang w:eastAsia="zh-CN"/>
      </w:rPr>
    </w:pPr>
    <w:r>
      <w:fldChar w:fldCharType="begin"/>
    </w:r>
    <w:r>
      <w:rPr>
        <w:rStyle w:val="PageNumber"/>
      </w:rPr>
      <w:instrText xml:space="preserve"> PAGE </w:instrText>
    </w:r>
    <w:r>
      <w:fldChar w:fldCharType="separate"/>
    </w:r>
    <w:r w:rsidR="00CC6A67">
      <w:rPr>
        <w:rStyle w:val="PageNumbe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333B6" w14:textId="77777777" w:rsidR="00322B9F" w:rsidRDefault="00322B9F">
    <w:pPr>
      <w:pStyle w:val="Footer"/>
      <w:jc w:val="center"/>
      <w:rPr>
        <w:rFonts w:eastAsia="宋体"/>
        <w:lang w:eastAsia="zh-CN"/>
      </w:rPr>
    </w:pPr>
  </w:p>
  <w:p w14:paraId="2463C860" w14:textId="77777777" w:rsidR="00322B9F" w:rsidRDefault="00322B9F">
    <w:pPr>
      <w:pStyle w:val="Footer"/>
      <w:jc w:val="center"/>
      <w:rPr>
        <w:rFonts w:eastAsia="宋体"/>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CFF78" w14:textId="77777777" w:rsidR="00322B9F" w:rsidRDefault="00322B9F">
    <w:pPr>
      <w:pStyle w:val="Footer"/>
      <w:jc w:val="center"/>
    </w:pPr>
    <w:r w:rsidRPr="00F95110">
      <w:rPr>
        <w:lang w:val="en-US"/>
      </w:rPr>
      <w:fldChar w:fldCharType="begin"/>
    </w:r>
    <w:r>
      <w:instrText>PAGE   \* MERGEFORMAT</w:instrText>
    </w:r>
    <w:r w:rsidRPr="00F95110">
      <w:rPr>
        <w:lang w:val="en-US"/>
      </w:rPr>
      <w:fldChar w:fldCharType="separate"/>
    </w:r>
    <w:r w:rsidR="00CC6A67" w:rsidRPr="00CC6A67">
      <w:rPr>
        <w:noProof/>
        <w:lang w:val="zh-CN" w:eastAsia="zh-CN"/>
      </w:rPr>
      <w:t>I</w:t>
    </w:r>
    <w:r w:rsidRPr="00F95110">
      <w:rPr>
        <w:lang w:val="zh-CN"/>
      </w:rPr>
      <w:fldChar w:fldCharType="end"/>
    </w:r>
  </w:p>
  <w:p w14:paraId="3D71A0D2" w14:textId="77777777" w:rsidR="00322B9F" w:rsidRDefault="00322B9F">
    <w:pPr>
      <w:pStyle w:val="Footer"/>
      <w:jc w:val="center"/>
      <w:rPr>
        <w:rFonts w:eastAsia="宋体"/>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F4007" w14:textId="77777777" w:rsidR="00203942" w:rsidRDefault="00203942">
      <w:r>
        <w:separator/>
      </w:r>
    </w:p>
  </w:footnote>
  <w:footnote w:type="continuationSeparator" w:id="0">
    <w:p w14:paraId="770791A8" w14:textId="77777777" w:rsidR="00203942" w:rsidRDefault="00203942">
      <w:r>
        <w:continuationSeparator/>
      </w:r>
    </w:p>
  </w:footnote>
  <w:footnote w:type="continuationNotice" w:id="1">
    <w:p w14:paraId="591C4A19" w14:textId="77777777" w:rsidR="00203942" w:rsidRDefault="00203942"/>
  </w:footnote>
  <w:footnote w:id="2">
    <w:p w14:paraId="7531FED6" w14:textId="77777777" w:rsidR="00322B9F" w:rsidRDefault="00322B9F">
      <w:pPr>
        <w:pStyle w:val="FootnoteText"/>
      </w:pPr>
      <w:r>
        <w:rPr>
          <w:rStyle w:val="FootnoteReference"/>
        </w:rPr>
        <w:footnoteRef/>
      </w:r>
      <w:r w:rsidRPr="00DC5D25">
        <w:t>注：本</w:t>
      </w:r>
      <w:r w:rsidRPr="00DC5D25">
        <w:t>“</w:t>
      </w:r>
      <w:r w:rsidRPr="00DC5D25">
        <w:t>月度</w:t>
      </w:r>
      <w:r>
        <w:rPr>
          <w:rFonts w:hint="eastAsia"/>
        </w:rPr>
        <w:t>/</w:t>
      </w:r>
      <w:r>
        <w:rPr>
          <w:rFonts w:hint="eastAsia"/>
        </w:rPr>
        <w:t>年度</w:t>
      </w:r>
      <w:r w:rsidRPr="00DC5D25">
        <w:t>服务机构报告</w:t>
      </w:r>
      <w:r w:rsidRPr="00DC5D25">
        <w:t>”</w:t>
      </w:r>
      <w:r w:rsidRPr="00DC5D25">
        <w:t>列示</w:t>
      </w:r>
      <w:r w:rsidRPr="000F6603">
        <w:t>的</w:t>
      </w:r>
      <w:r w:rsidRPr="007D7113">
        <w:t>“</w:t>
      </w:r>
      <w:r w:rsidRPr="00612CFA">
        <w:t>重大</w:t>
      </w:r>
      <w:r w:rsidRPr="00C97654">
        <w:t>事件</w:t>
      </w:r>
      <w:r w:rsidRPr="00C97654">
        <w:t>”</w:t>
      </w:r>
      <w:r w:rsidRPr="00C97654">
        <w:t>仅包括与</w:t>
      </w:r>
      <w:r w:rsidRPr="00C97654">
        <w:t>“</w:t>
      </w:r>
      <w:r w:rsidRPr="006D7BC5">
        <w:t>贷款</w:t>
      </w:r>
      <w:r w:rsidRPr="001B0CAF">
        <w:t>服务机构</w:t>
      </w:r>
      <w:r w:rsidRPr="00905C2C">
        <w:t>”</w:t>
      </w:r>
      <w:r w:rsidRPr="00905C2C">
        <w:t>和</w:t>
      </w:r>
      <w:r w:rsidRPr="00905C2C">
        <w:t>“</w:t>
      </w:r>
      <w:r w:rsidRPr="006968D0">
        <w:t>资产池</w:t>
      </w:r>
      <w:r w:rsidRPr="006E3857">
        <w:t>”</w:t>
      </w:r>
      <w:r w:rsidRPr="00A346D3">
        <w:t>相关的</w:t>
      </w:r>
      <w:r w:rsidRPr="00A346D3">
        <w:t>“</w:t>
      </w:r>
      <w:r w:rsidRPr="00A346D3">
        <w:t>重大事件</w:t>
      </w:r>
      <w:r w:rsidRPr="00555840">
        <w:t>”</w:t>
      </w:r>
      <w:r w:rsidRPr="00555840">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078A59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A8AEB99A"/>
    <w:lvl w:ilvl="0">
      <w:start w:val="1"/>
      <w:numFmt w:val="decimal"/>
      <w:lvlText w:val="%1"/>
      <w:lvlJc w:val="left"/>
      <w:pPr>
        <w:tabs>
          <w:tab w:val="left" w:pos="425"/>
        </w:tabs>
        <w:ind w:left="425" w:hanging="425"/>
      </w:pPr>
      <w:rPr>
        <w:rFonts w:hint="eastAsia"/>
        <w:b/>
        <w:bCs/>
        <w:spacing w:val="0"/>
      </w:rPr>
    </w:lvl>
    <w:lvl w:ilvl="1">
      <w:start w:val="1"/>
      <w:numFmt w:val="decimal"/>
      <w:lvlText w:val="%1.%2"/>
      <w:lvlJc w:val="left"/>
      <w:pPr>
        <w:tabs>
          <w:tab w:val="left" w:pos="992"/>
        </w:tabs>
        <w:ind w:left="992" w:hanging="567"/>
      </w:pPr>
      <w:rPr>
        <w:rFonts w:hint="eastAsia"/>
        <w:b/>
        <w:bCs/>
        <w:color w:val="auto"/>
        <w:spacing w:val="0"/>
      </w:rPr>
    </w:lvl>
    <w:lvl w:ilvl="2">
      <w:start w:val="1"/>
      <w:numFmt w:val="decimal"/>
      <w:lvlText w:val="%1.%2.%3"/>
      <w:lvlJc w:val="left"/>
      <w:pPr>
        <w:tabs>
          <w:tab w:val="left" w:pos="1418"/>
        </w:tabs>
        <w:ind w:left="1418" w:hanging="567"/>
      </w:pPr>
      <w:rPr>
        <w:rFonts w:ascii="Times New Roman" w:hAnsi="Times New Roman" w:cs="Times New Roman" w:hint="default"/>
        <w:b/>
        <w:bCs/>
        <w:i w:val="0"/>
        <w:color w:val="auto"/>
        <w:spacing w:val="0"/>
      </w:rPr>
    </w:lvl>
    <w:lvl w:ilvl="3" w:tentative="1">
      <w:start w:val="1"/>
      <w:numFmt w:val="decimal"/>
      <w:lvlText w:val="%1.%2.%3.%4"/>
      <w:lvlJc w:val="left"/>
      <w:pPr>
        <w:tabs>
          <w:tab w:val="left" w:pos="1984"/>
        </w:tabs>
        <w:ind w:left="1984" w:hanging="708"/>
      </w:pPr>
      <w:rPr>
        <w:rFonts w:hint="eastAsia"/>
        <w:b/>
        <w:bCs/>
        <w:spacing w:val="0"/>
      </w:rPr>
    </w:lvl>
    <w:lvl w:ilvl="4" w:tentative="1">
      <w:start w:val="1"/>
      <w:numFmt w:val="decimal"/>
      <w:lvlText w:val="(%5)"/>
      <w:lvlJc w:val="left"/>
      <w:pPr>
        <w:tabs>
          <w:tab w:val="left" w:pos="2551"/>
        </w:tabs>
        <w:ind w:left="2551" w:hanging="850"/>
      </w:pPr>
      <w:rPr>
        <w:rFonts w:hint="eastAsia"/>
        <w:b w:val="0"/>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2" w15:restartNumberingAfterBreak="0">
    <w:nsid w:val="0000000A"/>
    <w:multiLevelType w:val="multilevel"/>
    <w:tmpl w:val="0000000A"/>
    <w:lvl w:ilvl="0">
      <w:start w:val="1"/>
      <w:numFmt w:val="lowerLetter"/>
      <w:lvlText w:val="(%1)"/>
      <w:lvlJc w:val="left"/>
      <w:pPr>
        <w:tabs>
          <w:tab w:val="num" w:pos="846"/>
        </w:tabs>
        <w:ind w:left="846" w:hanging="420"/>
      </w:pPr>
      <w:rPr>
        <w:rFonts w:hint="eastAsia"/>
        <w:b w:val="0"/>
        <w:color w:val="000000"/>
      </w:rPr>
    </w:lvl>
    <w:lvl w:ilvl="1">
      <w:start w:val="1"/>
      <w:numFmt w:val="lowerLetter"/>
      <w:lvlText w:val="%2)"/>
      <w:lvlJc w:val="left"/>
      <w:pPr>
        <w:tabs>
          <w:tab w:val="num" w:pos="841"/>
        </w:tabs>
        <w:ind w:left="841" w:hanging="420"/>
      </w:pPr>
    </w:lvl>
    <w:lvl w:ilvl="2">
      <w:start w:val="1"/>
      <w:numFmt w:val="lowerRoman"/>
      <w:lvlText w:val="%3."/>
      <w:lvlJc w:val="right"/>
      <w:pPr>
        <w:tabs>
          <w:tab w:val="num" w:pos="1261"/>
        </w:tabs>
        <w:ind w:left="1261" w:hanging="420"/>
      </w:pPr>
    </w:lvl>
    <w:lvl w:ilvl="3">
      <w:start w:val="1"/>
      <w:numFmt w:val="decimal"/>
      <w:lvlText w:val="%4."/>
      <w:lvlJc w:val="left"/>
      <w:pPr>
        <w:tabs>
          <w:tab w:val="num" w:pos="1681"/>
        </w:tabs>
        <w:ind w:left="1681" w:hanging="420"/>
      </w:pPr>
    </w:lvl>
    <w:lvl w:ilvl="4">
      <w:start w:val="1"/>
      <w:numFmt w:val="lowerLetter"/>
      <w:lvlText w:val="%5)"/>
      <w:lvlJc w:val="left"/>
      <w:pPr>
        <w:tabs>
          <w:tab w:val="num" w:pos="2101"/>
        </w:tabs>
        <w:ind w:left="2101" w:hanging="420"/>
      </w:pPr>
    </w:lvl>
    <w:lvl w:ilvl="5">
      <w:start w:val="1"/>
      <w:numFmt w:val="lowerRoman"/>
      <w:lvlText w:val="%6."/>
      <w:lvlJc w:val="right"/>
      <w:pPr>
        <w:tabs>
          <w:tab w:val="num" w:pos="2521"/>
        </w:tabs>
        <w:ind w:left="2521" w:hanging="420"/>
      </w:pPr>
    </w:lvl>
    <w:lvl w:ilvl="6">
      <w:start w:val="1"/>
      <w:numFmt w:val="decimal"/>
      <w:lvlText w:val="%7."/>
      <w:lvlJc w:val="left"/>
      <w:pPr>
        <w:tabs>
          <w:tab w:val="num" w:pos="2941"/>
        </w:tabs>
        <w:ind w:left="2941" w:hanging="420"/>
      </w:pPr>
    </w:lvl>
    <w:lvl w:ilvl="7">
      <w:start w:val="1"/>
      <w:numFmt w:val="lowerLetter"/>
      <w:lvlText w:val="%8)"/>
      <w:lvlJc w:val="left"/>
      <w:pPr>
        <w:tabs>
          <w:tab w:val="num" w:pos="3361"/>
        </w:tabs>
        <w:ind w:left="3361" w:hanging="420"/>
      </w:pPr>
    </w:lvl>
    <w:lvl w:ilvl="8">
      <w:start w:val="1"/>
      <w:numFmt w:val="lowerRoman"/>
      <w:lvlText w:val="%9."/>
      <w:lvlJc w:val="right"/>
      <w:pPr>
        <w:tabs>
          <w:tab w:val="num" w:pos="3781"/>
        </w:tabs>
        <w:ind w:left="3781" w:hanging="420"/>
      </w:pPr>
    </w:lvl>
  </w:abstractNum>
  <w:abstractNum w:abstractNumId="3" w15:restartNumberingAfterBreak="0">
    <w:nsid w:val="0000000C"/>
    <w:multiLevelType w:val="singleLevel"/>
    <w:tmpl w:val="0000000C"/>
    <w:lvl w:ilvl="0">
      <w:start w:val="1"/>
      <w:numFmt w:val="lowerLetter"/>
      <w:suff w:val="space"/>
      <w:lvlText w:val="(%1)"/>
      <w:lvlJc w:val="left"/>
    </w:lvl>
  </w:abstractNum>
  <w:abstractNum w:abstractNumId="4" w15:restartNumberingAfterBreak="0">
    <w:nsid w:val="00000010"/>
    <w:multiLevelType w:val="multilevel"/>
    <w:tmpl w:val="00000010"/>
    <w:lvl w:ilvl="0">
      <w:start w:val="1"/>
      <w:numFmt w:val="decimal"/>
      <w:lvlText w:val="（%1）"/>
      <w:lvlJc w:val="left"/>
      <w:pPr>
        <w:tabs>
          <w:tab w:val="left" w:pos="1020"/>
        </w:tabs>
        <w:ind w:left="1020" w:hanging="600"/>
      </w:pPr>
      <w:rPr>
        <w:rFonts w:ascii="Times New Roman" w:hAnsi="Times New Roman" w:cs="Times New Roman" w:hint="default"/>
        <w:b w:val="0"/>
        <w:bCs w:val="0"/>
        <w:color w:val="auto"/>
        <w:spacing w:val="0"/>
      </w:rPr>
    </w:lvl>
    <w:lvl w:ilvl="1" w:tentative="1">
      <w:start w:val="1"/>
      <w:numFmt w:val="decimal"/>
      <w:lvlText w:val="%1.%2"/>
      <w:lvlJc w:val="left"/>
      <w:pPr>
        <w:tabs>
          <w:tab w:val="left" w:pos="1412"/>
        </w:tabs>
        <w:ind w:left="1412" w:hanging="567"/>
      </w:pPr>
      <w:rPr>
        <w:rFonts w:hint="eastAsia"/>
      </w:rPr>
    </w:lvl>
    <w:lvl w:ilvl="2" w:tentative="1">
      <w:start w:val="1"/>
      <w:numFmt w:val="decimal"/>
      <w:lvlText w:val="%1.%2.%3"/>
      <w:lvlJc w:val="left"/>
      <w:pPr>
        <w:tabs>
          <w:tab w:val="left" w:pos="1838"/>
        </w:tabs>
        <w:ind w:left="1838" w:hanging="567"/>
      </w:pPr>
      <w:rPr>
        <w:rFonts w:hint="eastAsia"/>
      </w:rPr>
    </w:lvl>
    <w:lvl w:ilvl="3" w:tentative="1">
      <w:start w:val="1"/>
      <w:numFmt w:val="decimal"/>
      <w:lvlText w:val="%4（1）"/>
      <w:lvlJc w:val="left"/>
      <w:pPr>
        <w:tabs>
          <w:tab w:val="left" w:pos="2404"/>
        </w:tabs>
        <w:ind w:left="2404" w:hanging="708"/>
      </w:pPr>
      <w:rPr>
        <w:rFonts w:hint="eastAsia"/>
      </w:rPr>
    </w:lvl>
    <w:lvl w:ilvl="4" w:tentative="1">
      <w:start w:val="1"/>
      <w:numFmt w:val="decimal"/>
      <w:lvlText w:val="%1.%2.%3.%4.%5"/>
      <w:lvlJc w:val="left"/>
      <w:pPr>
        <w:tabs>
          <w:tab w:val="left" w:pos="2971"/>
        </w:tabs>
        <w:ind w:left="2971" w:hanging="850"/>
      </w:pPr>
      <w:rPr>
        <w:rFonts w:hint="eastAsia"/>
      </w:rPr>
    </w:lvl>
    <w:lvl w:ilvl="5" w:tentative="1">
      <w:start w:val="1"/>
      <w:numFmt w:val="decimal"/>
      <w:lvlText w:val="%1.%2.%3.%4.%5.%6"/>
      <w:lvlJc w:val="left"/>
      <w:pPr>
        <w:tabs>
          <w:tab w:val="left" w:pos="3680"/>
        </w:tabs>
        <w:ind w:left="3680" w:hanging="1134"/>
      </w:pPr>
      <w:rPr>
        <w:rFonts w:hint="eastAsia"/>
      </w:rPr>
    </w:lvl>
    <w:lvl w:ilvl="6" w:tentative="1">
      <w:start w:val="1"/>
      <w:numFmt w:val="decimal"/>
      <w:lvlText w:val="%1.%2.%3.%4.%5.%6.%7"/>
      <w:lvlJc w:val="left"/>
      <w:pPr>
        <w:tabs>
          <w:tab w:val="left" w:pos="4247"/>
        </w:tabs>
        <w:ind w:left="4247" w:hanging="1276"/>
      </w:pPr>
      <w:rPr>
        <w:rFonts w:hint="eastAsia"/>
      </w:rPr>
    </w:lvl>
    <w:lvl w:ilvl="7" w:tentative="1">
      <w:start w:val="1"/>
      <w:numFmt w:val="decimal"/>
      <w:lvlText w:val="%1.%2.%3.%4.%5.%6.%7.%8"/>
      <w:lvlJc w:val="left"/>
      <w:pPr>
        <w:tabs>
          <w:tab w:val="left" w:pos="4814"/>
        </w:tabs>
        <w:ind w:left="4814" w:hanging="1418"/>
      </w:pPr>
      <w:rPr>
        <w:rFonts w:hint="eastAsia"/>
      </w:rPr>
    </w:lvl>
    <w:lvl w:ilvl="8" w:tentative="1">
      <w:start w:val="1"/>
      <w:numFmt w:val="decimal"/>
      <w:lvlText w:val="%1.%2.%3.%4.%5.%6.%7.%8.%9"/>
      <w:lvlJc w:val="left"/>
      <w:pPr>
        <w:tabs>
          <w:tab w:val="left" w:pos="5522"/>
        </w:tabs>
        <w:ind w:left="5522" w:hanging="1700"/>
      </w:pPr>
      <w:rPr>
        <w:rFonts w:hint="eastAsia"/>
      </w:rPr>
    </w:lvl>
  </w:abstractNum>
  <w:abstractNum w:abstractNumId="5" w15:restartNumberingAfterBreak="0">
    <w:nsid w:val="00000011"/>
    <w:multiLevelType w:val="multilevel"/>
    <w:tmpl w:val="00000011"/>
    <w:lvl w:ilvl="0">
      <w:start w:val="1"/>
      <w:numFmt w:val="decimal"/>
      <w:lvlText w:val="(%1)"/>
      <w:lvlJc w:val="left"/>
      <w:pPr>
        <w:tabs>
          <w:tab w:val="left" w:pos="425"/>
        </w:tabs>
        <w:ind w:left="425" w:hanging="425"/>
      </w:pPr>
      <w:rPr>
        <w:rFonts w:hint="eastAsia"/>
      </w:rPr>
    </w:lvl>
    <w:lvl w:ilvl="1">
      <w:start w:val="1"/>
      <w:numFmt w:val="lowerLetter"/>
      <w:lvlText w:val="(%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4（1）"/>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6" w15:restartNumberingAfterBreak="0">
    <w:nsid w:val="0000001E"/>
    <w:multiLevelType w:val="multilevel"/>
    <w:tmpl w:val="0000001E"/>
    <w:lvl w:ilvl="0" w:tentative="1">
      <w:start w:val="1"/>
      <w:numFmt w:val="decimal"/>
      <w:pStyle w:val="FWBL1"/>
      <w:lvlText w:val="%1."/>
      <w:lvlJc w:val="left"/>
      <w:pPr>
        <w:tabs>
          <w:tab w:val="left" w:pos="720"/>
        </w:tabs>
      </w:pPr>
      <w:rPr>
        <w:rFonts w:ascii="Times New Roman" w:hAnsi="Times New Roman" w:cs="Times New Roman"/>
        <w:b/>
        <w:bCs/>
        <w:i w:val="0"/>
        <w:iCs w:val="0"/>
        <w:caps w:val="0"/>
        <w:color w:val="auto"/>
        <w:spacing w:val="0"/>
        <w:u w:val="none"/>
      </w:rPr>
    </w:lvl>
    <w:lvl w:ilvl="1" w:tentative="1">
      <w:start w:val="1"/>
      <w:numFmt w:val="decimal"/>
      <w:pStyle w:val="FWBL2"/>
      <w:lvlText w:val="%1.%2"/>
      <w:lvlJc w:val="left"/>
      <w:pPr>
        <w:tabs>
          <w:tab w:val="left" w:pos="720"/>
        </w:tabs>
      </w:pPr>
      <w:rPr>
        <w:rFonts w:ascii="Times New Roman" w:hAnsi="Times New Roman" w:cs="Times New Roman"/>
        <w:b w:val="0"/>
        <w:bCs w:val="0"/>
        <w:i w:val="0"/>
        <w:iCs w:val="0"/>
        <w:caps w:val="0"/>
        <w:color w:val="auto"/>
        <w:spacing w:val="0"/>
        <w:u w:val="none"/>
      </w:rPr>
    </w:lvl>
    <w:lvl w:ilvl="2" w:tentative="1">
      <w:start w:val="1"/>
      <w:numFmt w:val="lowerLetter"/>
      <w:pStyle w:val="FWBL3"/>
      <w:lvlText w:val="(%3)"/>
      <w:lvlJc w:val="left"/>
      <w:pPr>
        <w:tabs>
          <w:tab w:val="left" w:pos="720"/>
        </w:tabs>
        <w:ind w:left="720" w:hanging="720"/>
      </w:pPr>
      <w:rPr>
        <w:rFonts w:ascii="Times New Roman" w:hAnsi="Times New Roman" w:cs="Times New Roman"/>
        <w:b w:val="0"/>
        <w:bCs w:val="0"/>
        <w:i w:val="0"/>
        <w:iCs w:val="0"/>
        <w:caps w:val="0"/>
        <w:color w:val="auto"/>
        <w:spacing w:val="0"/>
        <w:u w:val="none"/>
      </w:rPr>
    </w:lvl>
    <w:lvl w:ilvl="3" w:tentative="1">
      <w:start w:val="1"/>
      <w:numFmt w:val="lowerRoman"/>
      <w:pStyle w:val="FWBL4"/>
      <w:lvlText w:val="（%4）"/>
      <w:lvlJc w:val="right"/>
      <w:pPr>
        <w:tabs>
          <w:tab w:val="left" w:pos="1440"/>
        </w:tabs>
        <w:ind w:left="1440" w:hanging="216"/>
      </w:pPr>
      <w:rPr>
        <w:rFonts w:ascii="Times New Roman" w:eastAsia="楷体_GB2312" w:hAnsi="Times New Roman"/>
        <w:b w:val="0"/>
        <w:bCs w:val="0"/>
        <w:i w:val="0"/>
        <w:iCs w:val="0"/>
        <w:caps w:val="0"/>
        <w:color w:val="auto"/>
        <w:spacing w:val="0"/>
        <w:u w:val="none"/>
      </w:rPr>
    </w:lvl>
    <w:lvl w:ilvl="4" w:tentative="1">
      <w:start w:val="1"/>
      <w:numFmt w:val="upperLetter"/>
      <w:pStyle w:val="FWBL5"/>
      <w:lvlText w:val="(%5)"/>
      <w:lvlJc w:val="left"/>
      <w:pPr>
        <w:tabs>
          <w:tab w:val="left" w:pos="2160"/>
        </w:tabs>
        <w:ind w:left="2160" w:hanging="720"/>
      </w:pPr>
      <w:rPr>
        <w:rFonts w:ascii="Times New Roman" w:hAnsi="Times New Roman" w:cs="Times New Roman"/>
        <w:b w:val="0"/>
        <w:bCs w:val="0"/>
        <w:i w:val="0"/>
        <w:iCs w:val="0"/>
        <w:caps w:val="0"/>
        <w:color w:val="auto"/>
        <w:spacing w:val="0"/>
        <w:u w:val="none"/>
      </w:rPr>
    </w:lvl>
    <w:lvl w:ilvl="5" w:tentative="1">
      <w:start w:val="1"/>
      <w:numFmt w:val="upperRoman"/>
      <w:pStyle w:val="FWBL6"/>
      <w:lvlText w:val="(%6)"/>
      <w:lvlJc w:val="right"/>
      <w:pPr>
        <w:tabs>
          <w:tab w:val="left" w:pos="2880"/>
        </w:tabs>
        <w:ind w:left="2880" w:hanging="216"/>
      </w:pPr>
      <w:rPr>
        <w:rFonts w:ascii="Times New Roman" w:hAnsi="Times New Roman" w:cs="Times New Roman"/>
        <w:b w:val="0"/>
        <w:bCs w:val="0"/>
        <w:i w:val="0"/>
        <w:iCs w:val="0"/>
        <w:caps w:val="0"/>
        <w:color w:val="auto"/>
        <w:spacing w:val="0"/>
        <w:u w:val="none"/>
      </w:rPr>
    </w:lvl>
    <w:lvl w:ilvl="6" w:tentative="1">
      <w:start w:val="27"/>
      <w:numFmt w:val="lowerLetter"/>
      <w:pStyle w:val="FWBL7"/>
      <w:lvlText w:val="(%7)"/>
      <w:lvlJc w:val="left"/>
      <w:pPr>
        <w:tabs>
          <w:tab w:val="left" w:pos="3600"/>
        </w:tabs>
        <w:ind w:left="3600" w:hanging="720"/>
      </w:pPr>
      <w:rPr>
        <w:rFonts w:ascii="Times New Roman" w:hAnsi="Times New Roman" w:cs="Times New Roman"/>
        <w:b w:val="0"/>
        <w:bCs w:val="0"/>
        <w:i w:val="0"/>
        <w:iCs w:val="0"/>
        <w:caps w:val="0"/>
        <w:color w:val="auto"/>
        <w:spacing w:val="0"/>
        <w:u w:val="none"/>
      </w:rPr>
    </w:lvl>
    <w:lvl w:ilvl="7" w:tentative="1">
      <w:start w:val="1"/>
      <w:numFmt w:val="decimal"/>
      <w:pStyle w:val="FWBL8"/>
      <w:lvlText w:val="(%8)"/>
      <w:lvlJc w:val="left"/>
      <w:pPr>
        <w:tabs>
          <w:tab w:val="left" w:pos="4320"/>
        </w:tabs>
        <w:ind w:left="4320" w:hanging="720"/>
      </w:pPr>
      <w:rPr>
        <w:rFonts w:ascii="Times New Roman" w:hAnsi="Times New Roman" w:cs="Times New Roman"/>
        <w:b w:val="0"/>
        <w:bCs w:val="0"/>
        <w:i w:val="0"/>
        <w:iCs w:val="0"/>
        <w:caps w:val="0"/>
        <w:color w:val="auto"/>
        <w:spacing w:val="0"/>
        <w:u w:val="none"/>
      </w:rPr>
    </w:lvl>
    <w:lvl w:ilvl="8" w:tentative="1">
      <w:start w:val="1"/>
      <w:numFmt w:val="lowerRoman"/>
      <w:lvlText w:val="%9)"/>
      <w:lvlJc w:val="left"/>
      <w:pPr>
        <w:tabs>
          <w:tab w:val="left" w:pos="5760"/>
        </w:tabs>
        <w:ind w:left="5760" w:hanging="720"/>
      </w:pPr>
      <w:rPr>
        <w:rFonts w:ascii="Times New Roman" w:hAnsi="Times New Roman" w:cs="Times New Roman"/>
        <w:b w:val="0"/>
        <w:bCs w:val="0"/>
        <w:i w:val="0"/>
        <w:iCs w:val="0"/>
        <w:caps w:val="0"/>
        <w:color w:val="auto"/>
        <w:spacing w:val="0"/>
        <w:u w:val="none"/>
      </w:rPr>
    </w:lvl>
  </w:abstractNum>
  <w:abstractNum w:abstractNumId="7" w15:restartNumberingAfterBreak="0">
    <w:nsid w:val="00000020"/>
    <w:multiLevelType w:val="multilevel"/>
    <w:tmpl w:val="00000020"/>
    <w:lvl w:ilvl="0">
      <w:start w:val="1"/>
      <w:numFmt w:val="decimal"/>
      <w:lvlText w:val="%1."/>
      <w:lvlJc w:val="left"/>
      <w:pPr>
        <w:tabs>
          <w:tab w:val="left" w:pos="420"/>
        </w:tabs>
        <w:ind w:left="420" w:hanging="420"/>
      </w:pPr>
      <w:rPr>
        <w:b/>
      </w:rPr>
    </w:lvl>
    <w:lvl w:ilvl="1" w:tentative="1">
      <w:start w:val="1"/>
      <w:numFmt w:val="japaneseCounting"/>
      <w:lvlText w:val="%2、"/>
      <w:lvlJc w:val="left"/>
      <w:pPr>
        <w:tabs>
          <w:tab w:val="left" w:pos="900"/>
        </w:tabs>
        <w:ind w:left="900" w:hanging="480"/>
      </w:pPr>
      <w:rPr>
        <w:rFonts w:hint="eastAsia"/>
      </w:rPr>
    </w:lvl>
    <w:lvl w:ilvl="2" w:tentative="1">
      <w:start w:val="1"/>
      <w:numFmt w:val="japaneseCounting"/>
      <w:lvlText w:val="（%3）"/>
      <w:lvlJc w:val="left"/>
      <w:pPr>
        <w:tabs>
          <w:tab w:val="left" w:pos="1560"/>
        </w:tabs>
        <w:ind w:left="1560" w:hanging="720"/>
      </w:pPr>
      <w:rPr>
        <w:rFonts w:ascii="Times New Roman" w:eastAsia="楷体_GB2312" w:hAnsi="Times New Roman"/>
        <w:b w:val="0"/>
        <w:bCs w:val="0"/>
        <w:spacing w:val="0"/>
      </w:rPr>
    </w:lvl>
    <w:lvl w:ilvl="3" w:tentative="1">
      <w:start w:val="1"/>
      <w:numFmt w:val="lowerRoman"/>
      <w:lvlText w:val="(%4)"/>
      <w:lvlJc w:val="left"/>
      <w:pPr>
        <w:tabs>
          <w:tab w:val="left" w:pos="1980"/>
        </w:tabs>
        <w:ind w:left="1980" w:hanging="7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01932224"/>
    <w:multiLevelType w:val="hybridMultilevel"/>
    <w:tmpl w:val="1032BB5E"/>
    <w:lvl w:ilvl="0" w:tplc="B5EE1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9D3CEB"/>
    <w:multiLevelType w:val="multilevel"/>
    <w:tmpl w:val="2C1806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057D2CF8"/>
    <w:multiLevelType w:val="multilevel"/>
    <w:tmpl w:val="057D2CF8"/>
    <w:lvl w:ilvl="0">
      <w:start w:val="1"/>
      <w:numFmt w:val="lowerLetter"/>
      <w:lvlText w:val="(%1)"/>
      <w:lvlJc w:val="left"/>
      <w:pPr>
        <w:ind w:left="1515" w:hanging="420"/>
      </w:pPr>
      <w:rPr>
        <w:rFonts w:hint="eastAsia"/>
        <w:b w:val="0"/>
      </w:rPr>
    </w:lvl>
    <w:lvl w:ilvl="1" w:tentative="1">
      <w:start w:val="1"/>
      <w:numFmt w:val="lowerLetter"/>
      <w:lvlText w:val="%2)"/>
      <w:lvlJc w:val="left"/>
      <w:pPr>
        <w:ind w:left="1935" w:hanging="420"/>
      </w:pPr>
    </w:lvl>
    <w:lvl w:ilvl="2" w:tentative="1">
      <w:start w:val="1"/>
      <w:numFmt w:val="lowerRoman"/>
      <w:lvlText w:val="%3."/>
      <w:lvlJc w:val="right"/>
      <w:pPr>
        <w:ind w:left="2355" w:hanging="420"/>
      </w:pPr>
    </w:lvl>
    <w:lvl w:ilvl="3" w:tentative="1">
      <w:start w:val="1"/>
      <w:numFmt w:val="decimal"/>
      <w:lvlText w:val="%4."/>
      <w:lvlJc w:val="left"/>
      <w:pPr>
        <w:ind w:left="2775" w:hanging="420"/>
      </w:pPr>
    </w:lvl>
    <w:lvl w:ilvl="4" w:tentative="1">
      <w:start w:val="1"/>
      <w:numFmt w:val="lowerLetter"/>
      <w:lvlText w:val="%5)"/>
      <w:lvlJc w:val="left"/>
      <w:pPr>
        <w:ind w:left="3195" w:hanging="420"/>
      </w:pPr>
    </w:lvl>
    <w:lvl w:ilvl="5" w:tentative="1">
      <w:start w:val="1"/>
      <w:numFmt w:val="lowerRoman"/>
      <w:lvlText w:val="%6."/>
      <w:lvlJc w:val="right"/>
      <w:pPr>
        <w:ind w:left="3615" w:hanging="420"/>
      </w:pPr>
    </w:lvl>
    <w:lvl w:ilvl="6" w:tentative="1">
      <w:start w:val="1"/>
      <w:numFmt w:val="decimal"/>
      <w:lvlText w:val="%7."/>
      <w:lvlJc w:val="left"/>
      <w:pPr>
        <w:ind w:left="4035" w:hanging="420"/>
      </w:pPr>
    </w:lvl>
    <w:lvl w:ilvl="7" w:tentative="1">
      <w:start w:val="1"/>
      <w:numFmt w:val="lowerLetter"/>
      <w:lvlText w:val="%8)"/>
      <w:lvlJc w:val="left"/>
      <w:pPr>
        <w:ind w:left="4455" w:hanging="420"/>
      </w:pPr>
    </w:lvl>
    <w:lvl w:ilvl="8" w:tentative="1">
      <w:start w:val="1"/>
      <w:numFmt w:val="lowerRoman"/>
      <w:lvlText w:val="%9."/>
      <w:lvlJc w:val="right"/>
      <w:pPr>
        <w:ind w:left="4875" w:hanging="420"/>
      </w:pPr>
    </w:lvl>
  </w:abstractNum>
  <w:abstractNum w:abstractNumId="11" w15:restartNumberingAfterBreak="0">
    <w:nsid w:val="0A2C5A1E"/>
    <w:multiLevelType w:val="multilevel"/>
    <w:tmpl w:val="0A2C5A1E"/>
    <w:lvl w:ilvl="0">
      <w:start w:val="1"/>
      <w:numFmt w:val="decimal"/>
      <w:lvlText w:val="%1"/>
      <w:lvlJc w:val="left"/>
      <w:pPr>
        <w:tabs>
          <w:tab w:val="num" w:pos="425"/>
        </w:tabs>
        <w:ind w:left="425" w:hanging="425"/>
      </w:pPr>
      <w:rPr>
        <w:rFonts w:hint="eastAsia"/>
        <w:b/>
      </w:rPr>
    </w:lvl>
    <w:lvl w:ilvl="1">
      <w:start w:val="1"/>
      <w:numFmt w:val="decimal"/>
      <w:lvlText w:val="%1.%2"/>
      <w:lvlJc w:val="left"/>
      <w:pPr>
        <w:tabs>
          <w:tab w:val="num" w:pos="992"/>
        </w:tabs>
        <w:ind w:left="992" w:hanging="567"/>
      </w:pPr>
      <w:rPr>
        <w:rFonts w:hint="default"/>
        <w:b/>
      </w:rPr>
    </w:lvl>
    <w:lvl w:ilvl="2">
      <w:start w:val="1"/>
      <w:numFmt w:val="decimal"/>
      <w:lvlText w:val="%1.%2.%3"/>
      <w:lvlJc w:val="left"/>
      <w:pPr>
        <w:tabs>
          <w:tab w:val="num" w:pos="1418"/>
        </w:tabs>
        <w:ind w:left="1418" w:hanging="567"/>
      </w:pPr>
      <w:rPr>
        <w:rFonts w:hint="default"/>
        <w:b/>
      </w:rPr>
    </w:lvl>
    <w:lvl w:ilvl="3">
      <w:start w:val="1"/>
      <w:numFmt w:val="decimal"/>
      <w:lvlText w:val="%1.%2.%3.%4"/>
      <w:lvlJc w:val="left"/>
      <w:pPr>
        <w:tabs>
          <w:tab w:val="num" w:pos="1984"/>
        </w:tabs>
        <w:ind w:left="1984" w:hanging="708"/>
      </w:pPr>
      <w:rPr>
        <w:rFonts w:hint="eastAsia"/>
        <w:b/>
      </w:rPr>
    </w:lvl>
    <w:lvl w:ilvl="4">
      <w:start w:val="1"/>
      <w:numFmt w:val="lowerLetter"/>
      <w:lvlText w:val="(%5)"/>
      <w:lvlJc w:val="left"/>
      <w:pPr>
        <w:tabs>
          <w:tab w:val="num" w:pos="2551"/>
        </w:tabs>
        <w:ind w:left="2551" w:hanging="850"/>
      </w:pPr>
      <w:rPr>
        <w:rFonts w:hint="eastAsia"/>
        <w:b w:val="0"/>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0B0D1635"/>
    <w:multiLevelType w:val="multilevel"/>
    <w:tmpl w:val="0B0D1635"/>
    <w:lvl w:ilvl="0">
      <w:start w:val="1"/>
      <w:numFmt w:val="lowerLetter"/>
      <w:lvlText w:val="(%1)"/>
      <w:lvlJc w:val="left"/>
      <w:pPr>
        <w:ind w:left="1413" w:hanging="420"/>
      </w:pPr>
      <w:rPr>
        <w:rFonts w:hint="eastAsia"/>
        <w:b w:val="0"/>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3" w15:restartNumberingAfterBreak="0">
    <w:nsid w:val="0D1A621A"/>
    <w:multiLevelType w:val="multilevel"/>
    <w:tmpl w:val="0D1A621A"/>
    <w:lvl w:ilvl="0">
      <w:start w:val="1"/>
      <w:numFmt w:val="lowerLetter"/>
      <w:lvlText w:val="(%1)"/>
      <w:lvlJc w:val="left"/>
      <w:pPr>
        <w:ind w:left="420" w:hanging="420"/>
      </w:pPr>
      <w:rPr>
        <w:rFonts w:hint="eastAsia"/>
        <w:b w:val="0"/>
        <w:sz w:val="18"/>
        <w:szCs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0E4B023E"/>
    <w:multiLevelType w:val="hybridMultilevel"/>
    <w:tmpl w:val="9AF8B0BC"/>
    <w:lvl w:ilvl="0" w:tplc="D256B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7B5DEB"/>
    <w:multiLevelType w:val="multilevel"/>
    <w:tmpl w:val="9120121A"/>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12434A9E"/>
    <w:multiLevelType w:val="multilevel"/>
    <w:tmpl w:val="12434A9E"/>
    <w:lvl w:ilvl="0">
      <w:start w:val="1"/>
      <w:numFmt w:val="lowerLetter"/>
      <w:lvlText w:val="(%1)"/>
      <w:lvlJc w:val="left"/>
      <w:pPr>
        <w:ind w:left="1515" w:hanging="420"/>
      </w:pPr>
      <w:rPr>
        <w:rFonts w:hint="eastAsia"/>
        <w:b w:val="0"/>
        <w:sz w:val="18"/>
        <w:szCs w:val="18"/>
      </w:rPr>
    </w:lvl>
    <w:lvl w:ilvl="1" w:tentative="1">
      <w:start w:val="1"/>
      <w:numFmt w:val="lowerLetter"/>
      <w:lvlText w:val="%2)"/>
      <w:lvlJc w:val="left"/>
      <w:pPr>
        <w:ind w:left="1935" w:hanging="420"/>
      </w:pPr>
    </w:lvl>
    <w:lvl w:ilvl="2" w:tentative="1">
      <w:start w:val="1"/>
      <w:numFmt w:val="lowerRoman"/>
      <w:lvlText w:val="%3."/>
      <w:lvlJc w:val="right"/>
      <w:pPr>
        <w:ind w:left="2355" w:hanging="420"/>
      </w:pPr>
    </w:lvl>
    <w:lvl w:ilvl="3" w:tentative="1">
      <w:start w:val="1"/>
      <w:numFmt w:val="decimal"/>
      <w:lvlText w:val="%4."/>
      <w:lvlJc w:val="left"/>
      <w:pPr>
        <w:ind w:left="2775" w:hanging="420"/>
      </w:pPr>
    </w:lvl>
    <w:lvl w:ilvl="4" w:tentative="1">
      <w:start w:val="1"/>
      <w:numFmt w:val="lowerLetter"/>
      <w:lvlText w:val="%5)"/>
      <w:lvlJc w:val="left"/>
      <w:pPr>
        <w:ind w:left="3195" w:hanging="420"/>
      </w:pPr>
    </w:lvl>
    <w:lvl w:ilvl="5" w:tentative="1">
      <w:start w:val="1"/>
      <w:numFmt w:val="lowerRoman"/>
      <w:lvlText w:val="%6."/>
      <w:lvlJc w:val="right"/>
      <w:pPr>
        <w:ind w:left="3615" w:hanging="420"/>
      </w:pPr>
    </w:lvl>
    <w:lvl w:ilvl="6" w:tentative="1">
      <w:start w:val="1"/>
      <w:numFmt w:val="decimal"/>
      <w:lvlText w:val="%7."/>
      <w:lvlJc w:val="left"/>
      <w:pPr>
        <w:ind w:left="4035" w:hanging="420"/>
      </w:pPr>
    </w:lvl>
    <w:lvl w:ilvl="7" w:tentative="1">
      <w:start w:val="1"/>
      <w:numFmt w:val="lowerLetter"/>
      <w:lvlText w:val="%8)"/>
      <w:lvlJc w:val="left"/>
      <w:pPr>
        <w:ind w:left="4455" w:hanging="420"/>
      </w:pPr>
    </w:lvl>
    <w:lvl w:ilvl="8" w:tentative="1">
      <w:start w:val="1"/>
      <w:numFmt w:val="lowerRoman"/>
      <w:lvlText w:val="%9."/>
      <w:lvlJc w:val="right"/>
      <w:pPr>
        <w:ind w:left="4875" w:hanging="420"/>
      </w:pPr>
    </w:lvl>
  </w:abstractNum>
  <w:abstractNum w:abstractNumId="17" w15:restartNumberingAfterBreak="0">
    <w:nsid w:val="178324D1"/>
    <w:multiLevelType w:val="multilevel"/>
    <w:tmpl w:val="178324D1"/>
    <w:lvl w:ilvl="0">
      <w:start w:val="1"/>
      <w:numFmt w:val="decimal"/>
      <w:lvlText w:val="(%1)"/>
      <w:lvlJc w:val="left"/>
      <w:pPr>
        <w:ind w:left="1413" w:hanging="420"/>
      </w:pPr>
      <w:rPr>
        <w:rFonts w:hint="eastAsia"/>
        <w:b w:val="0"/>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8" w15:restartNumberingAfterBreak="0">
    <w:nsid w:val="193B1CF1"/>
    <w:multiLevelType w:val="multilevel"/>
    <w:tmpl w:val="193B1CF1"/>
    <w:lvl w:ilvl="0">
      <w:start w:val="1"/>
      <w:numFmt w:val="decimal"/>
      <w:lvlText w:val="%1"/>
      <w:lvlJc w:val="left"/>
      <w:pPr>
        <w:ind w:left="425" w:hanging="425"/>
      </w:pPr>
    </w:lvl>
    <w:lvl w:ilvl="1">
      <w:start w:val="1"/>
      <w:numFmt w:val="decimal"/>
      <w:lvlText w:val="%1.%2"/>
      <w:lvlJc w:val="left"/>
      <w:pPr>
        <w:ind w:left="993" w:hanging="567"/>
      </w:pPr>
      <w:rPr>
        <w:b/>
      </w:r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9" w15:restartNumberingAfterBreak="0">
    <w:nsid w:val="1AE27C9D"/>
    <w:multiLevelType w:val="multilevel"/>
    <w:tmpl w:val="1AE27C9D"/>
    <w:lvl w:ilvl="0" w:tentative="1">
      <w:start w:val="1"/>
      <w:numFmt w:val="decimal"/>
      <w:lvlText w:val="%1."/>
      <w:lvlJc w:val="left"/>
      <w:pPr>
        <w:tabs>
          <w:tab w:val="left" w:pos="420"/>
        </w:tabs>
        <w:ind w:left="420" w:hanging="420"/>
      </w:pPr>
      <w:rPr>
        <w:b/>
      </w:rPr>
    </w:lvl>
    <w:lvl w:ilvl="1" w:tentative="1">
      <w:start w:val="1"/>
      <w:numFmt w:val="japaneseCounting"/>
      <w:lvlText w:val="%2、"/>
      <w:lvlJc w:val="left"/>
      <w:pPr>
        <w:tabs>
          <w:tab w:val="left" w:pos="900"/>
        </w:tabs>
        <w:ind w:left="900" w:hanging="480"/>
      </w:pPr>
      <w:rPr>
        <w:rFonts w:hint="eastAsia"/>
      </w:rPr>
    </w:lvl>
    <w:lvl w:ilvl="2">
      <w:start w:val="1"/>
      <w:numFmt w:val="decimal"/>
      <w:lvlText w:val="(%3)"/>
      <w:lvlJc w:val="left"/>
      <w:pPr>
        <w:tabs>
          <w:tab w:val="left" w:pos="1560"/>
        </w:tabs>
        <w:ind w:left="1560" w:hanging="720"/>
      </w:pPr>
      <w:rPr>
        <w:rFonts w:hint="eastAsia"/>
        <w:b w:val="0"/>
        <w:bCs w:val="0"/>
        <w:spacing w:val="0"/>
      </w:rPr>
    </w:lvl>
    <w:lvl w:ilvl="3" w:tentative="1">
      <w:start w:val="1"/>
      <w:numFmt w:val="lowerRoman"/>
      <w:lvlText w:val="(%4)"/>
      <w:lvlJc w:val="left"/>
      <w:pPr>
        <w:tabs>
          <w:tab w:val="left" w:pos="1980"/>
        </w:tabs>
        <w:ind w:left="1980" w:hanging="72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 w15:restartNumberingAfterBreak="0">
    <w:nsid w:val="1E3F2103"/>
    <w:multiLevelType w:val="hybridMultilevel"/>
    <w:tmpl w:val="35068F32"/>
    <w:lvl w:ilvl="0" w:tplc="3B06A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E27623"/>
    <w:multiLevelType w:val="multilevel"/>
    <w:tmpl w:val="0F2A409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20D0A68"/>
    <w:multiLevelType w:val="multilevel"/>
    <w:tmpl w:val="220D0A68"/>
    <w:lvl w:ilvl="0">
      <w:start w:val="1"/>
      <w:numFmt w:val="lowerLetter"/>
      <w:lvlText w:val="(%1)"/>
      <w:lvlJc w:val="left"/>
      <w:pPr>
        <w:ind w:left="420" w:hanging="420"/>
      </w:pPr>
      <w:rPr>
        <w:rFonts w:hint="eastAsia"/>
        <w:b w:val="0"/>
        <w:sz w:val="18"/>
        <w:szCs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23413C82"/>
    <w:multiLevelType w:val="multilevel"/>
    <w:tmpl w:val="592083BC"/>
    <w:lvl w:ilvl="0">
      <w:start w:val="1"/>
      <w:numFmt w:val="lowerLetter"/>
      <w:lvlText w:val="(%1)"/>
      <w:lvlJc w:val="left"/>
      <w:pPr>
        <w:ind w:left="420" w:hanging="420"/>
      </w:pPr>
      <w:rPr>
        <w:rFonts w:hint="eastAsia"/>
        <w:b w:val="0"/>
        <w:sz w:val="18"/>
        <w:szCs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E5F37D6"/>
    <w:multiLevelType w:val="multilevel"/>
    <w:tmpl w:val="2E5F37D6"/>
    <w:lvl w:ilvl="0">
      <w:start w:val="1"/>
      <w:numFmt w:val="decimal"/>
      <w:lvlText w:val="(%1)"/>
      <w:lvlJc w:val="left"/>
      <w:pPr>
        <w:ind w:left="1697" w:hanging="420"/>
      </w:pPr>
      <w:rPr>
        <w:rFonts w:hint="eastAsia"/>
      </w:rPr>
    </w:lvl>
    <w:lvl w:ilvl="1" w:tentative="1">
      <w:start w:val="1"/>
      <w:numFmt w:val="lowerLetter"/>
      <w:lvlText w:val="%2)"/>
      <w:lvlJc w:val="left"/>
      <w:pPr>
        <w:ind w:left="2117" w:hanging="420"/>
      </w:pPr>
    </w:lvl>
    <w:lvl w:ilvl="2" w:tentative="1">
      <w:start w:val="1"/>
      <w:numFmt w:val="lowerRoman"/>
      <w:lvlText w:val="%3."/>
      <w:lvlJc w:val="right"/>
      <w:pPr>
        <w:ind w:left="2537" w:hanging="420"/>
      </w:pPr>
    </w:lvl>
    <w:lvl w:ilvl="3" w:tentative="1">
      <w:start w:val="1"/>
      <w:numFmt w:val="decimal"/>
      <w:lvlText w:val="%4."/>
      <w:lvlJc w:val="left"/>
      <w:pPr>
        <w:ind w:left="2957" w:hanging="420"/>
      </w:pPr>
    </w:lvl>
    <w:lvl w:ilvl="4" w:tentative="1">
      <w:start w:val="1"/>
      <w:numFmt w:val="lowerLetter"/>
      <w:lvlText w:val="%5)"/>
      <w:lvlJc w:val="left"/>
      <w:pPr>
        <w:ind w:left="3377" w:hanging="420"/>
      </w:pPr>
    </w:lvl>
    <w:lvl w:ilvl="5" w:tentative="1">
      <w:start w:val="1"/>
      <w:numFmt w:val="lowerRoman"/>
      <w:lvlText w:val="%6."/>
      <w:lvlJc w:val="right"/>
      <w:pPr>
        <w:ind w:left="3797" w:hanging="420"/>
      </w:pPr>
    </w:lvl>
    <w:lvl w:ilvl="6" w:tentative="1">
      <w:start w:val="1"/>
      <w:numFmt w:val="decimal"/>
      <w:lvlText w:val="%7."/>
      <w:lvlJc w:val="left"/>
      <w:pPr>
        <w:ind w:left="4217" w:hanging="420"/>
      </w:pPr>
    </w:lvl>
    <w:lvl w:ilvl="7" w:tentative="1">
      <w:start w:val="1"/>
      <w:numFmt w:val="lowerLetter"/>
      <w:lvlText w:val="%8)"/>
      <w:lvlJc w:val="left"/>
      <w:pPr>
        <w:ind w:left="4637" w:hanging="420"/>
      </w:pPr>
    </w:lvl>
    <w:lvl w:ilvl="8" w:tentative="1">
      <w:start w:val="1"/>
      <w:numFmt w:val="lowerRoman"/>
      <w:lvlText w:val="%9."/>
      <w:lvlJc w:val="right"/>
      <w:pPr>
        <w:ind w:left="5057" w:hanging="420"/>
      </w:pPr>
    </w:lvl>
  </w:abstractNum>
  <w:abstractNum w:abstractNumId="25" w15:restartNumberingAfterBreak="0">
    <w:nsid w:val="30502B6C"/>
    <w:multiLevelType w:val="multilevel"/>
    <w:tmpl w:val="5972D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31B771D5"/>
    <w:multiLevelType w:val="multilevel"/>
    <w:tmpl w:val="31B771D5"/>
    <w:lvl w:ilvl="0">
      <w:start w:val="1"/>
      <w:numFmt w:val="lowerLetter"/>
      <w:lvlText w:val="(%1)"/>
      <w:lvlJc w:val="left"/>
      <w:pPr>
        <w:ind w:left="420" w:hanging="420"/>
      </w:pPr>
      <w:rPr>
        <w:rFonts w:hint="eastAsia"/>
        <w:b w:val="0"/>
        <w:sz w:val="18"/>
        <w:szCs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32A355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330748C3"/>
    <w:multiLevelType w:val="multilevel"/>
    <w:tmpl w:val="330748C3"/>
    <w:lvl w:ilvl="0">
      <w:start w:val="1"/>
      <w:numFmt w:val="decimal"/>
      <w:lvlText w:val="(%1)"/>
      <w:lvlJc w:val="left"/>
      <w:pPr>
        <w:tabs>
          <w:tab w:val="left" w:pos="1412"/>
        </w:tabs>
        <w:ind w:left="1412" w:hanging="420"/>
      </w:pPr>
      <w:rPr>
        <w:rFonts w:hint="eastAsia"/>
      </w:rPr>
    </w:lvl>
    <w:lvl w:ilvl="1" w:tentative="1">
      <w:start w:val="1"/>
      <w:numFmt w:val="lowerLetter"/>
      <w:lvlText w:val="%2)"/>
      <w:lvlJc w:val="left"/>
      <w:pPr>
        <w:tabs>
          <w:tab w:val="left" w:pos="1407"/>
        </w:tabs>
        <w:ind w:left="1407" w:hanging="420"/>
      </w:pPr>
    </w:lvl>
    <w:lvl w:ilvl="2" w:tentative="1">
      <w:start w:val="1"/>
      <w:numFmt w:val="lowerRoman"/>
      <w:lvlText w:val="%3."/>
      <w:lvlJc w:val="right"/>
      <w:pPr>
        <w:tabs>
          <w:tab w:val="left" w:pos="1827"/>
        </w:tabs>
        <w:ind w:left="1827" w:hanging="420"/>
      </w:pPr>
    </w:lvl>
    <w:lvl w:ilvl="3" w:tentative="1">
      <w:start w:val="1"/>
      <w:numFmt w:val="decimal"/>
      <w:lvlText w:val="%4."/>
      <w:lvlJc w:val="left"/>
      <w:pPr>
        <w:tabs>
          <w:tab w:val="left" w:pos="2247"/>
        </w:tabs>
        <w:ind w:left="2247" w:hanging="420"/>
      </w:pPr>
    </w:lvl>
    <w:lvl w:ilvl="4" w:tentative="1">
      <w:start w:val="1"/>
      <w:numFmt w:val="lowerLetter"/>
      <w:lvlText w:val="%5)"/>
      <w:lvlJc w:val="left"/>
      <w:pPr>
        <w:tabs>
          <w:tab w:val="left" w:pos="2667"/>
        </w:tabs>
        <w:ind w:left="2667" w:hanging="420"/>
      </w:pPr>
    </w:lvl>
    <w:lvl w:ilvl="5" w:tentative="1">
      <w:start w:val="1"/>
      <w:numFmt w:val="lowerRoman"/>
      <w:lvlText w:val="%6."/>
      <w:lvlJc w:val="right"/>
      <w:pPr>
        <w:tabs>
          <w:tab w:val="left" w:pos="3087"/>
        </w:tabs>
        <w:ind w:left="3087" w:hanging="420"/>
      </w:pPr>
    </w:lvl>
    <w:lvl w:ilvl="6" w:tentative="1">
      <w:start w:val="1"/>
      <w:numFmt w:val="decimal"/>
      <w:lvlText w:val="%7."/>
      <w:lvlJc w:val="left"/>
      <w:pPr>
        <w:tabs>
          <w:tab w:val="left" w:pos="3507"/>
        </w:tabs>
        <w:ind w:left="3507" w:hanging="420"/>
      </w:pPr>
    </w:lvl>
    <w:lvl w:ilvl="7" w:tentative="1">
      <w:start w:val="1"/>
      <w:numFmt w:val="lowerLetter"/>
      <w:lvlText w:val="%8)"/>
      <w:lvlJc w:val="left"/>
      <w:pPr>
        <w:tabs>
          <w:tab w:val="left" w:pos="3927"/>
        </w:tabs>
        <w:ind w:left="3927" w:hanging="420"/>
      </w:pPr>
    </w:lvl>
    <w:lvl w:ilvl="8" w:tentative="1">
      <w:start w:val="1"/>
      <w:numFmt w:val="lowerRoman"/>
      <w:lvlText w:val="%9."/>
      <w:lvlJc w:val="right"/>
      <w:pPr>
        <w:tabs>
          <w:tab w:val="left" w:pos="4347"/>
        </w:tabs>
        <w:ind w:left="4347" w:hanging="420"/>
      </w:pPr>
    </w:lvl>
  </w:abstractNum>
  <w:abstractNum w:abstractNumId="29" w15:restartNumberingAfterBreak="0">
    <w:nsid w:val="34E731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3C4D090E"/>
    <w:multiLevelType w:val="multilevel"/>
    <w:tmpl w:val="3C4D090E"/>
    <w:lvl w:ilvl="0">
      <w:start w:val="1"/>
      <w:numFmt w:val="decimal"/>
      <w:lvlText w:val="(%1)"/>
      <w:lvlJc w:val="left"/>
      <w:pPr>
        <w:tabs>
          <w:tab w:val="left" w:pos="845"/>
        </w:tabs>
        <w:ind w:left="845"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15:restartNumberingAfterBreak="0">
    <w:nsid w:val="403874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A4575D1"/>
    <w:multiLevelType w:val="multilevel"/>
    <w:tmpl w:val="C2C46F86"/>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418"/>
        </w:tabs>
        <w:ind w:left="1418" w:hanging="567"/>
      </w:pPr>
      <w:rPr>
        <w:rFonts w:hint="default"/>
        <w:b/>
        <w:color w:val="auto"/>
      </w:rPr>
    </w:lvl>
    <w:lvl w:ilvl="3">
      <w:start w:val="1"/>
      <w:numFmt w:val="decimal"/>
      <w:lvlText w:val="%1.%2.%3.%4"/>
      <w:lvlJc w:val="left"/>
      <w:pPr>
        <w:tabs>
          <w:tab w:val="num" w:pos="1984"/>
        </w:tabs>
        <w:ind w:left="1984" w:hanging="708"/>
      </w:pPr>
      <w:rPr>
        <w:rFonts w:hint="default"/>
        <w:b/>
      </w:rPr>
    </w:lvl>
    <w:lvl w:ilvl="4">
      <w:start w:val="1"/>
      <w:numFmt w:val="decimal"/>
      <w:lvlText w:val="%1.%2.%3.%4.%5"/>
      <w:lvlJc w:val="left"/>
      <w:pPr>
        <w:tabs>
          <w:tab w:val="num" w:pos="2551"/>
        </w:tabs>
        <w:ind w:left="2551" w:hanging="850"/>
      </w:pPr>
      <w:rPr>
        <w:b/>
      </w:r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533432FA"/>
    <w:multiLevelType w:val="multilevel"/>
    <w:tmpl w:val="31B771D5"/>
    <w:lvl w:ilvl="0">
      <w:start w:val="1"/>
      <w:numFmt w:val="lowerLetter"/>
      <w:lvlText w:val="(%1)"/>
      <w:lvlJc w:val="left"/>
      <w:pPr>
        <w:ind w:left="420" w:hanging="420"/>
      </w:pPr>
      <w:rPr>
        <w:rFonts w:hint="eastAsia"/>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4599644"/>
    <w:multiLevelType w:val="singleLevel"/>
    <w:tmpl w:val="54599644"/>
    <w:lvl w:ilvl="0">
      <w:start w:val="2"/>
      <w:numFmt w:val="decimal"/>
      <w:suff w:val="nothing"/>
      <w:lvlText w:val="%1、"/>
      <w:lvlJc w:val="left"/>
    </w:lvl>
  </w:abstractNum>
  <w:abstractNum w:abstractNumId="35" w15:restartNumberingAfterBreak="0">
    <w:nsid w:val="55933840"/>
    <w:multiLevelType w:val="multilevel"/>
    <w:tmpl w:val="55933840"/>
    <w:lvl w:ilvl="0">
      <w:start w:val="1"/>
      <w:numFmt w:val="decimal"/>
      <w:lvlText w:val="（%1）"/>
      <w:lvlJc w:val="left"/>
      <w:pPr>
        <w:ind w:left="722" w:hanging="720"/>
      </w:pPr>
      <w:rPr>
        <w:rFonts w:hint="default"/>
      </w:rPr>
    </w:lvl>
    <w:lvl w:ilvl="1" w:tentative="1">
      <w:start w:val="1"/>
      <w:numFmt w:val="lowerLetter"/>
      <w:lvlText w:val="%2)"/>
      <w:lvlJc w:val="left"/>
      <w:pPr>
        <w:ind w:left="842" w:hanging="420"/>
      </w:pPr>
    </w:lvl>
    <w:lvl w:ilvl="2" w:tentative="1">
      <w:start w:val="1"/>
      <w:numFmt w:val="lowerRoman"/>
      <w:lvlText w:val="%3."/>
      <w:lvlJc w:val="right"/>
      <w:pPr>
        <w:ind w:left="1262" w:hanging="420"/>
      </w:pPr>
    </w:lvl>
    <w:lvl w:ilvl="3" w:tentative="1">
      <w:start w:val="1"/>
      <w:numFmt w:val="decimal"/>
      <w:lvlText w:val="%4."/>
      <w:lvlJc w:val="left"/>
      <w:pPr>
        <w:ind w:left="1682" w:hanging="420"/>
      </w:pPr>
    </w:lvl>
    <w:lvl w:ilvl="4" w:tentative="1">
      <w:start w:val="1"/>
      <w:numFmt w:val="lowerLetter"/>
      <w:lvlText w:val="%5)"/>
      <w:lvlJc w:val="left"/>
      <w:pPr>
        <w:ind w:left="2102" w:hanging="420"/>
      </w:pPr>
    </w:lvl>
    <w:lvl w:ilvl="5" w:tentative="1">
      <w:start w:val="1"/>
      <w:numFmt w:val="lowerRoman"/>
      <w:lvlText w:val="%6."/>
      <w:lvlJc w:val="right"/>
      <w:pPr>
        <w:ind w:left="2522" w:hanging="420"/>
      </w:pPr>
    </w:lvl>
    <w:lvl w:ilvl="6" w:tentative="1">
      <w:start w:val="1"/>
      <w:numFmt w:val="decimal"/>
      <w:lvlText w:val="%7."/>
      <w:lvlJc w:val="left"/>
      <w:pPr>
        <w:ind w:left="2942" w:hanging="420"/>
      </w:pPr>
    </w:lvl>
    <w:lvl w:ilvl="7" w:tentative="1">
      <w:start w:val="1"/>
      <w:numFmt w:val="lowerLetter"/>
      <w:lvlText w:val="%8)"/>
      <w:lvlJc w:val="left"/>
      <w:pPr>
        <w:ind w:left="3362" w:hanging="420"/>
      </w:pPr>
    </w:lvl>
    <w:lvl w:ilvl="8" w:tentative="1">
      <w:start w:val="1"/>
      <w:numFmt w:val="lowerRoman"/>
      <w:lvlText w:val="%9."/>
      <w:lvlJc w:val="right"/>
      <w:pPr>
        <w:ind w:left="3782" w:hanging="420"/>
      </w:pPr>
    </w:lvl>
  </w:abstractNum>
  <w:abstractNum w:abstractNumId="36" w15:restartNumberingAfterBreak="0">
    <w:nsid w:val="59485CB1"/>
    <w:multiLevelType w:val="multilevel"/>
    <w:tmpl w:val="59485CB1"/>
    <w:lvl w:ilvl="0" w:tentative="1">
      <w:start w:val="1"/>
      <w:numFmt w:val="decimal"/>
      <w:lvlText w:val="%1."/>
      <w:lvlJc w:val="left"/>
      <w:pPr>
        <w:tabs>
          <w:tab w:val="left" w:pos="720"/>
        </w:tabs>
        <w:ind w:left="720" w:hanging="720"/>
      </w:pPr>
      <w:rPr>
        <w:rFonts w:ascii="Times New Roman" w:hAnsi="Times New Roman" w:hint="eastAsia"/>
        <w:b/>
        <w:i w:val="0"/>
        <w:caps w:val="0"/>
        <w:strike w:val="0"/>
        <w:dstrike w:val="0"/>
        <w:color w:val="000000"/>
        <w:spacing w:val="0"/>
        <w:w w:val="100"/>
        <w:kern w:val="0"/>
        <w:position w:val="0"/>
        <w:sz w:val="22"/>
        <w:u w:val="none"/>
      </w:rPr>
    </w:lvl>
    <w:lvl w:ilvl="1" w:tentative="1">
      <w:start w:val="1"/>
      <w:numFmt w:val="decimal"/>
      <w:isLgl/>
      <w:lvlText w:val="%1.%2"/>
      <w:lvlJc w:val="left"/>
      <w:pPr>
        <w:tabs>
          <w:tab w:val="left" w:pos="720"/>
        </w:tabs>
        <w:ind w:left="720" w:hanging="720"/>
      </w:pPr>
      <w:rPr>
        <w:rFonts w:ascii="Times New Roman" w:hAnsi="Times New Roman" w:hint="eastAsia"/>
        <w:b/>
        <w:i w:val="0"/>
        <w:caps w:val="0"/>
        <w:strike w:val="0"/>
        <w:dstrike w:val="0"/>
        <w:color w:val="000000"/>
        <w:spacing w:val="0"/>
        <w:w w:val="100"/>
        <w:kern w:val="0"/>
        <w:position w:val="0"/>
        <w:sz w:val="22"/>
        <w:u w:val="none"/>
      </w:rPr>
    </w:lvl>
    <w:lvl w:ilvl="2">
      <w:start w:val="1"/>
      <w:numFmt w:val="decimal"/>
      <w:lvlText w:val="(%3)"/>
      <w:lvlJc w:val="left"/>
      <w:pPr>
        <w:tabs>
          <w:tab w:val="left" w:pos="360"/>
        </w:tabs>
        <w:ind w:left="0" w:firstLine="0"/>
      </w:pPr>
      <w:rPr>
        <w:rFonts w:hint="eastAsia"/>
        <w:b w:val="0"/>
        <w:i w:val="0"/>
        <w:caps w:val="0"/>
        <w:smallCaps w:val="0"/>
        <w:strike w:val="0"/>
        <w:dstrike w:val="0"/>
        <w:color w:val="000000"/>
        <w:spacing w:val="0"/>
        <w:w w:val="100"/>
        <w:kern w:val="0"/>
        <w:position w:val="0"/>
        <w:u w:val="none"/>
      </w:rPr>
    </w:lvl>
    <w:lvl w:ilvl="3" w:tentative="1">
      <w:start w:val="1"/>
      <w:numFmt w:val="lowerRoman"/>
      <w:lvlText w:val="(%4)"/>
      <w:lvlJc w:val="left"/>
      <w:pPr>
        <w:tabs>
          <w:tab w:val="left" w:pos="1440"/>
        </w:tabs>
        <w:ind w:left="720" w:firstLine="0"/>
      </w:pPr>
      <w:rPr>
        <w:rFonts w:hint="eastAsia"/>
        <w:b w:val="0"/>
        <w:i w:val="0"/>
        <w:caps w:val="0"/>
        <w:smallCaps w:val="0"/>
        <w:strike w:val="0"/>
        <w:dstrike w:val="0"/>
        <w:color w:val="000000"/>
        <w:spacing w:val="0"/>
        <w:w w:val="100"/>
        <w:kern w:val="0"/>
        <w:position w:val="0"/>
        <w:u w:val="none"/>
      </w:rPr>
    </w:lvl>
    <w:lvl w:ilvl="4" w:tentative="1">
      <w:start w:val="1"/>
      <w:numFmt w:val="upperLetter"/>
      <w:lvlText w:val="(%5)"/>
      <w:lvlJc w:val="left"/>
      <w:pPr>
        <w:tabs>
          <w:tab w:val="left" w:pos="0"/>
        </w:tabs>
        <w:ind w:left="2880" w:hanging="720"/>
      </w:pPr>
      <w:rPr>
        <w:rFonts w:hint="eastAsia"/>
        <w:b w:val="0"/>
        <w:i w:val="0"/>
        <w:caps w:val="0"/>
        <w:smallCaps w:val="0"/>
        <w:strike w:val="0"/>
        <w:dstrike w:val="0"/>
        <w:color w:val="000000"/>
        <w:spacing w:val="0"/>
        <w:w w:val="100"/>
        <w:kern w:val="0"/>
        <w:position w:val="0"/>
        <w:u w:val="none"/>
      </w:rPr>
    </w:lvl>
    <w:lvl w:ilvl="5" w:tentative="1">
      <w:start w:val="1"/>
      <w:numFmt w:val="decimal"/>
      <w:lvlText w:val="%6."/>
      <w:lvlJc w:val="left"/>
      <w:pPr>
        <w:tabs>
          <w:tab w:val="left" w:pos="360"/>
        </w:tabs>
        <w:ind w:left="0" w:firstLine="0"/>
      </w:pPr>
      <w:rPr>
        <w:rFonts w:ascii="Times New Roman" w:hAnsi="Times New Roman" w:hint="eastAsia"/>
        <w:b w:val="0"/>
        <w:i w:val="0"/>
        <w:caps w:val="0"/>
        <w:strike w:val="0"/>
        <w:dstrike w:val="0"/>
        <w:color w:val="000000"/>
        <w:spacing w:val="0"/>
        <w:w w:val="100"/>
        <w:kern w:val="0"/>
        <w:position w:val="0"/>
        <w:sz w:val="24"/>
        <w:u w:val="none"/>
      </w:rPr>
    </w:lvl>
    <w:lvl w:ilvl="6" w:tentative="1">
      <w:start w:val="1"/>
      <w:numFmt w:val="decimal"/>
      <w:lvlText w:val="%7."/>
      <w:lvlJc w:val="left"/>
      <w:pPr>
        <w:tabs>
          <w:tab w:val="left" w:pos="360"/>
        </w:tabs>
        <w:ind w:left="0" w:firstLine="0"/>
      </w:pPr>
      <w:rPr>
        <w:rFonts w:hint="eastAsia"/>
        <w:b w:val="0"/>
        <w:i w:val="0"/>
        <w:caps w:val="0"/>
        <w:smallCaps w:val="0"/>
        <w:strike w:val="0"/>
        <w:dstrike w:val="0"/>
        <w:color w:val="000000"/>
        <w:spacing w:val="0"/>
        <w:w w:val="100"/>
        <w:kern w:val="0"/>
        <w:position w:val="0"/>
        <w:u w:val="none"/>
      </w:rPr>
    </w:lvl>
    <w:lvl w:ilvl="7" w:tentative="1">
      <w:start w:val="1"/>
      <w:numFmt w:val="decimal"/>
      <w:lvlText w:val="(%8)"/>
      <w:lvlJc w:val="left"/>
      <w:pPr>
        <w:tabs>
          <w:tab w:val="left" w:pos="360"/>
        </w:tabs>
        <w:ind w:left="0" w:firstLine="0"/>
      </w:pPr>
      <w:rPr>
        <w:rFonts w:hint="eastAsia"/>
        <w:b w:val="0"/>
        <w:i w:val="0"/>
        <w:caps w:val="0"/>
        <w:smallCaps w:val="0"/>
        <w:strike w:val="0"/>
        <w:dstrike w:val="0"/>
        <w:color w:val="000000"/>
        <w:spacing w:val="0"/>
        <w:w w:val="100"/>
        <w:kern w:val="0"/>
        <w:position w:val="0"/>
        <w:u w:val="none"/>
      </w:rPr>
    </w:lvl>
    <w:lvl w:ilvl="8" w:tentative="1">
      <w:start w:val="1"/>
      <w:numFmt w:val="upperLetter"/>
      <w:lvlText w:val="(%9)"/>
      <w:lvlJc w:val="left"/>
      <w:pPr>
        <w:tabs>
          <w:tab w:val="left" w:pos="360"/>
        </w:tabs>
        <w:ind w:left="0" w:firstLine="0"/>
      </w:pPr>
      <w:rPr>
        <w:rFonts w:hint="eastAsia"/>
      </w:rPr>
    </w:lvl>
  </w:abstractNum>
  <w:abstractNum w:abstractNumId="37" w15:restartNumberingAfterBreak="0">
    <w:nsid w:val="5A5F3C3E"/>
    <w:multiLevelType w:val="multilevel"/>
    <w:tmpl w:val="5A5F3C3E"/>
    <w:lvl w:ilvl="0">
      <w:start w:val="1"/>
      <w:numFmt w:val="decimal"/>
      <w:lvlText w:val="(%1)"/>
      <w:lvlJc w:val="left"/>
      <w:pPr>
        <w:tabs>
          <w:tab w:val="left" w:pos="1260"/>
        </w:tabs>
        <w:ind w:left="1260" w:hanging="420"/>
      </w:pPr>
      <w:rPr>
        <w:rFonts w:hint="eastAsia"/>
      </w:rPr>
    </w:lvl>
    <w:lvl w:ilvl="1" w:tentative="1">
      <w:start w:val="1"/>
      <w:numFmt w:val="lowerLetter"/>
      <w:lvlText w:val="%2)"/>
      <w:lvlJc w:val="left"/>
      <w:pPr>
        <w:tabs>
          <w:tab w:val="left" w:pos="1255"/>
        </w:tabs>
        <w:ind w:left="1255" w:hanging="420"/>
      </w:pPr>
    </w:lvl>
    <w:lvl w:ilvl="2" w:tentative="1">
      <w:start w:val="1"/>
      <w:numFmt w:val="lowerRoman"/>
      <w:lvlText w:val="%3."/>
      <w:lvlJc w:val="right"/>
      <w:pPr>
        <w:tabs>
          <w:tab w:val="left" w:pos="1675"/>
        </w:tabs>
        <w:ind w:left="1675" w:hanging="420"/>
      </w:pPr>
    </w:lvl>
    <w:lvl w:ilvl="3" w:tentative="1">
      <w:start w:val="1"/>
      <w:numFmt w:val="decimal"/>
      <w:lvlText w:val="%4."/>
      <w:lvlJc w:val="left"/>
      <w:pPr>
        <w:tabs>
          <w:tab w:val="left" w:pos="2095"/>
        </w:tabs>
        <w:ind w:left="2095" w:hanging="420"/>
      </w:pPr>
    </w:lvl>
    <w:lvl w:ilvl="4" w:tentative="1">
      <w:start w:val="1"/>
      <w:numFmt w:val="lowerLetter"/>
      <w:lvlText w:val="%5)"/>
      <w:lvlJc w:val="left"/>
      <w:pPr>
        <w:tabs>
          <w:tab w:val="left" w:pos="2515"/>
        </w:tabs>
        <w:ind w:left="2515" w:hanging="420"/>
      </w:pPr>
    </w:lvl>
    <w:lvl w:ilvl="5" w:tentative="1">
      <w:start w:val="1"/>
      <w:numFmt w:val="lowerRoman"/>
      <w:lvlText w:val="%6."/>
      <w:lvlJc w:val="right"/>
      <w:pPr>
        <w:tabs>
          <w:tab w:val="left" w:pos="2935"/>
        </w:tabs>
        <w:ind w:left="2935" w:hanging="420"/>
      </w:pPr>
    </w:lvl>
    <w:lvl w:ilvl="6" w:tentative="1">
      <w:start w:val="1"/>
      <w:numFmt w:val="decimal"/>
      <w:lvlText w:val="%7."/>
      <w:lvlJc w:val="left"/>
      <w:pPr>
        <w:tabs>
          <w:tab w:val="left" w:pos="3355"/>
        </w:tabs>
        <w:ind w:left="3355" w:hanging="420"/>
      </w:pPr>
    </w:lvl>
    <w:lvl w:ilvl="7" w:tentative="1">
      <w:start w:val="1"/>
      <w:numFmt w:val="lowerLetter"/>
      <w:lvlText w:val="%8)"/>
      <w:lvlJc w:val="left"/>
      <w:pPr>
        <w:tabs>
          <w:tab w:val="left" w:pos="3775"/>
        </w:tabs>
        <w:ind w:left="3775" w:hanging="420"/>
      </w:pPr>
    </w:lvl>
    <w:lvl w:ilvl="8" w:tentative="1">
      <w:start w:val="1"/>
      <w:numFmt w:val="lowerRoman"/>
      <w:lvlText w:val="%9."/>
      <w:lvlJc w:val="right"/>
      <w:pPr>
        <w:tabs>
          <w:tab w:val="left" w:pos="4195"/>
        </w:tabs>
        <w:ind w:left="4195" w:hanging="420"/>
      </w:pPr>
    </w:lvl>
  </w:abstractNum>
  <w:abstractNum w:abstractNumId="38" w15:restartNumberingAfterBreak="0">
    <w:nsid w:val="6034044F"/>
    <w:multiLevelType w:val="multilevel"/>
    <w:tmpl w:val="089EFB88"/>
    <w:lvl w:ilvl="0">
      <w:start w:val="1"/>
      <w:numFmt w:val="decimal"/>
      <w:lvlText w:val="%1"/>
      <w:lvlJc w:val="left"/>
      <w:pPr>
        <w:ind w:left="425" w:hanging="425"/>
      </w:pPr>
      <w:rPr>
        <w:rFonts w:hint="eastAsia"/>
        <w:b/>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21D4582"/>
    <w:multiLevelType w:val="multilevel"/>
    <w:tmpl w:val="621D4582"/>
    <w:lvl w:ilvl="0">
      <w:start w:val="1"/>
      <w:numFmt w:val="decimal"/>
      <w:lvlText w:val="%1."/>
      <w:lvlJc w:val="left"/>
      <w:pPr>
        <w:tabs>
          <w:tab w:val="left" w:pos="990"/>
        </w:tabs>
        <w:ind w:left="990" w:hanging="420"/>
      </w:pPr>
    </w:lvl>
    <w:lvl w:ilvl="1" w:tentative="1">
      <w:start w:val="1"/>
      <w:numFmt w:val="lowerLetter"/>
      <w:lvlText w:val="%2)"/>
      <w:lvlJc w:val="left"/>
      <w:pPr>
        <w:tabs>
          <w:tab w:val="left" w:pos="1410"/>
        </w:tabs>
        <w:ind w:left="1410" w:hanging="420"/>
      </w:pPr>
    </w:lvl>
    <w:lvl w:ilvl="2" w:tentative="1">
      <w:start w:val="1"/>
      <w:numFmt w:val="lowerRoman"/>
      <w:lvlText w:val="%3."/>
      <w:lvlJc w:val="right"/>
      <w:pPr>
        <w:tabs>
          <w:tab w:val="left" w:pos="1830"/>
        </w:tabs>
        <w:ind w:left="1830" w:hanging="420"/>
      </w:pPr>
    </w:lvl>
    <w:lvl w:ilvl="3" w:tentative="1">
      <w:start w:val="1"/>
      <w:numFmt w:val="decimal"/>
      <w:lvlText w:val="%4."/>
      <w:lvlJc w:val="left"/>
      <w:pPr>
        <w:tabs>
          <w:tab w:val="left" w:pos="2250"/>
        </w:tabs>
        <w:ind w:left="2250" w:hanging="420"/>
      </w:pPr>
    </w:lvl>
    <w:lvl w:ilvl="4" w:tentative="1">
      <w:start w:val="1"/>
      <w:numFmt w:val="lowerLetter"/>
      <w:lvlText w:val="%5)"/>
      <w:lvlJc w:val="left"/>
      <w:pPr>
        <w:tabs>
          <w:tab w:val="left" w:pos="2670"/>
        </w:tabs>
        <w:ind w:left="2670" w:hanging="420"/>
      </w:pPr>
    </w:lvl>
    <w:lvl w:ilvl="5" w:tentative="1">
      <w:start w:val="1"/>
      <w:numFmt w:val="lowerRoman"/>
      <w:lvlText w:val="%6."/>
      <w:lvlJc w:val="right"/>
      <w:pPr>
        <w:tabs>
          <w:tab w:val="left" w:pos="3090"/>
        </w:tabs>
        <w:ind w:left="3090" w:hanging="420"/>
      </w:pPr>
    </w:lvl>
    <w:lvl w:ilvl="6" w:tentative="1">
      <w:start w:val="1"/>
      <w:numFmt w:val="decimal"/>
      <w:lvlText w:val="%7."/>
      <w:lvlJc w:val="left"/>
      <w:pPr>
        <w:tabs>
          <w:tab w:val="left" w:pos="3510"/>
        </w:tabs>
        <w:ind w:left="3510" w:hanging="420"/>
      </w:pPr>
    </w:lvl>
    <w:lvl w:ilvl="7" w:tentative="1">
      <w:start w:val="1"/>
      <w:numFmt w:val="lowerLetter"/>
      <w:lvlText w:val="%8)"/>
      <w:lvlJc w:val="left"/>
      <w:pPr>
        <w:tabs>
          <w:tab w:val="left" w:pos="3930"/>
        </w:tabs>
        <w:ind w:left="3930" w:hanging="420"/>
      </w:pPr>
    </w:lvl>
    <w:lvl w:ilvl="8" w:tentative="1">
      <w:start w:val="1"/>
      <w:numFmt w:val="lowerRoman"/>
      <w:lvlText w:val="%9."/>
      <w:lvlJc w:val="right"/>
      <w:pPr>
        <w:tabs>
          <w:tab w:val="left" w:pos="4350"/>
        </w:tabs>
        <w:ind w:left="4350" w:hanging="420"/>
      </w:pPr>
    </w:lvl>
  </w:abstractNum>
  <w:abstractNum w:abstractNumId="40" w15:restartNumberingAfterBreak="0">
    <w:nsid w:val="63D93BE0"/>
    <w:multiLevelType w:val="multilevel"/>
    <w:tmpl w:val="6CFA3F40"/>
    <w:lvl w:ilvl="0">
      <w:start w:val="1"/>
      <w:numFmt w:val="lowerLetter"/>
      <w:lvlText w:val="(%1)"/>
      <w:lvlJc w:val="left"/>
      <w:pPr>
        <w:ind w:left="420" w:hanging="420"/>
      </w:pPr>
      <w:rPr>
        <w:rFonts w:hint="eastAsia"/>
        <w:b w:val="0"/>
        <w:sz w:val="18"/>
        <w:szCs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15:restartNumberingAfterBreak="0">
    <w:nsid w:val="651E0B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66C1BC7"/>
    <w:multiLevelType w:val="multilevel"/>
    <w:tmpl w:val="81BA48DE"/>
    <w:lvl w:ilvl="0">
      <w:start w:val="1"/>
      <w:numFmt w:val="lowerLetter"/>
      <w:lvlText w:val="(%1)"/>
      <w:lvlJc w:val="left"/>
      <w:pPr>
        <w:ind w:left="420" w:hanging="420"/>
      </w:pPr>
      <w:rPr>
        <w:rFonts w:hint="eastAsia"/>
        <w:b w:val="0"/>
        <w:sz w:val="18"/>
        <w:szCs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15:restartNumberingAfterBreak="0">
    <w:nsid w:val="6ECB3A40"/>
    <w:multiLevelType w:val="multilevel"/>
    <w:tmpl w:val="87D80E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4"/>
  </w:num>
  <w:num w:numId="3">
    <w:abstractNumId w:val="7"/>
  </w:num>
  <w:num w:numId="4">
    <w:abstractNumId w:val="1"/>
  </w:num>
  <w:num w:numId="5">
    <w:abstractNumId w:val="30"/>
  </w:num>
  <w:num w:numId="6">
    <w:abstractNumId w:val="24"/>
  </w:num>
  <w:num w:numId="7">
    <w:abstractNumId w:val="17"/>
  </w:num>
  <w:num w:numId="8">
    <w:abstractNumId w:val="37"/>
  </w:num>
  <w:num w:numId="9">
    <w:abstractNumId w:val="28"/>
  </w:num>
  <w:num w:numId="10">
    <w:abstractNumId w:val="4"/>
  </w:num>
  <w:num w:numId="11">
    <w:abstractNumId w:val="35"/>
  </w:num>
  <w:num w:numId="12">
    <w:abstractNumId w:val="13"/>
  </w:num>
  <w:num w:numId="13">
    <w:abstractNumId w:val="26"/>
  </w:num>
  <w:num w:numId="14">
    <w:abstractNumId w:val="22"/>
  </w:num>
  <w:num w:numId="15">
    <w:abstractNumId w:val="16"/>
  </w:num>
  <w:num w:numId="16">
    <w:abstractNumId w:val="10"/>
  </w:num>
  <w:num w:numId="17">
    <w:abstractNumId w:val="12"/>
  </w:num>
  <w:num w:numId="18">
    <w:abstractNumId w:val="5"/>
  </w:num>
  <w:num w:numId="19">
    <w:abstractNumId w:val="19"/>
  </w:num>
  <w:num w:numId="20">
    <w:abstractNumId w:val="36"/>
  </w:num>
  <w:num w:numId="21">
    <w:abstractNumId w:val="11"/>
  </w:num>
  <w:num w:numId="22">
    <w:abstractNumId w:val="29"/>
  </w:num>
  <w:num w:numId="23">
    <w:abstractNumId w:val="27"/>
  </w:num>
  <w:num w:numId="24">
    <w:abstractNumId w:val="41"/>
  </w:num>
  <w:num w:numId="25">
    <w:abstractNumId w:val="9"/>
  </w:num>
  <w:num w:numId="26">
    <w:abstractNumId w:val="33"/>
  </w:num>
  <w:num w:numId="27">
    <w:abstractNumId w:val="25"/>
  </w:num>
  <w:num w:numId="28">
    <w:abstractNumId w:val="43"/>
  </w:num>
  <w:num w:numId="29">
    <w:abstractNumId w:val="40"/>
  </w:num>
  <w:num w:numId="30">
    <w:abstractNumId w:val="38"/>
  </w:num>
  <w:num w:numId="31">
    <w:abstractNumId w:val="42"/>
  </w:num>
  <w:num w:numId="32">
    <w:abstractNumId w:val="23"/>
  </w:num>
  <w:num w:numId="33">
    <w:abstractNumId w:val="21"/>
  </w:num>
  <w:num w:numId="34">
    <w:abstractNumId w:val="15"/>
  </w:num>
  <w:num w:numId="35">
    <w:abstractNumId w:val="31"/>
  </w:num>
  <w:num w:numId="36">
    <w:abstractNumId w:val="18"/>
  </w:num>
  <w:num w:numId="37">
    <w:abstractNumId w:val="32"/>
  </w:num>
  <w:num w:numId="38">
    <w:abstractNumId w:val="39"/>
  </w:num>
  <w:num w:numId="39">
    <w:abstractNumId w:val="14"/>
  </w:num>
  <w:num w:numId="40">
    <w:abstractNumId w:val="20"/>
  </w:num>
  <w:num w:numId="41">
    <w:abstractNumId w:val="8"/>
  </w:num>
  <w:num w:numId="42">
    <w:abstractNumId w:val="2"/>
  </w:num>
  <w:num w:numId="43">
    <w:abstractNumId w:val="3"/>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 w:id="1"/>
  </w:footnotePr>
  <w:endnotePr>
    <w:endnote w:id="-1"/>
    <w:endnote w:id="0"/>
    <w:endnote w:id="1"/>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960"/>
    <w:rsid w:val="00012197"/>
    <w:rsid w:val="00014957"/>
    <w:rsid w:val="00017634"/>
    <w:rsid w:val="000229BE"/>
    <w:rsid w:val="00022F49"/>
    <w:rsid w:val="00024684"/>
    <w:rsid w:val="0002614C"/>
    <w:rsid w:val="000369D4"/>
    <w:rsid w:val="00040E5C"/>
    <w:rsid w:val="00043763"/>
    <w:rsid w:val="00052450"/>
    <w:rsid w:val="00052B6E"/>
    <w:rsid w:val="00054121"/>
    <w:rsid w:val="00060FA2"/>
    <w:rsid w:val="000618A1"/>
    <w:rsid w:val="000626CE"/>
    <w:rsid w:val="00062F93"/>
    <w:rsid w:val="000643D4"/>
    <w:rsid w:val="000652FD"/>
    <w:rsid w:val="00065392"/>
    <w:rsid w:val="00066477"/>
    <w:rsid w:val="00070575"/>
    <w:rsid w:val="0007537A"/>
    <w:rsid w:val="00084956"/>
    <w:rsid w:val="00091393"/>
    <w:rsid w:val="000919B4"/>
    <w:rsid w:val="0009258B"/>
    <w:rsid w:val="000968DD"/>
    <w:rsid w:val="000977C7"/>
    <w:rsid w:val="000A2446"/>
    <w:rsid w:val="000A3DEF"/>
    <w:rsid w:val="000A54CF"/>
    <w:rsid w:val="000A65D3"/>
    <w:rsid w:val="000C077D"/>
    <w:rsid w:val="000C1C44"/>
    <w:rsid w:val="000C3BAB"/>
    <w:rsid w:val="000C5BEC"/>
    <w:rsid w:val="000C7CAB"/>
    <w:rsid w:val="000D1267"/>
    <w:rsid w:val="000D3A4D"/>
    <w:rsid w:val="000D6477"/>
    <w:rsid w:val="000D6B2E"/>
    <w:rsid w:val="000E0C11"/>
    <w:rsid w:val="000E4019"/>
    <w:rsid w:val="000E7B74"/>
    <w:rsid w:val="000F2DD0"/>
    <w:rsid w:val="000F3094"/>
    <w:rsid w:val="000F48F6"/>
    <w:rsid w:val="00105812"/>
    <w:rsid w:val="00106D54"/>
    <w:rsid w:val="00107F8B"/>
    <w:rsid w:val="0011060B"/>
    <w:rsid w:val="00115DE5"/>
    <w:rsid w:val="001210F5"/>
    <w:rsid w:val="001273B0"/>
    <w:rsid w:val="00127CB2"/>
    <w:rsid w:val="00130682"/>
    <w:rsid w:val="0013150D"/>
    <w:rsid w:val="00136D90"/>
    <w:rsid w:val="00137055"/>
    <w:rsid w:val="001374F6"/>
    <w:rsid w:val="0013793F"/>
    <w:rsid w:val="00142EB1"/>
    <w:rsid w:val="001449E4"/>
    <w:rsid w:val="00144E65"/>
    <w:rsid w:val="00147B30"/>
    <w:rsid w:val="00150FE3"/>
    <w:rsid w:val="00157977"/>
    <w:rsid w:val="00164C43"/>
    <w:rsid w:val="0017150B"/>
    <w:rsid w:val="00172A27"/>
    <w:rsid w:val="00176AF7"/>
    <w:rsid w:val="0018058A"/>
    <w:rsid w:val="001823EA"/>
    <w:rsid w:val="00190ADA"/>
    <w:rsid w:val="00191CE4"/>
    <w:rsid w:val="00191F51"/>
    <w:rsid w:val="001955FA"/>
    <w:rsid w:val="001A1D97"/>
    <w:rsid w:val="001A2D0A"/>
    <w:rsid w:val="001B1C43"/>
    <w:rsid w:val="001D0BF6"/>
    <w:rsid w:val="001D2169"/>
    <w:rsid w:val="001D6B92"/>
    <w:rsid w:val="001E1A0E"/>
    <w:rsid w:val="001E3AD3"/>
    <w:rsid w:val="001E4CA7"/>
    <w:rsid w:val="001E5ED1"/>
    <w:rsid w:val="001E6999"/>
    <w:rsid w:val="001F0098"/>
    <w:rsid w:val="001F1039"/>
    <w:rsid w:val="00203942"/>
    <w:rsid w:val="00206760"/>
    <w:rsid w:val="002077A5"/>
    <w:rsid w:val="002077BC"/>
    <w:rsid w:val="00213AC9"/>
    <w:rsid w:val="0021695D"/>
    <w:rsid w:val="00220983"/>
    <w:rsid w:val="00223DC0"/>
    <w:rsid w:val="00226D57"/>
    <w:rsid w:val="00227667"/>
    <w:rsid w:val="00230E04"/>
    <w:rsid w:val="00235186"/>
    <w:rsid w:val="0023682D"/>
    <w:rsid w:val="0024747C"/>
    <w:rsid w:val="002539C4"/>
    <w:rsid w:val="00253BB5"/>
    <w:rsid w:val="00254A44"/>
    <w:rsid w:val="00255CC3"/>
    <w:rsid w:val="0025601E"/>
    <w:rsid w:val="00261361"/>
    <w:rsid w:val="00266D55"/>
    <w:rsid w:val="00267772"/>
    <w:rsid w:val="00271313"/>
    <w:rsid w:val="00277211"/>
    <w:rsid w:val="00280F90"/>
    <w:rsid w:val="002829F6"/>
    <w:rsid w:val="0028564F"/>
    <w:rsid w:val="00292E39"/>
    <w:rsid w:val="002A1E82"/>
    <w:rsid w:val="002A7C6A"/>
    <w:rsid w:val="002A7D99"/>
    <w:rsid w:val="002B0667"/>
    <w:rsid w:val="002B15C7"/>
    <w:rsid w:val="002B437B"/>
    <w:rsid w:val="002C2A58"/>
    <w:rsid w:val="002C3FBF"/>
    <w:rsid w:val="002C4BE1"/>
    <w:rsid w:val="002C54A9"/>
    <w:rsid w:val="002D0053"/>
    <w:rsid w:val="002D1F02"/>
    <w:rsid w:val="002D2CD4"/>
    <w:rsid w:val="002D7EC1"/>
    <w:rsid w:val="002D7FD9"/>
    <w:rsid w:val="002E1A10"/>
    <w:rsid w:val="002E6323"/>
    <w:rsid w:val="002E7004"/>
    <w:rsid w:val="002F2E28"/>
    <w:rsid w:val="00301070"/>
    <w:rsid w:val="003039C0"/>
    <w:rsid w:val="0030535C"/>
    <w:rsid w:val="00305501"/>
    <w:rsid w:val="00305F4A"/>
    <w:rsid w:val="00307D42"/>
    <w:rsid w:val="0031129F"/>
    <w:rsid w:val="00313AF8"/>
    <w:rsid w:val="00313D01"/>
    <w:rsid w:val="00322B9F"/>
    <w:rsid w:val="003236AC"/>
    <w:rsid w:val="0032489D"/>
    <w:rsid w:val="00325496"/>
    <w:rsid w:val="00336286"/>
    <w:rsid w:val="00336C99"/>
    <w:rsid w:val="00341926"/>
    <w:rsid w:val="00341D21"/>
    <w:rsid w:val="00344629"/>
    <w:rsid w:val="00344F87"/>
    <w:rsid w:val="00345D6D"/>
    <w:rsid w:val="00346BCF"/>
    <w:rsid w:val="00354416"/>
    <w:rsid w:val="0035787F"/>
    <w:rsid w:val="003667E4"/>
    <w:rsid w:val="00374C7C"/>
    <w:rsid w:val="00376AB5"/>
    <w:rsid w:val="00390069"/>
    <w:rsid w:val="003A773C"/>
    <w:rsid w:val="003B1D0D"/>
    <w:rsid w:val="003B3084"/>
    <w:rsid w:val="003B4591"/>
    <w:rsid w:val="003C1416"/>
    <w:rsid w:val="003C4109"/>
    <w:rsid w:val="003C45EA"/>
    <w:rsid w:val="003D6DBE"/>
    <w:rsid w:val="003F29BE"/>
    <w:rsid w:val="00400A59"/>
    <w:rsid w:val="004020B3"/>
    <w:rsid w:val="00412960"/>
    <w:rsid w:val="004145F0"/>
    <w:rsid w:val="00423DE4"/>
    <w:rsid w:val="00425FAC"/>
    <w:rsid w:val="004264B3"/>
    <w:rsid w:val="0042755F"/>
    <w:rsid w:val="00431E86"/>
    <w:rsid w:val="00431EAC"/>
    <w:rsid w:val="0043463C"/>
    <w:rsid w:val="00434CA3"/>
    <w:rsid w:val="0043558B"/>
    <w:rsid w:val="00436755"/>
    <w:rsid w:val="004374D6"/>
    <w:rsid w:val="004426E0"/>
    <w:rsid w:val="00442B5F"/>
    <w:rsid w:val="00450A11"/>
    <w:rsid w:val="0045153F"/>
    <w:rsid w:val="00452BB8"/>
    <w:rsid w:val="00454DF6"/>
    <w:rsid w:val="00462D0B"/>
    <w:rsid w:val="0046544B"/>
    <w:rsid w:val="00465C17"/>
    <w:rsid w:val="00471138"/>
    <w:rsid w:val="00475670"/>
    <w:rsid w:val="00484BEB"/>
    <w:rsid w:val="00486860"/>
    <w:rsid w:val="00492982"/>
    <w:rsid w:val="0049390D"/>
    <w:rsid w:val="004942CD"/>
    <w:rsid w:val="004A1253"/>
    <w:rsid w:val="004A2BC8"/>
    <w:rsid w:val="004A77D2"/>
    <w:rsid w:val="004B1787"/>
    <w:rsid w:val="004C1705"/>
    <w:rsid w:val="004C20BB"/>
    <w:rsid w:val="004D3558"/>
    <w:rsid w:val="004D35FF"/>
    <w:rsid w:val="004D4783"/>
    <w:rsid w:val="004E489F"/>
    <w:rsid w:val="004E7108"/>
    <w:rsid w:val="004E75BD"/>
    <w:rsid w:val="004F0402"/>
    <w:rsid w:val="004F0618"/>
    <w:rsid w:val="004F155A"/>
    <w:rsid w:val="004F2A3D"/>
    <w:rsid w:val="004F6D57"/>
    <w:rsid w:val="00502FD8"/>
    <w:rsid w:val="00511243"/>
    <w:rsid w:val="00511ACE"/>
    <w:rsid w:val="0051237F"/>
    <w:rsid w:val="00512451"/>
    <w:rsid w:val="00512783"/>
    <w:rsid w:val="00512A62"/>
    <w:rsid w:val="00512CD2"/>
    <w:rsid w:val="005132A0"/>
    <w:rsid w:val="00514416"/>
    <w:rsid w:val="00515F13"/>
    <w:rsid w:val="00526504"/>
    <w:rsid w:val="00527F6B"/>
    <w:rsid w:val="005420DD"/>
    <w:rsid w:val="0054279A"/>
    <w:rsid w:val="00544C7A"/>
    <w:rsid w:val="0055489B"/>
    <w:rsid w:val="00557A68"/>
    <w:rsid w:val="00561D02"/>
    <w:rsid w:val="00561D4F"/>
    <w:rsid w:val="005644D3"/>
    <w:rsid w:val="0057055D"/>
    <w:rsid w:val="00571BAE"/>
    <w:rsid w:val="00572ADF"/>
    <w:rsid w:val="00574493"/>
    <w:rsid w:val="00577041"/>
    <w:rsid w:val="005822F4"/>
    <w:rsid w:val="00582A77"/>
    <w:rsid w:val="0058428C"/>
    <w:rsid w:val="005918CF"/>
    <w:rsid w:val="00595CE7"/>
    <w:rsid w:val="005977B9"/>
    <w:rsid w:val="005A0DED"/>
    <w:rsid w:val="005A1DA9"/>
    <w:rsid w:val="005A53F3"/>
    <w:rsid w:val="005A5FB0"/>
    <w:rsid w:val="005B0A13"/>
    <w:rsid w:val="005B3C4D"/>
    <w:rsid w:val="005B48D2"/>
    <w:rsid w:val="005C2787"/>
    <w:rsid w:val="005C67D8"/>
    <w:rsid w:val="005D3E77"/>
    <w:rsid w:val="005D5C54"/>
    <w:rsid w:val="005D6305"/>
    <w:rsid w:val="005D7686"/>
    <w:rsid w:val="005E1997"/>
    <w:rsid w:val="005F23F0"/>
    <w:rsid w:val="005F4D0D"/>
    <w:rsid w:val="006031DC"/>
    <w:rsid w:val="00603DD1"/>
    <w:rsid w:val="006105B7"/>
    <w:rsid w:val="00623298"/>
    <w:rsid w:val="00627028"/>
    <w:rsid w:val="00627D64"/>
    <w:rsid w:val="00637C81"/>
    <w:rsid w:val="006410D2"/>
    <w:rsid w:val="00644401"/>
    <w:rsid w:val="00644A41"/>
    <w:rsid w:val="00650CBC"/>
    <w:rsid w:val="0065179A"/>
    <w:rsid w:val="00653126"/>
    <w:rsid w:val="006624B5"/>
    <w:rsid w:val="00664562"/>
    <w:rsid w:val="006738A1"/>
    <w:rsid w:val="006778DC"/>
    <w:rsid w:val="0068247E"/>
    <w:rsid w:val="00686CC9"/>
    <w:rsid w:val="00690736"/>
    <w:rsid w:val="00692646"/>
    <w:rsid w:val="006944AB"/>
    <w:rsid w:val="0069461B"/>
    <w:rsid w:val="006A0C7D"/>
    <w:rsid w:val="006A1A6C"/>
    <w:rsid w:val="006A1B84"/>
    <w:rsid w:val="006A4429"/>
    <w:rsid w:val="006B0AD8"/>
    <w:rsid w:val="006B1BA3"/>
    <w:rsid w:val="006B22E3"/>
    <w:rsid w:val="006B44F9"/>
    <w:rsid w:val="006B53FF"/>
    <w:rsid w:val="006B68A6"/>
    <w:rsid w:val="006C4DA7"/>
    <w:rsid w:val="006C7DE6"/>
    <w:rsid w:val="006D01E0"/>
    <w:rsid w:val="006D41C3"/>
    <w:rsid w:val="006D534F"/>
    <w:rsid w:val="006D5918"/>
    <w:rsid w:val="006E527D"/>
    <w:rsid w:val="006E7157"/>
    <w:rsid w:val="006E73DE"/>
    <w:rsid w:val="006F0CA7"/>
    <w:rsid w:val="006F2017"/>
    <w:rsid w:val="006F3AA7"/>
    <w:rsid w:val="00702062"/>
    <w:rsid w:val="00704543"/>
    <w:rsid w:val="00710C57"/>
    <w:rsid w:val="0071173E"/>
    <w:rsid w:val="00713743"/>
    <w:rsid w:val="0071671E"/>
    <w:rsid w:val="0072122F"/>
    <w:rsid w:val="0072221F"/>
    <w:rsid w:val="00722B00"/>
    <w:rsid w:val="007233A5"/>
    <w:rsid w:val="00727CE9"/>
    <w:rsid w:val="007433F2"/>
    <w:rsid w:val="00747831"/>
    <w:rsid w:val="00753A43"/>
    <w:rsid w:val="007547E9"/>
    <w:rsid w:val="007551EB"/>
    <w:rsid w:val="00756045"/>
    <w:rsid w:val="007626FD"/>
    <w:rsid w:val="007650F6"/>
    <w:rsid w:val="007673EE"/>
    <w:rsid w:val="00772DDF"/>
    <w:rsid w:val="00774A83"/>
    <w:rsid w:val="007759D5"/>
    <w:rsid w:val="00775FA4"/>
    <w:rsid w:val="00782493"/>
    <w:rsid w:val="0078560B"/>
    <w:rsid w:val="0078671F"/>
    <w:rsid w:val="007914DE"/>
    <w:rsid w:val="00792AC7"/>
    <w:rsid w:val="007A1761"/>
    <w:rsid w:val="007A1771"/>
    <w:rsid w:val="007A4997"/>
    <w:rsid w:val="007B058D"/>
    <w:rsid w:val="007B0B2A"/>
    <w:rsid w:val="007C21C3"/>
    <w:rsid w:val="007C27F0"/>
    <w:rsid w:val="007C287D"/>
    <w:rsid w:val="007C62EA"/>
    <w:rsid w:val="007C6E8A"/>
    <w:rsid w:val="007D1432"/>
    <w:rsid w:val="007D1EE5"/>
    <w:rsid w:val="007D6EE4"/>
    <w:rsid w:val="007D7BCB"/>
    <w:rsid w:val="007E6332"/>
    <w:rsid w:val="007F4310"/>
    <w:rsid w:val="007F657D"/>
    <w:rsid w:val="00803554"/>
    <w:rsid w:val="00806A14"/>
    <w:rsid w:val="008128D8"/>
    <w:rsid w:val="00812EFD"/>
    <w:rsid w:val="00820728"/>
    <w:rsid w:val="00820AC6"/>
    <w:rsid w:val="00831AE6"/>
    <w:rsid w:val="00837457"/>
    <w:rsid w:val="0084038C"/>
    <w:rsid w:val="008403D9"/>
    <w:rsid w:val="00840BEA"/>
    <w:rsid w:val="008434EC"/>
    <w:rsid w:val="00846CBA"/>
    <w:rsid w:val="00847A61"/>
    <w:rsid w:val="0085031A"/>
    <w:rsid w:val="0085052B"/>
    <w:rsid w:val="00851F32"/>
    <w:rsid w:val="00853862"/>
    <w:rsid w:val="00853AA0"/>
    <w:rsid w:val="0085422C"/>
    <w:rsid w:val="00856A2A"/>
    <w:rsid w:val="00862F51"/>
    <w:rsid w:val="00865183"/>
    <w:rsid w:val="00867251"/>
    <w:rsid w:val="00877A91"/>
    <w:rsid w:val="008825A1"/>
    <w:rsid w:val="00883255"/>
    <w:rsid w:val="00883D76"/>
    <w:rsid w:val="00886A12"/>
    <w:rsid w:val="00893531"/>
    <w:rsid w:val="00896AB7"/>
    <w:rsid w:val="008A5E87"/>
    <w:rsid w:val="008B011C"/>
    <w:rsid w:val="008B148F"/>
    <w:rsid w:val="008D03F4"/>
    <w:rsid w:val="008D095F"/>
    <w:rsid w:val="008D0F8D"/>
    <w:rsid w:val="008D178B"/>
    <w:rsid w:val="008D2CC2"/>
    <w:rsid w:val="008D34BB"/>
    <w:rsid w:val="008D4249"/>
    <w:rsid w:val="008D64D9"/>
    <w:rsid w:val="008E44B2"/>
    <w:rsid w:val="008E5166"/>
    <w:rsid w:val="008E6F72"/>
    <w:rsid w:val="008F1AEC"/>
    <w:rsid w:val="009036B4"/>
    <w:rsid w:val="00905C0B"/>
    <w:rsid w:val="009061AE"/>
    <w:rsid w:val="0091566C"/>
    <w:rsid w:val="0091711D"/>
    <w:rsid w:val="00921AA3"/>
    <w:rsid w:val="00922100"/>
    <w:rsid w:val="00932A58"/>
    <w:rsid w:val="00933790"/>
    <w:rsid w:val="00933BE8"/>
    <w:rsid w:val="00950616"/>
    <w:rsid w:val="0095431E"/>
    <w:rsid w:val="0095768B"/>
    <w:rsid w:val="009638F6"/>
    <w:rsid w:val="00965CC6"/>
    <w:rsid w:val="0097073E"/>
    <w:rsid w:val="00974B67"/>
    <w:rsid w:val="00975B54"/>
    <w:rsid w:val="00977B13"/>
    <w:rsid w:val="00985BAA"/>
    <w:rsid w:val="00987A7A"/>
    <w:rsid w:val="00994994"/>
    <w:rsid w:val="009966EE"/>
    <w:rsid w:val="00996DA1"/>
    <w:rsid w:val="009A0110"/>
    <w:rsid w:val="009A7709"/>
    <w:rsid w:val="009B16E0"/>
    <w:rsid w:val="009B176B"/>
    <w:rsid w:val="009B1D0E"/>
    <w:rsid w:val="009B279D"/>
    <w:rsid w:val="009C2764"/>
    <w:rsid w:val="009D353F"/>
    <w:rsid w:val="009D651C"/>
    <w:rsid w:val="009E269C"/>
    <w:rsid w:val="009F0B46"/>
    <w:rsid w:val="009F3DA5"/>
    <w:rsid w:val="009F6C82"/>
    <w:rsid w:val="00A072B6"/>
    <w:rsid w:val="00A07EDD"/>
    <w:rsid w:val="00A100E2"/>
    <w:rsid w:val="00A10156"/>
    <w:rsid w:val="00A11606"/>
    <w:rsid w:val="00A12CBE"/>
    <w:rsid w:val="00A131DE"/>
    <w:rsid w:val="00A20713"/>
    <w:rsid w:val="00A33E37"/>
    <w:rsid w:val="00A33ED0"/>
    <w:rsid w:val="00A377A4"/>
    <w:rsid w:val="00A51F11"/>
    <w:rsid w:val="00A5552F"/>
    <w:rsid w:val="00A6003D"/>
    <w:rsid w:val="00A6561F"/>
    <w:rsid w:val="00A70584"/>
    <w:rsid w:val="00A73878"/>
    <w:rsid w:val="00A7394F"/>
    <w:rsid w:val="00A761D2"/>
    <w:rsid w:val="00A76CC3"/>
    <w:rsid w:val="00A831C0"/>
    <w:rsid w:val="00A8340E"/>
    <w:rsid w:val="00A879D6"/>
    <w:rsid w:val="00A919A9"/>
    <w:rsid w:val="00A97681"/>
    <w:rsid w:val="00AA0C35"/>
    <w:rsid w:val="00AA23A7"/>
    <w:rsid w:val="00AA2779"/>
    <w:rsid w:val="00AA4CAF"/>
    <w:rsid w:val="00AA5D5D"/>
    <w:rsid w:val="00AB1023"/>
    <w:rsid w:val="00AB348D"/>
    <w:rsid w:val="00AB6589"/>
    <w:rsid w:val="00AC2A19"/>
    <w:rsid w:val="00AC53BF"/>
    <w:rsid w:val="00AC5D4E"/>
    <w:rsid w:val="00AD4224"/>
    <w:rsid w:val="00AF09A0"/>
    <w:rsid w:val="00AF190C"/>
    <w:rsid w:val="00AF2136"/>
    <w:rsid w:val="00AF53C7"/>
    <w:rsid w:val="00B00967"/>
    <w:rsid w:val="00B028DF"/>
    <w:rsid w:val="00B03195"/>
    <w:rsid w:val="00B045F2"/>
    <w:rsid w:val="00B05697"/>
    <w:rsid w:val="00B058F8"/>
    <w:rsid w:val="00B15243"/>
    <w:rsid w:val="00B2048D"/>
    <w:rsid w:val="00B20A08"/>
    <w:rsid w:val="00B2177B"/>
    <w:rsid w:val="00B2362B"/>
    <w:rsid w:val="00B318AD"/>
    <w:rsid w:val="00B32ABB"/>
    <w:rsid w:val="00B347AB"/>
    <w:rsid w:val="00B34CCE"/>
    <w:rsid w:val="00B35883"/>
    <w:rsid w:val="00B45666"/>
    <w:rsid w:val="00B52509"/>
    <w:rsid w:val="00B54096"/>
    <w:rsid w:val="00B60208"/>
    <w:rsid w:val="00B6376B"/>
    <w:rsid w:val="00B6718A"/>
    <w:rsid w:val="00B67C53"/>
    <w:rsid w:val="00B7083E"/>
    <w:rsid w:val="00B7121B"/>
    <w:rsid w:val="00B74001"/>
    <w:rsid w:val="00B7668F"/>
    <w:rsid w:val="00B77F86"/>
    <w:rsid w:val="00B83C59"/>
    <w:rsid w:val="00B90C57"/>
    <w:rsid w:val="00B9383A"/>
    <w:rsid w:val="00B9397E"/>
    <w:rsid w:val="00B96BD2"/>
    <w:rsid w:val="00BA12B0"/>
    <w:rsid w:val="00BA1980"/>
    <w:rsid w:val="00BA2119"/>
    <w:rsid w:val="00BA2408"/>
    <w:rsid w:val="00BA4B77"/>
    <w:rsid w:val="00BA539E"/>
    <w:rsid w:val="00BA76D6"/>
    <w:rsid w:val="00BA7980"/>
    <w:rsid w:val="00BB20E1"/>
    <w:rsid w:val="00BB2E40"/>
    <w:rsid w:val="00BB310C"/>
    <w:rsid w:val="00BB615E"/>
    <w:rsid w:val="00BC2555"/>
    <w:rsid w:val="00BC657C"/>
    <w:rsid w:val="00BD226B"/>
    <w:rsid w:val="00BD3425"/>
    <w:rsid w:val="00BD43D0"/>
    <w:rsid w:val="00BE0942"/>
    <w:rsid w:val="00BE2518"/>
    <w:rsid w:val="00BE3436"/>
    <w:rsid w:val="00BE3BFC"/>
    <w:rsid w:val="00BE69F6"/>
    <w:rsid w:val="00BF4E87"/>
    <w:rsid w:val="00BF5550"/>
    <w:rsid w:val="00BF63BF"/>
    <w:rsid w:val="00C002AF"/>
    <w:rsid w:val="00C011F0"/>
    <w:rsid w:val="00C20430"/>
    <w:rsid w:val="00C26D48"/>
    <w:rsid w:val="00C273B7"/>
    <w:rsid w:val="00C32858"/>
    <w:rsid w:val="00C334DA"/>
    <w:rsid w:val="00C3483F"/>
    <w:rsid w:val="00C36B25"/>
    <w:rsid w:val="00C44554"/>
    <w:rsid w:val="00C4464D"/>
    <w:rsid w:val="00C51DBC"/>
    <w:rsid w:val="00C54E58"/>
    <w:rsid w:val="00C5663B"/>
    <w:rsid w:val="00C6042F"/>
    <w:rsid w:val="00C6107E"/>
    <w:rsid w:val="00C6552E"/>
    <w:rsid w:val="00C66345"/>
    <w:rsid w:val="00C67666"/>
    <w:rsid w:val="00C71016"/>
    <w:rsid w:val="00C74905"/>
    <w:rsid w:val="00C7591F"/>
    <w:rsid w:val="00C83ECF"/>
    <w:rsid w:val="00C8532D"/>
    <w:rsid w:val="00C87501"/>
    <w:rsid w:val="00C94939"/>
    <w:rsid w:val="00CB01FD"/>
    <w:rsid w:val="00CB1499"/>
    <w:rsid w:val="00CB16A1"/>
    <w:rsid w:val="00CB7563"/>
    <w:rsid w:val="00CC2810"/>
    <w:rsid w:val="00CC4FFC"/>
    <w:rsid w:val="00CC6A67"/>
    <w:rsid w:val="00CC6DFE"/>
    <w:rsid w:val="00CD0831"/>
    <w:rsid w:val="00CD31EB"/>
    <w:rsid w:val="00CD527E"/>
    <w:rsid w:val="00CF230A"/>
    <w:rsid w:val="00CF249D"/>
    <w:rsid w:val="00CF3EF5"/>
    <w:rsid w:val="00D006E2"/>
    <w:rsid w:val="00D056A4"/>
    <w:rsid w:val="00D05FD3"/>
    <w:rsid w:val="00D1084F"/>
    <w:rsid w:val="00D20EA2"/>
    <w:rsid w:val="00D22491"/>
    <w:rsid w:val="00D323AA"/>
    <w:rsid w:val="00D35EF9"/>
    <w:rsid w:val="00D36ACE"/>
    <w:rsid w:val="00D374B1"/>
    <w:rsid w:val="00D401A3"/>
    <w:rsid w:val="00D43E99"/>
    <w:rsid w:val="00D45434"/>
    <w:rsid w:val="00D46C31"/>
    <w:rsid w:val="00D52AA4"/>
    <w:rsid w:val="00D56A55"/>
    <w:rsid w:val="00D60A47"/>
    <w:rsid w:val="00D62D88"/>
    <w:rsid w:val="00D643B7"/>
    <w:rsid w:val="00D6519C"/>
    <w:rsid w:val="00D66465"/>
    <w:rsid w:val="00D75F51"/>
    <w:rsid w:val="00D766AC"/>
    <w:rsid w:val="00D8224A"/>
    <w:rsid w:val="00D82DC2"/>
    <w:rsid w:val="00D937C5"/>
    <w:rsid w:val="00D96045"/>
    <w:rsid w:val="00DA1A33"/>
    <w:rsid w:val="00DA561A"/>
    <w:rsid w:val="00DB0306"/>
    <w:rsid w:val="00DB118F"/>
    <w:rsid w:val="00DB276F"/>
    <w:rsid w:val="00DB37B1"/>
    <w:rsid w:val="00DB5FFB"/>
    <w:rsid w:val="00DC0EE0"/>
    <w:rsid w:val="00DC1AFC"/>
    <w:rsid w:val="00DC31D5"/>
    <w:rsid w:val="00DD05FC"/>
    <w:rsid w:val="00DD5621"/>
    <w:rsid w:val="00DD6193"/>
    <w:rsid w:val="00DD7E5D"/>
    <w:rsid w:val="00DE1299"/>
    <w:rsid w:val="00DE2BBD"/>
    <w:rsid w:val="00DE43BE"/>
    <w:rsid w:val="00DE5CC4"/>
    <w:rsid w:val="00DF1A4B"/>
    <w:rsid w:val="00DF2E33"/>
    <w:rsid w:val="00DF3B26"/>
    <w:rsid w:val="00DF50A2"/>
    <w:rsid w:val="00DF5762"/>
    <w:rsid w:val="00E03C2B"/>
    <w:rsid w:val="00E06F1F"/>
    <w:rsid w:val="00E108E4"/>
    <w:rsid w:val="00E11EE9"/>
    <w:rsid w:val="00E12A1E"/>
    <w:rsid w:val="00E13E37"/>
    <w:rsid w:val="00E2125B"/>
    <w:rsid w:val="00E21E93"/>
    <w:rsid w:val="00E2623A"/>
    <w:rsid w:val="00E27ACE"/>
    <w:rsid w:val="00E33B4C"/>
    <w:rsid w:val="00E34231"/>
    <w:rsid w:val="00E37390"/>
    <w:rsid w:val="00E43B85"/>
    <w:rsid w:val="00E476F1"/>
    <w:rsid w:val="00E5050F"/>
    <w:rsid w:val="00E52BDC"/>
    <w:rsid w:val="00E557DF"/>
    <w:rsid w:val="00E6456E"/>
    <w:rsid w:val="00E66EA6"/>
    <w:rsid w:val="00E75D0E"/>
    <w:rsid w:val="00E83D23"/>
    <w:rsid w:val="00E869B0"/>
    <w:rsid w:val="00E93A44"/>
    <w:rsid w:val="00E9444E"/>
    <w:rsid w:val="00EA1425"/>
    <w:rsid w:val="00EA309E"/>
    <w:rsid w:val="00EA3952"/>
    <w:rsid w:val="00EB32EF"/>
    <w:rsid w:val="00EB3767"/>
    <w:rsid w:val="00EB5298"/>
    <w:rsid w:val="00EB5B6C"/>
    <w:rsid w:val="00EC643D"/>
    <w:rsid w:val="00ED4C08"/>
    <w:rsid w:val="00EE4B1E"/>
    <w:rsid w:val="00EE6043"/>
    <w:rsid w:val="00EE6403"/>
    <w:rsid w:val="00EE7933"/>
    <w:rsid w:val="00EF4DAD"/>
    <w:rsid w:val="00EF504C"/>
    <w:rsid w:val="00EF53ED"/>
    <w:rsid w:val="00F00455"/>
    <w:rsid w:val="00F03047"/>
    <w:rsid w:val="00F070F8"/>
    <w:rsid w:val="00F07790"/>
    <w:rsid w:val="00F1320D"/>
    <w:rsid w:val="00F15271"/>
    <w:rsid w:val="00F175D6"/>
    <w:rsid w:val="00F17BAE"/>
    <w:rsid w:val="00F23E8B"/>
    <w:rsid w:val="00F27ABF"/>
    <w:rsid w:val="00F323E2"/>
    <w:rsid w:val="00F32DA5"/>
    <w:rsid w:val="00F42416"/>
    <w:rsid w:val="00F42EE5"/>
    <w:rsid w:val="00F462EF"/>
    <w:rsid w:val="00F501E4"/>
    <w:rsid w:val="00F5589D"/>
    <w:rsid w:val="00F562F8"/>
    <w:rsid w:val="00F61F4E"/>
    <w:rsid w:val="00F6259C"/>
    <w:rsid w:val="00F67FAB"/>
    <w:rsid w:val="00F70E56"/>
    <w:rsid w:val="00F7481F"/>
    <w:rsid w:val="00F77110"/>
    <w:rsid w:val="00F921DE"/>
    <w:rsid w:val="00F92B0A"/>
    <w:rsid w:val="00F93E75"/>
    <w:rsid w:val="00F95110"/>
    <w:rsid w:val="00FA4B3F"/>
    <w:rsid w:val="00FA6C5F"/>
    <w:rsid w:val="00FA6F47"/>
    <w:rsid w:val="00FB28C8"/>
    <w:rsid w:val="00FB4D56"/>
    <w:rsid w:val="00FC1DD8"/>
    <w:rsid w:val="00FC32B0"/>
    <w:rsid w:val="00FC4A0D"/>
    <w:rsid w:val="00FC6C46"/>
    <w:rsid w:val="00FD1A8C"/>
    <w:rsid w:val="00FD2DA5"/>
    <w:rsid w:val="00FE141D"/>
    <w:rsid w:val="00FE496E"/>
    <w:rsid w:val="00FE4F45"/>
    <w:rsid w:val="00FE5763"/>
    <w:rsid w:val="00FF1738"/>
    <w:rsid w:val="00FF38FB"/>
    <w:rsid w:val="00FF7E2A"/>
    <w:rsid w:val="01163455"/>
    <w:rsid w:val="011F5EFE"/>
    <w:rsid w:val="017A02D0"/>
    <w:rsid w:val="024921D7"/>
    <w:rsid w:val="03AA6E0F"/>
    <w:rsid w:val="03B93ACC"/>
    <w:rsid w:val="045E04CB"/>
    <w:rsid w:val="04B253FE"/>
    <w:rsid w:val="04D61EE7"/>
    <w:rsid w:val="05A214D7"/>
    <w:rsid w:val="05F12DE0"/>
    <w:rsid w:val="064437E6"/>
    <w:rsid w:val="07035EBE"/>
    <w:rsid w:val="07620D5B"/>
    <w:rsid w:val="08CD5F63"/>
    <w:rsid w:val="08FC2AA0"/>
    <w:rsid w:val="098D2F3F"/>
    <w:rsid w:val="0A9854C8"/>
    <w:rsid w:val="0AC159DE"/>
    <w:rsid w:val="0B5B506E"/>
    <w:rsid w:val="0CAC7C30"/>
    <w:rsid w:val="0CD320A5"/>
    <w:rsid w:val="0D4C7C3C"/>
    <w:rsid w:val="0D7F4D63"/>
    <w:rsid w:val="0D816A0E"/>
    <w:rsid w:val="0D892ADE"/>
    <w:rsid w:val="0E446C92"/>
    <w:rsid w:val="0FBB6780"/>
    <w:rsid w:val="10195634"/>
    <w:rsid w:val="120D0B6F"/>
    <w:rsid w:val="126307E0"/>
    <w:rsid w:val="12EA3BD5"/>
    <w:rsid w:val="12F7762E"/>
    <w:rsid w:val="13026E27"/>
    <w:rsid w:val="138C1147"/>
    <w:rsid w:val="14391AB7"/>
    <w:rsid w:val="1499489D"/>
    <w:rsid w:val="15B77594"/>
    <w:rsid w:val="16AB24B8"/>
    <w:rsid w:val="16B6644F"/>
    <w:rsid w:val="172F5B33"/>
    <w:rsid w:val="17326B23"/>
    <w:rsid w:val="17991248"/>
    <w:rsid w:val="19624B5F"/>
    <w:rsid w:val="196C1579"/>
    <w:rsid w:val="197F7C5F"/>
    <w:rsid w:val="19E73790"/>
    <w:rsid w:val="19E7619C"/>
    <w:rsid w:val="1AA52A78"/>
    <w:rsid w:val="1ABC045A"/>
    <w:rsid w:val="1AED3612"/>
    <w:rsid w:val="1B206D71"/>
    <w:rsid w:val="1C2270A2"/>
    <w:rsid w:val="1C931AA2"/>
    <w:rsid w:val="1D7E65BD"/>
    <w:rsid w:val="1DBC7D20"/>
    <w:rsid w:val="1E323BA6"/>
    <w:rsid w:val="1E705ED9"/>
    <w:rsid w:val="1EDF63FD"/>
    <w:rsid w:val="1F3E1E57"/>
    <w:rsid w:val="1F631359"/>
    <w:rsid w:val="1FBB70E3"/>
    <w:rsid w:val="1FC3413F"/>
    <w:rsid w:val="1FC602EB"/>
    <w:rsid w:val="202B0008"/>
    <w:rsid w:val="203B0D09"/>
    <w:rsid w:val="20520739"/>
    <w:rsid w:val="213F5B4F"/>
    <w:rsid w:val="21FB1F4F"/>
    <w:rsid w:val="22FF4AB7"/>
    <w:rsid w:val="24390A14"/>
    <w:rsid w:val="25583EFB"/>
    <w:rsid w:val="25D96707"/>
    <w:rsid w:val="266271CD"/>
    <w:rsid w:val="26846CE2"/>
    <w:rsid w:val="269802A0"/>
    <w:rsid w:val="26C338D0"/>
    <w:rsid w:val="26CC70B6"/>
    <w:rsid w:val="28214C8A"/>
    <w:rsid w:val="283500C9"/>
    <w:rsid w:val="29125078"/>
    <w:rsid w:val="2A4849B5"/>
    <w:rsid w:val="2B655E4E"/>
    <w:rsid w:val="2BDE5A71"/>
    <w:rsid w:val="2C3C3F7B"/>
    <w:rsid w:val="2CA876F6"/>
    <w:rsid w:val="2CAD7D45"/>
    <w:rsid w:val="2E7C610A"/>
    <w:rsid w:val="2E8C290A"/>
    <w:rsid w:val="2FE33AEF"/>
    <w:rsid w:val="316C1219"/>
    <w:rsid w:val="316E0C32"/>
    <w:rsid w:val="325F3E68"/>
    <w:rsid w:val="334B6A4A"/>
    <w:rsid w:val="359214CA"/>
    <w:rsid w:val="36450570"/>
    <w:rsid w:val="37495928"/>
    <w:rsid w:val="37EF4393"/>
    <w:rsid w:val="38513935"/>
    <w:rsid w:val="38CA2870"/>
    <w:rsid w:val="390E3EE1"/>
    <w:rsid w:val="395D2975"/>
    <w:rsid w:val="39A934E8"/>
    <w:rsid w:val="3BC26443"/>
    <w:rsid w:val="3C1910C1"/>
    <w:rsid w:val="3CFA5B34"/>
    <w:rsid w:val="3DC75D46"/>
    <w:rsid w:val="40330324"/>
    <w:rsid w:val="40522E0A"/>
    <w:rsid w:val="40FF334B"/>
    <w:rsid w:val="410D3B11"/>
    <w:rsid w:val="41272A84"/>
    <w:rsid w:val="418E7B50"/>
    <w:rsid w:val="41D464D7"/>
    <w:rsid w:val="433329EF"/>
    <w:rsid w:val="44102412"/>
    <w:rsid w:val="445A0791"/>
    <w:rsid w:val="46DC1A02"/>
    <w:rsid w:val="472A607D"/>
    <w:rsid w:val="476B404F"/>
    <w:rsid w:val="48726053"/>
    <w:rsid w:val="499E67AF"/>
    <w:rsid w:val="4A1844E7"/>
    <w:rsid w:val="4A503DC3"/>
    <w:rsid w:val="4B3506E0"/>
    <w:rsid w:val="4C4A67C4"/>
    <w:rsid w:val="4CDE39B7"/>
    <w:rsid w:val="4CFA551D"/>
    <w:rsid w:val="4DA21087"/>
    <w:rsid w:val="4E5105F6"/>
    <w:rsid w:val="4F0D2210"/>
    <w:rsid w:val="4F931F3B"/>
    <w:rsid w:val="50394E2D"/>
    <w:rsid w:val="513D2FF9"/>
    <w:rsid w:val="515E7679"/>
    <w:rsid w:val="519F73DD"/>
    <w:rsid w:val="524C4B1D"/>
    <w:rsid w:val="532B357A"/>
    <w:rsid w:val="53BA7A4B"/>
    <w:rsid w:val="543B27D4"/>
    <w:rsid w:val="54FD1F70"/>
    <w:rsid w:val="55F46E83"/>
    <w:rsid w:val="56C82D38"/>
    <w:rsid w:val="57520594"/>
    <w:rsid w:val="5788111B"/>
    <w:rsid w:val="57D924DE"/>
    <w:rsid w:val="58295777"/>
    <w:rsid w:val="59413A8D"/>
    <w:rsid w:val="59F818A0"/>
    <w:rsid w:val="5B9C2A64"/>
    <w:rsid w:val="5BFC14F6"/>
    <w:rsid w:val="5C313506"/>
    <w:rsid w:val="5CE55234"/>
    <w:rsid w:val="5D35237C"/>
    <w:rsid w:val="5D3F3B1F"/>
    <w:rsid w:val="5DCF14D8"/>
    <w:rsid w:val="5DD80ED0"/>
    <w:rsid w:val="5E204964"/>
    <w:rsid w:val="5E5B0280"/>
    <w:rsid w:val="5EC82372"/>
    <w:rsid w:val="5F1A3CDF"/>
    <w:rsid w:val="60045596"/>
    <w:rsid w:val="607A3134"/>
    <w:rsid w:val="62154C6E"/>
    <w:rsid w:val="6299098D"/>
    <w:rsid w:val="645924B3"/>
    <w:rsid w:val="64B06B3F"/>
    <w:rsid w:val="65224C21"/>
    <w:rsid w:val="655028DD"/>
    <w:rsid w:val="655856E7"/>
    <w:rsid w:val="666F11AE"/>
    <w:rsid w:val="666F7FE7"/>
    <w:rsid w:val="66F523A5"/>
    <w:rsid w:val="67F130FD"/>
    <w:rsid w:val="695459CE"/>
    <w:rsid w:val="698F3D2E"/>
    <w:rsid w:val="6A093652"/>
    <w:rsid w:val="6A2736E3"/>
    <w:rsid w:val="6A7B7D31"/>
    <w:rsid w:val="6C697541"/>
    <w:rsid w:val="6C771D42"/>
    <w:rsid w:val="6DE20562"/>
    <w:rsid w:val="6DFD0899"/>
    <w:rsid w:val="6E083E37"/>
    <w:rsid w:val="6E7738DF"/>
    <w:rsid w:val="6F361A9F"/>
    <w:rsid w:val="6F676873"/>
    <w:rsid w:val="701828B8"/>
    <w:rsid w:val="71073F01"/>
    <w:rsid w:val="72625605"/>
    <w:rsid w:val="72972AC1"/>
    <w:rsid w:val="72CE69D3"/>
    <w:rsid w:val="73AE0AFF"/>
    <w:rsid w:val="747953A5"/>
    <w:rsid w:val="74844504"/>
    <w:rsid w:val="748707C5"/>
    <w:rsid w:val="74FC69F3"/>
    <w:rsid w:val="752F304C"/>
    <w:rsid w:val="75324CA0"/>
    <w:rsid w:val="76161813"/>
    <w:rsid w:val="78BD120C"/>
    <w:rsid w:val="79021000"/>
    <w:rsid w:val="79452EB8"/>
    <w:rsid w:val="79A07209"/>
    <w:rsid w:val="79B47A60"/>
    <w:rsid w:val="7A505646"/>
    <w:rsid w:val="7B9E7C18"/>
    <w:rsid w:val="7D967930"/>
    <w:rsid w:val="7D9C5037"/>
    <w:rsid w:val="7E0D21BB"/>
    <w:rsid w:val="7EB064D1"/>
    <w:rsid w:val="7F9A1C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8EA1427"/>
  <w15:chartTrackingRefBased/>
  <w15:docId w15:val="{237F075E-1DA3-4332-BE05-7F6E388A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annotation text" w:uiPriority="99"/>
    <w:lsdException w:name="footer" w:uiPriority="99"/>
    <w:lsdException w:name="caption" w:semiHidden="1" w:unhideWhenUsed="1" w:qFormat="1"/>
    <w:lsdException w:name="footnote reference" w:semiHidden="1"/>
    <w:lsdException w:name="annotation reference" w:semiHidden="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11"/>
    <w:rPr>
      <w:rFonts w:eastAsia="PMingLiU"/>
      <w:sz w:val="24"/>
      <w:szCs w:val="24"/>
      <w:lang w:eastAsia="zh-TW"/>
    </w:rPr>
  </w:style>
  <w:style w:type="paragraph" w:styleId="Heading1">
    <w:name w:val="heading 1"/>
    <w:basedOn w:val="Normal"/>
    <w:next w:val="Normal"/>
    <w:qFormat/>
    <w:rsid w:val="00450A11"/>
    <w:pPr>
      <w:keepNext/>
      <w:keepLines/>
      <w:widowControl w:val="0"/>
      <w:autoSpaceDE w:val="0"/>
      <w:autoSpaceDN w:val="0"/>
      <w:adjustRightInd w:val="0"/>
      <w:spacing w:before="340" w:after="330" w:line="578" w:lineRule="auto"/>
      <w:jc w:val="both"/>
      <w:outlineLvl w:val="0"/>
    </w:pPr>
    <w:rPr>
      <w:rFonts w:eastAsia="楷体_GB2312"/>
      <w:b/>
      <w:bCs/>
      <w:color w:val="000000"/>
      <w:kern w:val="44"/>
      <w:sz w:val="44"/>
      <w:szCs w:val="44"/>
      <w:lang w:eastAsia="zh-CN"/>
    </w:rPr>
  </w:style>
  <w:style w:type="paragraph" w:styleId="Heading3">
    <w:name w:val="heading 3"/>
    <w:basedOn w:val="Normal"/>
    <w:next w:val="Normal"/>
    <w:link w:val="Heading3Char"/>
    <w:qFormat/>
    <w:rsid w:val="00450A11"/>
    <w:pPr>
      <w:keepNext/>
      <w:keepLines/>
      <w:spacing w:before="260" w:after="260" w:line="416" w:lineRule="auto"/>
      <w:outlineLvl w:val="2"/>
    </w:pPr>
    <w:rPr>
      <w:b/>
      <w:bCs/>
      <w:sz w:val="32"/>
      <w:szCs w:val="32"/>
      <w:lang w:val="x-none"/>
    </w:rPr>
  </w:style>
  <w:style w:type="paragraph" w:styleId="Heading4">
    <w:name w:val="heading 4"/>
    <w:basedOn w:val="Normal"/>
    <w:next w:val="Normal"/>
    <w:link w:val="Heading4Char"/>
    <w:qFormat/>
    <w:rsid w:val="003D6DBE"/>
    <w:pPr>
      <w:keepNext/>
      <w:keepLines/>
      <w:spacing w:before="280" w:after="290" w:line="376" w:lineRule="auto"/>
      <w:outlineLvl w:val="3"/>
    </w:pPr>
    <w:rPr>
      <w:rFonts w:ascii="Cambria" w:eastAsia="宋体" w:hAnsi="Cambria"/>
      <w:b/>
      <w:bCs/>
      <w:sz w:val="28"/>
      <w:szCs w:val="28"/>
      <w:lang w:val="x-none"/>
    </w:rPr>
  </w:style>
  <w:style w:type="paragraph" w:styleId="Heading6">
    <w:name w:val="heading 6"/>
    <w:basedOn w:val="Normal"/>
    <w:next w:val="Normal"/>
    <w:link w:val="Heading6Char"/>
    <w:qFormat/>
    <w:rsid w:val="00450A11"/>
    <w:pPr>
      <w:keepNext/>
      <w:keepLines/>
      <w:spacing w:before="240" w:after="64" w:line="320" w:lineRule="auto"/>
      <w:outlineLvl w:val="5"/>
    </w:pPr>
    <w:rPr>
      <w:rFonts w:ascii="Cambria" w:eastAsia="宋体" w:hAnsi="Cambria"/>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rsid w:val="00450A11"/>
    <w:rPr>
      <w:b/>
      <w:bCs/>
    </w:rPr>
  </w:style>
  <w:style w:type="paragraph" w:styleId="CommentText">
    <w:name w:val="annotation text"/>
    <w:basedOn w:val="Normal"/>
    <w:link w:val="CommentTextChar"/>
    <w:uiPriority w:val="99"/>
    <w:rsid w:val="00450A11"/>
    <w:rPr>
      <w:lang w:val="x-none"/>
    </w:rPr>
  </w:style>
  <w:style w:type="paragraph" w:styleId="TOC7">
    <w:name w:val="toc 7"/>
    <w:basedOn w:val="Normal"/>
    <w:next w:val="Normal"/>
    <w:uiPriority w:val="39"/>
    <w:rsid w:val="00450A11"/>
    <w:pPr>
      <w:ind w:left="1440"/>
    </w:pPr>
    <w:rPr>
      <w:rFonts w:ascii="Calibri" w:hAnsi="Calibri" w:cs="Calibri"/>
      <w:sz w:val="18"/>
      <w:szCs w:val="18"/>
    </w:rPr>
  </w:style>
  <w:style w:type="paragraph" w:styleId="NormalIndent">
    <w:name w:val="Normal Indent"/>
    <w:basedOn w:val="Normal"/>
    <w:rsid w:val="00450A11"/>
    <w:pPr>
      <w:widowControl w:val="0"/>
      <w:spacing w:after="240"/>
      <w:ind w:left="720"/>
      <w:jc w:val="both"/>
    </w:pPr>
    <w:rPr>
      <w:rFonts w:eastAsia="宋体"/>
      <w:snapToGrid w:val="0"/>
      <w:kern w:val="2"/>
      <w:szCs w:val="20"/>
      <w:lang w:eastAsia="en-US"/>
    </w:rPr>
  </w:style>
  <w:style w:type="paragraph" w:styleId="DocumentMap">
    <w:name w:val="Document Map"/>
    <w:basedOn w:val="Normal"/>
    <w:semiHidden/>
    <w:rsid w:val="00450A11"/>
    <w:pPr>
      <w:shd w:val="clear" w:color="auto" w:fill="000080"/>
      <w:autoSpaceDE w:val="0"/>
      <w:autoSpaceDN w:val="0"/>
      <w:adjustRightInd w:val="0"/>
    </w:pPr>
    <w:rPr>
      <w:rFonts w:ascii="Tahoma" w:eastAsia="宋体" w:hAnsi="Tahoma" w:cs="Tahoma"/>
      <w:lang w:eastAsia="zh-CN"/>
    </w:rPr>
  </w:style>
  <w:style w:type="paragraph" w:styleId="BodyText">
    <w:name w:val="Body Text"/>
    <w:basedOn w:val="Normal"/>
    <w:rsid w:val="00450A11"/>
    <w:pPr>
      <w:widowControl w:val="0"/>
      <w:autoSpaceDE w:val="0"/>
      <w:autoSpaceDN w:val="0"/>
      <w:adjustRightInd w:val="0"/>
      <w:spacing w:line="360" w:lineRule="auto"/>
      <w:jc w:val="both"/>
    </w:pPr>
    <w:rPr>
      <w:rFonts w:ascii="宋体" w:eastAsia="宋体" w:hAnsi="宋体" w:cs="宋体"/>
      <w:kern w:val="2"/>
      <w:lang w:eastAsia="zh-CN"/>
    </w:rPr>
  </w:style>
  <w:style w:type="paragraph" w:styleId="BodyTextIndent">
    <w:name w:val="Body Text Indent"/>
    <w:basedOn w:val="Normal"/>
    <w:rsid w:val="00450A11"/>
    <w:pPr>
      <w:spacing w:after="120"/>
      <w:ind w:left="360"/>
    </w:pPr>
  </w:style>
  <w:style w:type="paragraph" w:styleId="TOC5">
    <w:name w:val="toc 5"/>
    <w:basedOn w:val="Normal"/>
    <w:next w:val="Normal"/>
    <w:uiPriority w:val="39"/>
    <w:rsid w:val="00450A11"/>
    <w:pPr>
      <w:ind w:left="960"/>
    </w:pPr>
    <w:rPr>
      <w:rFonts w:ascii="Calibri" w:hAnsi="Calibri" w:cs="Calibri"/>
      <w:sz w:val="18"/>
      <w:szCs w:val="18"/>
    </w:rPr>
  </w:style>
  <w:style w:type="paragraph" w:styleId="TOC3">
    <w:name w:val="toc 3"/>
    <w:basedOn w:val="Normal"/>
    <w:next w:val="Normal"/>
    <w:uiPriority w:val="39"/>
    <w:qFormat/>
    <w:rsid w:val="00450A11"/>
    <w:pPr>
      <w:ind w:left="480"/>
    </w:pPr>
    <w:rPr>
      <w:rFonts w:ascii="Calibri" w:hAnsi="Calibri" w:cs="Calibri"/>
      <w:i/>
      <w:iCs/>
      <w:sz w:val="20"/>
      <w:szCs w:val="20"/>
    </w:rPr>
  </w:style>
  <w:style w:type="paragraph" w:styleId="PlainText">
    <w:name w:val="Plain Text"/>
    <w:basedOn w:val="Normal"/>
    <w:rsid w:val="00450A11"/>
    <w:pPr>
      <w:widowControl w:val="0"/>
      <w:autoSpaceDE w:val="0"/>
      <w:autoSpaceDN w:val="0"/>
      <w:adjustRightInd w:val="0"/>
      <w:jc w:val="both"/>
    </w:pPr>
    <w:rPr>
      <w:rFonts w:ascii="宋体" w:eastAsia="宋体" w:hAnsi="Courier New" w:cs="宋体"/>
      <w:color w:val="000000"/>
      <w:kern w:val="2"/>
      <w:sz w:val="21"/>
      <w:szCs w:val="21"/>
      <w:lang w:eastAsia="zh-CN"/>
    </w:rPr>
  </w:style>
  <w:style w:type="paragraph" w:styleId="TOC8">
    <w:name w:val="toc 8"/>
    <w:basedOn w:val="Normal"/>
    <w:next w:val="Normal"/>
    <w:uiPriority w:val="39"/>
    <w:rsid w:val="00450A11"/>
    <w:pPr>
      <w:ind w:left="1680"/>
    </w:pPr>
    <w:rPr>
      <w:rFonts w:ascii="Calibri" w:hAnsi="Calibri" w:cs="Calibri"/>
      <w:sz w:val="18"/>
      <w:szCs w:val="18"/>
    </w:rPr>
  </w:style>
  <w:style w:type="paragraph" w:styleId="Date">
    <w:name w:val="Date"/>
    <w:basedOn w:val="Normal"/>
    <w:next w:val="Normal"/>
    <w:link w:val="DateChar"/>
    <w:rsid w:val="00450A11"/>
    <w:pPr>
      <w:ind w:leftChars="2500" w:left="100"/>
    </w:pPr>
    <w:rPr>
      <w:lang w:val="x-none"/>
    </w:rPr>
  </w:style>
  <w:style w:type="paragraph" w:styleId="BodyTextIndent2">
    <w:name w:val="Body Text Indent 2"/>
    <w:basedOn w:val="Normal"/>
    <w:rsid w:val="00450A11"/>
    <w:pPr>
      <w:ind w:firstLine="547"/>
      <w:jc w:val="both"/>
    </w:pPr>
    <w:rPr>
      <w:rFonts w:ascii="Arial" w:eastAsia="楷体_GB2312" w:hAnsi="Arial"/>
      <w:lang w:eastAsia="zh-CN"/>
    </w:rPr>
  </w:style>
  <w:style w:type="paragraph" w:styleId="BalloonText">
    <w:name w:val="Balloon Text"/>
    <w:basedOn w:val="Normal"/>
    <w:semiHidden/>
    <w:rsid w:val="00450A11"/>
    <w:rPr>
      <w:rFonts w:ascii="Tahoma" w:hAnsi="Tahoma" w:cs="Tahoma"/>
      <w:sz w:val="16"/>
      <w:szCs w:val="16"/>
    </w:rPr>
  </w:style>
  <w:style w:type="paragraph" w:styleId="Footer">
    <w:name w:val="footer"/>
    <w:basedOn w:val="Normal"/>
    <w:link w:val="FooterChar"/>
    <w:uiPriority w:val="99"/>
    <w:rsid w:val="00450A11"/>
    <w:pPr>
      <w:tabs>
        <w:tab w:val="center" w:pos="4320"/>
        <w:tab w:val="right" w:pos="8640"/>
      </w:tabs>
    </w:pPr>
    <w:rPr>
      <w:lang w:val="x-none"/>
    </w:rPr>
  </w:style>
  <w:style w:type="paragraph" w:styleId="Header">
    <w:name w:val="header"/>
    <w:basedOn w:val="Normal"/>
    <w:rsid w:val="00450A11"/>
    <w:pPr>
      <w:tabs>
        <w:tab w:val="center" w:pos="4320"/>
        <w:tab w:val="right" w:pos="8640"/>
      </w:tabs>
    </w:pPr>
  </w:style>
  <w:style w:type="paragraph" w:styleId="TOC1">
    <w:name w:val="toc 1"/>
    <w:basedOn w:val="Normal"/>
    <w:next w:val="Normal"/>
    <w:uiPriority w:val="39"/>
    <w:qFormat/>
    <w:rsid w:val="00450A11"/>
    <w:pPr>
      <w:spacing w:before="120" w:after="120"/>
    </w:pPr>
    <w:rPr>
      <w:rFonts w:ascii="Calibri" w:hAnsi="Calibri" w:cs="Calibri"/>
      <w:b/>
      <w:bCs/>
      <w:caps/>
      <w:sz w:val="20"/>
      <w:szCs w:val="20"/>
    </w:rPr>
  </w:style>
  <w:style w:type="paragraph" w:styleId="TOC4">
    <w:name w:val="toc 4"/>
    <w:basedOn w:val="Normal"/>
    <w:next w:val="Normal"/>
    <w:uiPriority w:val="39"/>
    <w:rsid w:val="00450A11"/>
    <w:pPr>
      <w:ind w:left="720"/>
    </w:pPr>
    <w:rPr>
      <w:rFonts w:ascii="Calibri" w:hAnsi="Calibri" w:cs="Calibri"/>
      <w:sz w:val="18"/>
      <w:szCs w:val="18"/>
    </w:rPr>
  </w:style>
  <w:style w:type="paragraph" w:styleId="List">
    <w:name w:val="List"/>
    <w:basedOn w:val="Normal"/>
    <w:rsid w:val="00450A11"/>
    <w:pPr>
      <w:tabs>
        <w:tab w:val="left" w:pos="1080"/>
      </w:tabs>
      <w:spacing w:after="240"/>
      <w:ind w:left="720"/>
      <w:jc w:val="both"/>
    </w:pPr>
    <w:rPr>
      <w:rFonts w:eastAsia="宋体"/>
      <w:snapToGrid w:val="0"/>
      <w:szCs w:val="20"/>
      <w:lang w:eastAsia="en-US"/>
    </w:rPr>
  </w:style>
  <w:style w:type="paragraph" w:styleId="FootnoteText">
    <w:name w:val="footnote text"/>
    <w:basedOn w:val="Normal"/>
    <w:semiHidden/>
    <w:rsid w:val="00450A11"/>
    <w:pPr>
      <w:widowControl w:val="0"/>
      <w:autoSpaceDE w:val="0"/>
      <w:autoSpaceDN w:val="0"/>
      <w:adjustRightInd w:val="0"/>
      <w:jc w:val="both"/>
    </w:pPr>
    <w:rPr>
      <w:rFonts w:eastAsia="宋体"/>
      <w:kern w:val="2"/>
      <w:sz w:val="20"/>
      <w:szCs w:val="20"/>
      <w:lang w:eastAsia="zh-CN"/>
    </w:rPr>
  </w:style>
  <w:style w:type="paragraph" w:styleId="TOC6">
    <w:name w:val="toc 6"/>
    <w:basedOn w:val="Normal"/>
    <w:next w:val="Normal"/>
    <w:uiPriority w:val="39"/>
    <w:rsid w:val="00450A11"/>
    <w:pPr>
      <w:ind w:left="1200"/>
    </w:pPr>
    <w:rPr>
      <w:rFonts w:ascii="Calibri" w:hAnsi="Calibri" w:cs="Calibri"/>
      <w:sz w:val="18"/>
      <w:szCs w:val="18"/>
    </w:rPr>
  </w:style>
  <w:style w:type="paragraph" w:styleId="BodyTextIndent3">
    <w:name w:val="Body Text Indent 3"/>
    <w:basedOn w:val="Normal"/>
    <w:rsid w:val="00450A11"/>
    <w:pPr>
      <w:widowControl w:val="0"/>
      <w:autoSpaceDE w:val="0"/>
      <w:autoSpaceDN w:val="0"/>
      <w:adjustRightInd w:val="0"/>
      <w:spacing w:after="120"/>
      <w:ind w:left="420"/>
      <w:jc w:val="both"/>
    </w:pPr>
    <w:rPr>
      <w:rFonts w:eastAsia="宋体"/>
      <w:kern w:val="2"/>
      <w:sz w:val="16"/>
      <w:szCs w:val="16"/>
      <w:lang w:eastAsia="zh-CN"/>
    </w:rPr>
  </w:style>
  <w:style w:type="paragraph" w:styleId="TOC2">
    <w:name w:val="toc 2"/>
    <w:basedOn w:val="Normal"/>
    <w:next w:val="Normal"/>
    <w:uiPriority w:val="39"/>
    <w:qFormat/>
    <w:rsid w:val="00450A11"/>
    <w:pPr>
      <w:ind w:left="240"/>
    </w:pPr>
    <w:rPr>
      <w:rFonts w:ascii="Calibri" w:hAnsi="Calibri" w:cs="Calibri"/>
      <w:smallCaps/>
      <w:sz w:val="20"/>
      <w:szCs w:val="20"/>
    </w:rPr>
  </w:style>
  <w:style w:type="paragraph" w:styleId="TOC9">
    <w:name w:val="toc 9"/>
    <w:basedOn w:val="Normal"/>
    <w:next w:val="Normal"/>
    <w:uiPriority w:val="39"/>
    <w:rsid w:val="00450A11"/>
    <w:pPr>
      <w:ind w:left="1920"/>
    </w:pPr>
    <w:rPr>
      <w:rFonts w:ascii="Calibri" w:hAnsi="Calibri" w:cs="Calibri"/>
      <w:sz w:val="18"/>
      <w:szCs w:val="18"/>
    </w:rPr>
  </w:style>
  <w:style w:type="paragraph" w:styleId="NormalWeb">
    <w:name w:val="Normal (Web)"/>
    <w:basedOn w:val="Normal"/>
    <w:rsid w:val="00450A11"/>
    <w:pPr>
      <w:autoSpaceDE w:val="0"/>
      <w:autoSpaceDN w:val="0"/>
      <w:adjustRightInd w:val="0"/>
      <w:spacing w:before="100" w:beforeAutospacing="1" w:after="100" w:afterAutospacing="1"/>
    </w:pPr>
    <w:rPr>
      <w:rFonts w:ascii="宋体" w:eastAsia="宋体" w:hAnsi="宋体" w:cs="宋体"/>
      <w:lang w:eastAsia="zh-CN"/>
    </w:rPr>
  </w:style>
  <w:style w:type="paragraph" w:styleId="Title">
    <w:name w:val="Title"/>
    <w:basedOn w:val="Normal"/>
    <w:link w:val="TitleChar"/>
    <w:qFormat/>
    <w:rsid w:val="00450A11"/>
    <w:pPr>
      <w:widowControl w:val="0"/>
      <w:spacing w:after="360"/>
      <w:jc w:val="center"/>
      <w:outlineLvl w:val="0"/>
    </w:pPr>
    <w:rPr>
      <w:rFonts w:eastAsia="宋体"/>
      <w:b/>
      <w:kern w:val="28"/>
      <w:szCs w:val="20"/>
      <w:lang w:val="x-none" w:eastAsia="en-US"/>
    </w:rPr>
  </w:style>
  <w:style w:type="character" w:styleId="PageNumber">
    <w:name w:val="page number"/>
    <w:basedOn w:val="DefaultParagraphFont"/>
    <w:rsid w:val="00450A11"/>
  </w:style>
  <w:style w:type="character" w:styleId="FollowedHyperlink">
    <w:name w:val="FollowedHyperlink"/>
    <w:rsid w:val="00450A11"/>
    <w:rPr>
      <w:color w:val="800080"/>
      <w:spacing w:val="0"/>
      <w:u w:val="single"/>
    </w:rPr>
  </w:style>
  <w:style w:type="character" w:styleId="Hyperlink">
    <w:name w:val="Hyperlink"/>
    <w:uiPriority w:val="99"/>
    <w:rsid w:val="00450A11"/>
    <w:rPr>
      <w:color w:val="0000FF"/>
      <w:spacing w:val="0"/>
      <w:u w:val="single"/>
    </w:rPr>
  </w:style>
  <w:style w:type="character" w:styleId="CommentReference">
    <w:name w:val="annotation reference"/>
    <w:rsid w:val="00F95110"/>
    <w:rPr>
      <w:sz w:val="21"/>
      <w:szCs w:val="21"/>
    </w:rPr>
  </w:style>
  <w:style w:type="character" w:styleId="FootnoteReference">
    <w:name w:val="footnote reference"/>
    <w:semiHidden/>
    <w:rsid w:val="00450A11"/>
    <w:rPr>
      <w:spacing w:val="0"/>
      <w:vertAlign w:val="superscript"/>
    </w:rPr>
  </w:style>
  <w:style w:type="paragraph" w:customStyle="1" w:styleId="FWBL2">
    <w:name w:val="FWB_L2"/>
    <w:basedOn w:val="FWBL1"/>
    <w:rsid w:val="00450A11"/>
    <w:pPr>
      <w:numPr>
        <w:ilvl w:val="1"/>
      </w:numPr>
      <w:jc w:val="both"/>
      <w:outlineLvl w:val="9"/>
    </w:pPr>
    <w:rPr>
      <w:b w:val="0"/>
      <w:bCs w:val="0"/>
      <w:smallCaps w:val="0"/>
    </w:rPr>
  </w:style>
  <w:style w:type="paragraph" w:customStyle="1" w:styleId="FWBL1">
    <w:name w:val="FWB_L1"/>
    <w:basedOn w:val="Normal"/>
    <w:next w:val="FWBL2"/>
    <w:rsid w:val="00450A11"/>
    <w:pPr>
      <w:keepNext/>
      <w:keepLines/>
      <w:numPr>
        <w:numId w:val="1"/>
      </w:numPr>
      <w:autoSpaceDE w:val="0"/>
      <w:autoSpaceDN w:val="0"/>
      <w:adjustRightInd w:val="0"/>
      <w:spacing w:after="240"/>
      <w:outlineLvl w:val="0"/>
    </w:pPr>
    <w:rPr>
      <w:rFonts w:eastAsia="宋体"/>
      <w:b/>
      <w:bCs/>
      <w:smallCaps/>
      <w:lang w:eastAsia="zh-CN"/>
    </w:rPr>
  </w:style>
  <w:style w:type="paragraph" w:customStyle="1" w:styleId="CharChar1">
    <w:name w:val="Char Char1"/>
    <w:basedOn w:val="Normal"/>
    <w:rsid w:val="00450A11"/>
    <w:pPr>
      <w:spacing w:after="160" w:line="240" w:lineRule="exact"/>
    </w:pPr>
    <w:rPr>
      <w:rFonts w:ascii="Verdana" w:eastAsia="Times New Roman" w:hAnsi="Verdana"/>
      <w:sz w:val="20"/>
      <w:szCs w:val="20"/>
      <w:lang w:eastAsia="en-US"/>
    </w:rPr>
  </w:style>
  <w:style w:type="paragraph" w:customStyle="1" w:styleId="FWBCont2">
    <w:name w:val="FWB Cont 2"/>
    <w:basedOn w:val="Normal"/>
    <w:rsid w:val="00450A11"/>
    <w:pPr>
      <w:spacing w:after="240"/>
      <w:jc w:val="both"/>
    </w:pPr>
    <w:rPr>
      <w:rFonts w:eastAsia="宋体"/>
      <w:szCs w:val="20"/>
      <w:lang w:eastAsia="en-US"/>
    </w:rPr>
  </w:style>
  <w:style w:type="paragraph" w:customStyle="1" w:styleId="FWBL3">
    <w:name w:val="FWB_L3"/>
    <w:basedOn w:val="FWBL2"/>
    <w:rsid w:val="00450A11"/>
    <w:pPr>
      <w:numPr>
        <w:ilvl w:val="2"/>
      </w:numPr>
    </w:pPr>
  </w:style>
  <w:style w:type="paragraph" w:customStyle="1" w:styleId="CharChar">
    <w:name w:val="Char Char"/>
    <w:basedOn w:val="Normal"/>
    <w:rsid w:val="00450A11"/>
    <w:pPr>
      <w:autoSpaceDE w:val="0"/>
      <w:autoSpaceDN w:val="0"/>
      <w:adjustRightInd w:val="0"/>
      <w:spacing w:after="160" w:line="240" w:lineRule="exact"/>
    </w:pPr>
    <w:rPr>
      <w:rFonts w:ascii="Verdana" w:eastAsia="宋体" w:hAnsi="Verdana" w:cs="Verdana"/>
      <w:sz w:val="20"/>
      <w:szCs w:val="20"/>
      <w:lang w:eastAsia="zh-CN"/>
    </w:rPr>
  </w:style>
  <w:style w:type="paragraph" w:customStyle="1" w:styleId="CharCharCharChar">
    <w:name w:val="字元 字元 Char Char Char Char"/>
    <w:basedOn w:val="Normal"/>
    <w:rsid w:val="00450A11"/>
    <w:pPr>
      <w:spacing w:after="160" w:line="240" w:lineRule="exact"/>
    </w:pPr>
    <w:rPr>
      <w:rFonts w:ascii="Verdana" w:eastAsia="Times New Roman" w:hAnsi="Verdana"/>
      <w:sz w:val="20"/>
      <w:szCs w:val="20"/>
      <w:lang w:eastAsia="en-US"/>
    </w:rPr>
  </w:style>
  <w:style w:type="paragraph" w:customStyle="1" w:styleId="DeltaViewAnnounce">
    <w:name w:val="DeltaView Announce"/>
    <w:rsid w:val="00450A11"/>
    <w:pPr>
      <w:autoSpaceDE w:val="0"/>
      <w:autoSpaceDN w:val="0"/>
      <w:adjustRightInd w:val="0"/>
      <w:spacing w:before="100" w:beforeAutospacing="1" w:after="100" w:afterAutospacing="1"/>
    </w:pPr>
    <w:rPr>
      <w:rFonts w:ascii="Arial" w:hAnsi="Arial" w:cs="Arial"/>
      <w:sz w:val="24"/>
      <w:szCs w:val="24"/>
    </w:rPr>
  </w:style>
  <w:style w:type="paragraph" w:customStyle="1" w:styleId="1">
    <w:name w:val="列出段落1"/>
    <w:basedOn w:val="Normal"/>
    <w:uiPriority w:val="34"/>
    <w:qFormat/>
    <w:rsid w:val="00450A11"/>
    <w:pPr>
      <w:ind w:firstLineChars="200" w:firstLine="420"/>
    </w:pPr>
  </w:style>
  <w:style w:type="paragraph" w:customStyle="1" w:styleId="CharChar1CharChar1">
    <w:name w:val="Char Char1 Char Char1"/>
    <w:basedOn w:val="Normal"/>
    <w:rsid w:val="00450A11"/>
    <w:pPr>
      <w:spacing w:after="160" w:line="240" w:lineRule="exact"/>
    </w:pPr>
    <w:rPr>
      <w:rFonts w:ascii="Verdana" w:eastAsia="Times New Roman" w:hAnsi="Verdana"/>
      <w:sz w:val="20"/>
      <w:szCs w:val="20"/>
      <w:lang w:eastAsia="en-US"/>
    </w:rPr>
  </w:style>
  <w:style w:type="paragraph" w:customStyle="1" w:styleId="CharCharCharCharCharChar1">
    <w:name w:val="Char Char Char Char Char Char1"/>
    <w:basedOn w:val="Normal"/>
    <w:rsid w:val="00450A11"/>
    <w:pPr>
      <w:spacing w:after="160" w:line="240" w:lineRule="exact"/>
    </w:pPr>
    <w:rPr>
      <w:szCs w:val="20"/>
    </w:rPr>
  </w:style>
  <w:style w:type="paragraph" w:customStyle="1" w:styleId="FWBL4">
    <w:name w:val="FWB_L4"/>
    <w:basedOn w:val="FWBL3"/>
    <w:rsid w:val="00450A11"/>
    <w:pPr>
      <w:numPr>
        <w:ilvl w:val="3"/>
      </w:numPr>
      <w:tabs>
        <w:tab w:val="clear" w:pos="720"/>
      </w:tabs>
    </w:pPr>
  </w:style>
  <w:style w:type="paragraph" w:customStyle="1" w:styleId="CharChar1CharChar">
    <w:name w:val="Char Char1 Char Char"/>
    <w:basedOn w:val="Normal"/>
    <w:rsid w:val="00450A11"/>
    <w:pPr>
      <w:spacing w:after="160" w:line="240" w:lineRule="exact"/>
    </w:pPr>
    <w:rPr>
      <w:rFonts w:ascii="Verdana" w:eastAsia="Times New Roman" w:hAnsi="Verdana"/>
      <w:sz w:val="20"/>
      <w:szCs w:val="20"/>
      <w:lang w:eastAsia="en-US"/>
    </w:rPr>
  </w:style>
  <w:style w:type="paragraph" w:customStyle="1" w:styleId="FWBL8">
    <w:name w:val="FWB_L8"/>
    <w:basedOn w:val="FWBL7"/>
    <w:rsid w:val="00450A11"/>
    <w:pPr>
      <w:numPr>
        <w:ilvl w:val="7"/>
      </w:numPr>
    </w:pPr>
  </w:style>
  <w:style w:type="paragraph" w:customStyle="1" w:styleId="FWBL7">
    <w:name w:val="FWB_L7"/>
    <w:basedOn w:val="FWBL6"/>
    <w:rsid w:val="00450A11"/>
    <w:pPr>
      <w:numPr>
        <w:ilvl w:val="6"/>
      </w:numPr>
    </w:pPr>
  </w:style>
  <w:style w:type="paragraph" w:customStyle="1" w:styleId="FWBL6">
    <w:name w:val="FWB_L6"/>
    <w:basedOn w:val="FWBL5"/>
    <w:rsid w:val="00450A11"/>
    <w:pPr>
      <w:numPr>
        <w:ilvl w:val="5"/>
      </w:numPr>
    </w:pPr>
  </w:style>
  <w:style w:type="paragraph" w:customStyle="1" w:styleId="FWBL5">
    <w:name w:val="FWB_L5"/>
    <w:basedOn w:val="FWBL4"/>
    <w:rsid w:val="00450A11"/>
    <w:pPr>
      <w:numPr>
        <w:ilvl w:val="4"/>
      </w:numPr>
      <w:tabs>
        <w:tab w:val="clear" w:pos="1440"/>
        <w:tab w:val="left" w:pos="720"/>
      </w:tabs>
    </w:pPr>
  </w:style>
  <w:style w:type="paragraph" w:customStyle="1" w:styleId="CharChar2">
    <w:name w:val="Char Char2"/>
    <w:basedOn w:val="Normal"/>
    <w:rsid w:val="00450A11"/>
    <w:pPr>
      <w:autoSpaceDE w:val="0"/>
      <w:autoSpaceDN w:val="0"/>
      <w:adjustRightInd w:val="0"/>
      <w:spacing w:after="160" w:line="240" w:lineRule="exact"/>
    </w:pPr>
    <w:rPr>
      <w:rFonts w:ascii="Verdana" w:eastAsia="Times New Roman" w:hAnsi="Verdana"/>
      <w:sz w:val="20"/>
      <w:szCs w:val="20"/>
      <w:lang w:eastAsia="en-US"/>
    </w:rPr>
  </w:style>
  <w:style w:type="paragraph" w:customStyle="1" w:styleId="headingKaiTiGB2312">
    <w:name w:val="heading+ KaiTi_GB2312"/>
    <w:basedOn w:val="Normal"/>
    <w:rsid w:val="00450A11"/>
    <w:rPr>
      <w:rFonts w:ascii="楷体_GB2312" w:eastAsia="楷体_GB2312" w:hAnsi="宋体"/>
      <w:b/>
      <w:bCs/>
      <w:kern w:val="2"/>
      <w:sz w:val="44"/>
      <w:szCs w:val="44"/>
      <w:lang w:eastAsia="zh-CN"/>
    </w:rPr>
  </w:style>
  <w:style w:type="paragraph" w:customStyle="1" w:styleId="10">
    <w:name w:val="修订1"/>
    <w:uiPriority w:val="99"/>
    <w:semiHidden/>
    <w:rsid w:val="00450A11"/>
    <w:rPr>
      <w:rFonts w:eastAsia="PMingLiU"/>
      <w:sz w:val="24"/>
      <w:szCs w:val="24"/>
      <w:lang w:eastAsia="zh-TW"/>
    </w:rPr>
  </w:style>
  <w:style w:type="paragraph" w:customStyle="1" w:styleId="TOC10">
    <w:name w:val="TOC 标题1"/>
    <w:basedOn w:val="Heading1"/>
    <w:next w:val="Normal"/>
    <w:uiPriority w:val="39"/>
    <w:qFormat/>
    <w:rsid w:val="00450A11"/>
    <w:pPr>
      <w:widowControl/>
      <w:adjustRightInd/>
      <w:spacing w:before="480" w:after="0" w:line="276" w:lineRule="auto"/>
      <w:jc w:val="left"/>
      <w:outlineLvl w:val="9"/>
    </w:pPr>
    <w:rPr>
      <w:rFonts w:ascii="Cambria" w:eastAsia="宋体" w:hAnsi="Cambria"/>
      <w:color w:val="365F91"/>
      <w:kern w:val="0"/>
      <w:sz w:val="28"/>
      <w:szCs w:val="28"/>
    </w:rPr>
  </w:style>
  <w:style w:type="paragraph" w:customStyle="1" w:styleId="CharCharCharChar1">
    <w:name w:val="字元 字元 Char Char Char Char1"/>
    <w:basedOn w:val="Normal"/>
    <w:rsid w:val="00450A11"/>
    <w:pPr>
      <w:autoSpaceDE w:val="0"/>
      <w:autoSpaceDN w:val="0"/>
      <w:adjustRightInd w:val="0"/>
      <w:spacing w:after="160" w:line="240" w:lineRule="exact"/>
    </w:pPr>
    <w:rPr>
      <w:rFonts w:ascii="Verdana" w:eastAsia="宋体" w:hAnsi="Verdana" w:cs="Verdana"/>
      <w:sz w:val="20"/>
      <w:szCs w:val="20"/>
      <w:lang w:eastAsia="zh-CN"/>
    </w:rPr>
  </w:style>
  <w:style w:type="paragraph" w:customStyle="1" w:styleId="DeltaViewTableBody">
    <w:name w:val="DeltaView Table Body"/>
    <w:basedOn w:val="Normal"/>
    <w:rsid w:val="00450A11"/>
    <w:pPr>
      <w:autoSpaceDE w:val="0"/>
      <w:autoSpaceDN w:val="0"/>
      <w:adjustRightInd w:val="0"/>
    </w:pPr>
    <w:rPr>
      <w:rFonts w:ascii="Arial" w:eastAsia="宋体" w:hAnsi="Arial" w:cs="Arial"/>
      <w:lang w:eastAsia="zh-CN"/>
    </w:rPr>
  </w:style>
  <w:style w:type="paragraph" w:customStyle="1" w:styleId="a">
    <w:name w:val="样式"/>
    <w:basedOn w:val="Normal"/>
    <w:next w:val="BodyTextIndent3"/>
    <w:rsid w:val="00450A11"/>
    <w:pPr>
      <w:widowControl w:val="0"/>
      <w:autoSpaceDE w:val="0"/>
      <w:autoSpaceDN w:val="0"/>
      <w:adjustRightInd w:val="0"/>
      <w:ind w:firstLine="560"/>
      <w:jc w:val="both"/>
    </w:pPr>
    <w:rPr>
      <w:rFonts w:ascii="楷体_GB2312" w:eastAsia="楷体_GB2312" w:hAnsi="宋体" w:cs="楷体_GB2312"/>
      <w:kern w:val="2"/>
      <w:sz w:val="28"/>
      <w:szCs w:val="28"/>
      <w:lang w:eastAsia="zh-CN"/>
    </w:rPr>
  </w:style>
  <w:style w:type="paragraph" w:customStyle="1" w:styleId="11">
    <w:name w:val="样式1"/>
    <w:basedOn w:val="Normal"/>
    <w:rsid w:val="00450A11"/>
    <w:pPr>
      <w:autoSpaceDE w:val="0"/>
      <w:autoSpaceDN w:val="0"/>
      <w:adjustRightInd w:val="0"/>
      <w:spacing w:after="160" w:line="240" w:lineRule="exact"/>
    </w:pPr>
    <w:rPr>
      <w:rFonts w:ascii="Verdana" w:eastAsia="宋体" w:hAnsi="Verdana" w:cs="Verdana"/>
      <w:sz w:val="20"/>
      <w:szCs w:val="20"/>
      <w:lang w:eastAsia="zh-CN"/>
    </w:rPr>
  </w:style>
  <w:style w:type="paragraph" w:customStyle="1" w:styleId="CharCharCharCharCharCharCharCharCharChar">
    <w:name w:val="Char Char Char Char Char Char Char Char Char Char"/>
    <w:basedOn w:val="Normal"/>
    <w:rsid w:val="00450A11"/>
    <w:pPr>
      <w:spacing w:after="160" w:line="240" w:lineRule="exact"/>
    </w:pPr>
    <w:rPr>
      <w:rFonts w:ascii="Verdana" w:eastAsia="Times New Roman" w:hAnsi="Verdana"/>
      <w:sz w:val="20"/>
      <w:szCs w:val="20"/>
      <w:lang w:eastAsia="en-US"/>
    </w:rPr>
  </w:style>
  <w:style w:type="paragraph" w:customStyle="1" w:styleId="a0">
    <w:name w:val="(a)"/>
    <w:basedOn w:val="BodyText"/>
    <w:rsid w:val="00450A11"/>
    <w:pPr>
      <w:widowControl/>
      <w:adjustRightInd/>
      <w:spacing w:after="240" w:line="240" w:lineRule="auto"/>
      <w:ind w:left="720" w:hanging="720"/>
    </w:pPr>
    <w:rPr>
      <w:rFonts w:ascii="Times New Roman" w:hAnsi="Times New Roman" w:cs="Times New Roman"/>
      <w:kern w:val="0"/>
      <w:lang w:eastAsia="en-US"/>
    </w:rPr>
  </w:style>
  <w:style w:type="paragraph" w:customStyle="1" w:styleId="DeltaViewTableHeading">
    <w:name w:val="DeltaView Table Heading"/>
    <w:basedOn w:val="Normal"/>
    <w:rsid w:val="00450A11"/>
    <w:pPr>
      <w:autoSpaceDE w:val="0"/>
      <w:autoSpaceDN w:val="0"/>
      <w:adjustRightInd w:val="0"/>
      <w:spacing w:after="120"/>
    </w:pPr>
    <w:rPr>
      <w:rFonts w:ascii="Arial" w:eastAsia="宋体" w:hAnsi="Arial" w:cs="Arial"/>
      <w:b/>
      <w:bCs/>
      <w:lang w:eastAsia="zh-CN"/>
    </w:rPr>
  </w:style>
  <w:style w:type="paragraph" w:customStyle="1" w:styleId="CharCharCharChar2">
    <w:name w:val="字元 字元 Char Char Char Char2"/>
    <w:basedOn w:val="Normal"/>
    <w:rsid w:val="00450A11"/>
    <w:pPr>
      <w:spacing w:after="160" w:line="240" w:lineRule="exact"/>
    </w:pPr>
    <w:rPr>
      <w:rFonts w:ascii="Verdana" w:eastAsia="Times New Roman" w:hAnsi="Verdana"/>
      <w:sz w:val="20"/>
      <w:szCs w:val="20"/>
      <w:lang w:eastAsia="en-US"/>
    </w:rPr>
  </w:style>
  <w:style w:type="paragraph" w:customStyle="1" w:styleId="CharCharCharCharCharChar11">
    <w:name w:val="Char Char Char Char Char Char11"/>
    <w:basedOn w:val="Normal"/>
    <w:rsid w:val="00450A11"/>
    <w:pPr>
      <w:spacing w:after="160" w:line="240" w:lineRule="exact"/>
    </w:pPr>
    <w:rPr>
      <w:szCs w:val="20"/>
    </w:rPr>
  </w:style>
  <w:style w:type="paragraph" w:customStyle="1" w:styleId="CharChar3">
    <w:name w:val="Char Char3"/>
    <w:basedOn w:val="Normal"/>
    <w:rsid w:val="00450A11"/>
    <w:pPr>
      <w:spacing w:after="160" w:line="240" w:lineRule="exact"/>
    </w:pPr>
    <w:rPr>
      <w:rFonts w:ascii="Verdana" w:eastAsia="Times New Roman" w:hAnsi="Verdana"/>
      <w:sz w:val="20"/>
      <w:szCs w:val="20"/>
      <w:lang w:eastAsia="en-US"/>
    </w:rPr>
  </w:style>
  <w:style w:type="paragraph" w:customStyle="1" w:styleId="CharCharCharCharCharCharCharCharCharChar1">
    <w:name w:val="Char Char Char Char Char Char Char Char Char Char1"/>
    <w:basedOn w:val="Normal"/>
    <w:rsid w:val="00450A11"/>
    <w:pPr>
      <w:spacing w:after="160" w:line="240" w:lineRule="exact"/>
    </w:pPr>
    <w:rPr>
      <w:rFonts w:ascii="Verdana" w:eastAsia="Times New Roman" w:hAnsi="Verdana"/>
      <w:sz w:val="20"/>
      <w:szCs w:val="20"/>
      <w:lang w:eastAsia="en-US"/>
    </w:rPr>
  </w:style>
  <w:style w:type="character" w:customStyle="1" w:styleId="DeltaViewMovedDeletion">
    <w:name w:val="DeltaView Moved Deletion"/>
    <w:rsid w:val="00450A11"/>
    <w:rPr>
      <w:strike/>
      <w:color w:val="C08080"/>
      <w:spacing w:val="0"/>
    </w:rPr>
  </w:style>
  <w:style w:type="character" w:customStyle="1" w:styleId="DeltaViewMoveDestination">
    <w:name w:val="DeltaView Move Destination"/>
    <w:rsid w:val="00450A11"/>
    <w:rPr>
      <w:color w:val="00C000"/>
      <w:spacing w:val="0"/>
      <w:u w:val="double"/>
    </w:rPr>
  </w:style>
  <w:style w:type="character" w:customStyle="1" w:styleId="Heading6Char">
    <w:name w:val="Heading 6 Char"/>
    <w:link w:val="Heading6"/>
    <w:semiHidden/>
    <w:rsid w:val="00450A11"/>
    <w:rPr>
      <w:rFonts w:ascii="Cambria" w:eastAsia="宋体" w:hAnsi="Cambria" w:cs="Times New Roman"/>
      <w:b/>
      <w:bCs/>
      <w:sz w:val="24"/>
      <w:szCs w:val="24"/>
      <w:lang w:eastAsia="zh-TW"/>
    </w:rPr>
  </w:style>
  <w:style w:type="character" w:customStyle="1" w:styleId="DeltaViewStyleChangeLabel">
    <w:name w:val="DeltaView Style Change Label"/>
    <w:rsid w:val="00450A11"/>
    <w:rPr>
      <w:color w:val="000000"/>
      <w:spacing w:val="0"/>
    </w:rPr>
  </w:style>
  <w:style w:type="character" w:customStyle="1" w:styleId="TitleChar">
    <w:name w:val="Title Char"/>
    <w:link w:val="Title"/>
    <w:rsid w:val="00450A11"/>
    <w:rPr>
      <w:b/>
      <w:kern w:val="28"/>
      <w:sz w:val="24"/>
      <w:lang w:eastAsia="en-US"/>
    </w:rPr>
  </w:style>
  <w:style w:type="character" w:customStyle="1" w:styleId="DeltaViewMoveSource">
    <w:name w:val="DeltaView Move Source"/>
    <w:rsid w:val="00450A11"/>
    <w:rPr>
      <w:strike/>
      <w:color w:val="00C000"/>
      <w:spacing w:val="0"/>
    </w:rPr>
  </w:style>
  <w:style w:type="character" w:customStyle="1" w:styleId="DeltaViewEditorComment">
    <w:name w:val="DeltaView Editor Comment"/>
    <w:rsid w:val="00450A11"/>
    <w:rPr>
      <w:color w:val="0000FF"/>
      <w:spacing w:val="0"/>
      <w:u w:val="double"/>
    </w:rPr>
  </w:style>
  <w:style w:type="character" w:customStyle="1" w:styleId="DeltaViewInsertion">
    <w:name w:val="DeltaView Insertion"/>
    <w:rsid w:val="00450A11"/>
    <w:rPr>
      <w:color w:val="0000FF"/>
      <w:spacing w:val="0"/>
      <w:u w:val="double"/>
    </w:rPr>
  </w:style>
  <w:style w:type="character" w:customStyle="1" w:styleId="DeltaViewStyleChangeText">
    <w:name w:val="DeltaView Style Change Text"/>
    <w:rsid w:val="00450A11"/>
    <w:rPr>
      <w:color w:val="000000"/>
      <w:spacing w:val="0"/>
      <w:u w:val="double"/>
    </w:rPr>
  </w:style>
  <w:style w:type="character" w:customStyle="1" w:styleId="DeltaViewFormatChange">
    <w:name w:val="DeltaView Format Change"/>
    <w:rsid w:val="00450A11"/>
    <w:rPr>
      <w:color w:val="000000"/>
      <w:spacing w:val="0"/>
    </w:rPr>
  </w:style>
  <w:style w:type="character" w:customStyle="1" w:styleId="DeltaViewDeletion">
    <w:name w:val="DeltaView Deletion"/>
    <w:rsid w:val="00450A11"/>
    <w:rPr>
      <w:strike/>
      <w:color w:val="FF0000"/>
      <w:spacing w:val="0"/>
    </w:rPr>
  </w:style>
  <w:style w:type="character" w:customStyle="1" w:styleId="DeltaViewDelimiter">
    <w:name w:val="DeltaView Delimiter"/>
    <w:rsid w:val="00450A11"/>
    <w:rPr>
      <w:spacing w:val="0"/>
    </w:rPr>
  </w:style>
  <w:style w:type="character" w:customStyle="1" w:styleId="FooterChar">
    <w:name w:val="Footer Char"/>
    <w:link w:val="Footer"/>
    <w:uiPriority w:val="99"/>
    <w:rsid w:val="00450A11"/>
    <w:rPr>
      <w:rFonts w:eastAsia="PMingLiU"/>
      <w:sz w:val="24"/>
      <w:szCs w:val="24"/>
      <w:lang w:eastAsia="zh-TW"/>
    </w:rPr>
  </w:style>
  <w:style w:type="character" w:customStyle="1" w:styleId="DeltaViewChangeNumber">
    <w:name w:val="DeltaView Change Number"/>
    <w:rsid w:val="00450A11"/>
    <w:rPr>
      <w:color w:val="000000"/>
      <w:spacing w:val="0"/>
      <w:vertAlign w:val="superscript"/>
    </w:rPr>
  </w:style>
  <w:style w:type="character" w:customStyle="1" w:styleId="Heading3Char">
    <w:name w:val="Heading 3 Char"/>
    <w:link w:val="Heading3"/>
    <w:rsid w:val="00450A11"/>
    <w:rPr>
      <w:rFonts w:eastAsia="PMingLiU"/>
      <w:b/>
      <w:bCs/>
      <w:sz w:val="32"/>
      <w:szCs w:val="32"/>
      <w:lang w:eastAsia="zh-TW"/>
    </w:rPr>
  </w:style>
  <w:style w:type="character" w:customStyle="1" w:styleId="DateChar">
    <w:name w:val="Date Char"/>
    <w:link w:val="Date"/>
    <w:rsid w:val="00450A11"/>
    <w:rPr>
      <w:rFonts w:eastAsia="PMingLiU"/>
      <w:sz w:val="24"/>
      <w:szCs w:val="24"/>
      <w:lang w:eastAsia="zh-TW"/>
    </w:rPr>
  </w:style>
  <w:style w:type="paragraph" w:customStyle="1" w:styleId="1-21">
    <w:name w:val="中等深浅网格 1 - 强调文字颜色 21"/>
    <w:basedOn w:val="Normal"/>
    <w:uiPriority w:val="34"/>
    <w:unhideWhenUsed/>
    <w:qFormat/>
    <w:rsid w:val="006F3AA7"/>
    <w:pPr>
      <w:ind w:firstLineChars="200" w:firstLine="420"/>
    </w:pPr>
  </w:style>
  <w:style w:type="character" w:customStyle="1" w:styleId="Heading4Char">
    <w:name w:val="Heading 4 Char"/>
    <w:link w:val="Heading4"/>
    <w:rsid w:val="003D6DBE"/>
    <w:rPr>
      <w:rFonts w:ascii="Cambria" w:eastAsia="宋体" w:hAnsi="Cambria" w:cs="Times New Roman"/>
      <w:b/>
      <w:bCs/>
      <w:sz w:val="28"/>
      <w:szCs w:val="28"/>
      <w:lang w:eastAsia="zh-TW"/>
    </w:rPr>
  </w:style>
  <w:style w:type="paragraph" w:styleId="List2">
    <w:name w:val="List 2"/>
    <w:basedOn w:val="Normal"/>
    <w:rsid w:val="001B1C43"/>
    <w:pPr>
      <w:ind w:leftChars="200" w:left="100" w:hangingChars="200" w:hanging="200"/>
      <w:contextualSpacing/>
    </w:pPr>
  </w:style>
  <w:style w:type="paragraph" w:customStyle="1" w:styleId="2-21">
    <w:name w:val="中等深浅列表 2 - 强调文字颜色 21"/>
    <w:hidden/>
    <w:uiPriority w:val="99"/>
    <w:unhideWhenUsed/>
    <w:rsid w:val="00B2048D"/>
    <w:rPr>
      <w:rFonts w:eastAsia="PMingLiU"/>
      <w:sz w:val="24"/>
      <w:szCs w:val="24"/>
      <w:lang w:eastAsia="zh-TW"/>
    </w:rPr>
  </w:style>
  <w:style w:type="character" w:customStyle="1" w:styleId="CommentTextChar">
    <w:name w:val="Comment Text Char"/>
    <w:link w:val="CommentText"/>
    <w:uiPriority w:val="99"/>
    <w:rsid w:val="004F155A"/>
    <w:rPr>
      <w:rFonts w:eastAsia="PMingLiU"/>
      <w:sz w:val="24"/>
      <w:szCs w:val="24"/>
      <w:lang w:eastAsia="zh-TW"/>
    </w:rPr>
  </w:style>
  <w:style w:type="paragraph" w:customStyle="1" w:styleId="-11">
    <w:name w:val="彩色底纹 - 强调文字颜色 11"/>
    <w:hidden/>
    <w:uiPriority w:val="99"/>
    <w:unhideWhenUsed/>
    <w:rsid w:val="00820AC6"/>
    <w:rPr>
      <w:rFonts w:eastAsia="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3A7E4824994318BAD923A541DBC2D0"/>
        <w:category>
          <w:name w:val="General"/>
          <w:gallery w:val="placeholder"/>
        </w:category>
        <w:types>
          <w:type w:val="bbPlcHdr"/>
        </w:types>
        <w:behaviors>
          <w:behavior w:val="content"/>
        </w:behaviors>
        <w:guid w:val="{1EA753B7-603F-49CF-9B79-7DE6A50E0B6F}"/>
      </w:docPartPr>
      <w:docPartBody>
        <w:p w:rsidR="00FA46F4" w:rsidRDefault="005C06BA" w:rsidP="005C06BA">
          <w:pPr>
            <w:pStyle w:val="7E3A7E4824994318BAD923A541DBC2D0"/>
          </w:pPr>
          <w:r w:rsidRPr="0097785A">
            <w:rPr>
              <w:rFonts w:asciiTheme="minorEastAsia" w:hAnsiTheme="minorEastAsia" w:hint="eastAsia"/>
              <w:sz w:val="24"/>
              <w:szCs w:val="24"/>
            </w:rPr>
            <w:t>苏州银行股份有限公司</w:t>
          </w:r>
        </w:p>
      </w:docPartBody>
    </w:docPart>
    <w:docPart>
      <w:docPartPr>
        <w:name w:val="7DFE8A1A6D3048D4B968F446D8AFECBE"/>
        <w:category>
          <w:name w:val="General"/>
          <w:gallery w:val="placeholder"/>
        </w:category>
        <w:types>
          <w:type w:val="bbPlcHdr"/>
        </w:types>
        <w:behaviors>
          <w:behavior w:val="content"/>
        </w:behaviors>
        <w:guid w:val="{246B27C7-C576-4BED-A9D1-2E2472EF9D02}"/>
      </w:docPartPr>
      <w:docPartBody>
        <w:p w:rsidR="00FA46F4" w:rsidRDefault="005C06BA" w:rsidP="005C06BA">
          <w:pPr>
            <w:pStyle w:val="7DFE8A1A6D3048D4B968F446D8AFECBE"/>
          </w:pPr>
          <w:r w:rsidRPr="00157D46">
            <w:rPr>
              <w:rStyle w:val="PlaceholderText"/>
            </w:rPr>
            <w:t>Click here to enter text.</w:t>
          </w:r>
        </w:p>
      </w:docPartBody>
    </w:docPart>
    <w:docPart>
      <w:docPartPr>
        <w:name w:val="2B6929E9E52648E08438B71017170130"/>
        <w:category>
          <w:name w:val="General"/>
          <w:gallery w:val="placeholder"/>
        </w:category>
        <w:types>
          <w:type w:val="bbPlcHdr"/>
        </w:types>
        <w:behaviors>
          <w:behavior w:val="content"/>
        </w:behaviors>
        <w:guid w:val="{2127BB8C-D080-4F20-A102-01082BA4F4CF}"/>
      </w:docPartPr>
      <w:docPartBody>
        <w:p w:rsidR="00FA46F4" w:rsidRDefault="005C06BA" w:rsidP="005C06BA">
          <w:pPr>
            <w:pStyle w:val="2B6929E9E52648E08438B71017170130"/>
          </w:pPr>
          <w:r w:rsidRPr="0097785A">
            <w:rPr>
              <w:rFonts w:asciiTheme="minorEastAsia" w:hAnsiTheme="minorEastAsia" w:hint="eastAsia"/>
              <w:sz w:val="24"/>
              <w:szCs w:val="24"/>
            </w:rPr>
            <w:t>苏福2016年第一期个人住房抵押贷款证券化项目</w:t>
          </w:r>
        </w:p>
      </w:docPartBody>
    </w:docPart>
    <w:docPart>
      <w:docPartPr>
        <w:name w:val="075A512CF2924D0AAF5AEBE31D5B2281"/>
        <w:category>
          <w:name w:val="General"/>
          <w:gallery w:val="placeholder"/>
        </w:category>
        <w:types>
          <w:type w:val="bbPlcHdr"/>
        </w:types>
        <w:behaviors>
          <w:behavior w:val="content"/>
        </w:behaviors>
        <w:guid w:val="{15BF8876-76EB-4E12-B40D-1F236C9D380C}"/>
      </w:docPartPr>
      <w:docPartBody>
        <w:p w:rsidR="00FA46F4" w:rsidRDefault="005C06BA" w:rsidP="005C06BA">
          <w:pPr>
            <w:pStyle w:val="075A512CF2924D0AAF5AEBE31D5B2281"/>
          </w:pPr>
          <w:r w:rsidRPr="0097785A">
            <w:rPr>
              <w:rFonts w:asciiTheme="minorEastAsia" w:hAnsiTheme="minorEastAsia" w:hint="eastAsia"/>
              <w:sz w:val="24"/>
              <w:szCs w:val="24"/>
            </w:rPr>
            <w:t>苏福2016年第一期个人住房抵押贷款证券化项目</w:t>
          </w:r>
        </w:p>
      </w:docPartBody>
    </w:docPart>
    <w:docPart>
      <w:docPartPr>
        <w:name w:val="1851E375CA1445508B8015E8D9B56C21"/>
        <w:category>
          <w:name w:val="General"/>
          <w:gallery w:val="placeholder"/>
        </w:category>
        <w:types>
          <w:type w:val="bbPlcHdr"/>
        </w:types>
        <w:behaviors>
          <w:behavior w:val="content"/>
        </w:behaviors>
        <w:guid w:val="{D8E143C8-65CE-4074-BB9C-22629127A94D}"/>
      </w:docPartPr>
      <w:docPartBody>
        <w:p w:rsidR="00FA46F4" w:rsidRDefault="005C06BA" w:rsidP="005C06BA">
          <w:pPr>
            <w:pStyle w:val="1851E375CA1445508B8015E8D9B56C21"/>
          </w:pPr>
          <w:r w:rsidRPr="0097785A">
            <w:rPr>
              <w:rFonts w:asciiTheme="minorEastAsia" w:hAnsiTheme="minorEastAsia" w:hint="eastAsia"/>
              <w:sz w:val="24"/>
              <w:szCs w:val="24"/>
            </w:rPr>
            <w:t>苏福2016年第一期个人住房抵押贷款证券化项目</w:t>
          </w:r>
        </w:p>
      </w:docPartBody>
    </w:docPart>
    <w:docPart>
      <w:docPartPr>
        <w:name w:val="314E3F87CF37414CA98FA29643D86C98"/>
        <w:category>
          <w:name w:val="General"/>
          <w:gallery w:val="placeholder"/>
        </w:category>
        <w:types>
          <w:type w:val="bbPlcHdr"/>
        </w:types>
        <w:behaviors>
          <w:behavior w:val="content"/>
        </w:behaviors>
        <w:guid w:val="{72C07D4E-E81B-4A3B-8509-D24787867858}"/>
      </w:docPartPr>
      <w:docPartBody>
        <w:p w:rsidR="00FA46F4" w:rsidRDefault="005C06BA" w:rsidP="005C06BA">
          <w:pPr>
            <w:pStyle w:val="314E3F87CF37414CA98FA29643D86C98"/>
          </w:pPr>
          <w:r w:rsidRPr="00157D46">
            <w:rPr>
              <w:rStyle w:val="PlaceholderText"/>
            </w:rPr>
            <w:t>Click here to enter text.</w:t>
          </w:r>
        </w:p>
      </w:docPartBody>
    </w:docPart>
    <w:docPart>
      <w:docPartPr>
        <w:name w:val="CB2F105E691E4AD18DF32BF76B93074F"/>
        <w:category>
          <w:name w:val="General"/>
          <w:gallery w:val="placeholder"/>
        </w:category>
        <w:types>
          <w:type w:val="bbPlcHdr"/>
        </w:types>
        <w:behaviors>
          <w:behavior w:val="content"/>
        </w:behaviors>
        <w:guid w:val="{72B7B669-E6DC-4680-8925-7824155E2ABA}"/>
      </w:docPartPr>
      <w:docPartBody>
        <w:p w:rsidR="00FA46F4" w:rsidRDefault="005C06BA" w:rsidP="005C06BA">
          <w:pPr>
            <w:pStyle w:val="CB2F105E691E4AD18DF32BF76B93074F"/>
          </w:pPr>
          <w:r w:rsidRPr="0097785A">
            <w:rPr>
              <w:rFonts w:asciiTheme="minorEastAsia" w:hAnsiTheme="minorEastAsia" w:hint="eastAsia"/>
              <w:sz w:val="24"/>
              <w:szCs w:val="24"/>
            </w:rPr>
            <w:t>苏州银行股份有限公司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6BA"/>
    <w:rsid w:val="005932C8"/>
    <w:rsid w:val="005C06BA"/>
    <w:rsid w:val="00E6319E"/>
    <w:rsid w:val="00FA4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3A7E4824994318BAD923A541DBC2D0">
    <w:name w:val="7E3A7E4824994318BAD923A541DBC2D0"/>
    <w:rsid w:val="005C06BA"/>
  </w:style>
  <w:style w:type="character" w:styleId="PlaceholderText">
    <w:name w:val="Placeholder Text"/>
    <w:basedOn w:val="DefaultParagraphFont"/>
    <w:uiPriority w:val="99"/>
    <w:semiHidden/>
    <w:rsid w:val="005C06BA"/>
    <w:rPr>
      <w:color w:val="808080"/>
    </w:rPr>
  </w:style>
  <w:style w:type="paragraph" w:customStyle="1" w:styleId="7DFE8A1A6D3048D4B968F446D8AFECBE">
    <w:name w:val="7DFE8A1A6D3048D4B968F446D8AFECBE"/>
    <w:rsid w:val="005C06BA"/>
  </w:style>
  <w:style w:type="paragraph" w:customStyle="1" w:styleId="2B6929E9E52648E08438B71017170130">
    <w:name w:val="2B6929E9E52648E08438B71017170130"/>
    <w:rsid w:val="005C06BA"/>
  </w:style>
  <w:style w:type="paragraph" w:customStyle="1" w:styleId="075A512CF2924D0AAF5AEBE31D5B2281">
    <w:name w:val="075A512CF2924D0AAF5AEBE31D5B2281"/>
    <w:rsid w:val="005C06BA"/>
  </w:style>
  <w:style w:type="paragraph" w:customStyle="1" w:styleId="1851E375CA1445508B8015E8D9B56C21">
    <w:name w:val="1851E375CA1445508B8015E8D9B56C21"/>
    <w:rsid w:val="005C06BA"/>
  </w:style>
  <w:style w:type="paragraph" w:customStyle="1" w:styleId="314E3F87CF37414CA98FA29643D86C98">
    <w:name w:val="314E3F87CF37414CA98FA29643D86C98"/>
    <w:rsid w:val="005C06BA"/>
  </w:style>
  <w:style w:type="paragraph" w:customStyle="1" w:styleId="CB2F105E691E4AD18DF32BF76B93074F">
    <w:name w:val="CB2F105E691E4AD18DF32BF76B93074F"/>
    <w:rsid w:val="005C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75D1C-0FDF-472F-8CEB-F041372C0F9F}">
  <ds:schemaRefs>
    <ds:schemaRef ds:uri="http://schemas.openxmlformats.org/officeDocument/2006/bibliography"/>
  </ds:schemaRefs>
</ds:datastoreItem>
</file>

<file path=customXml/itemProps3.xml><?xml version="1.0" encoding="utf-8"?>
<ds:datastoreItem xmlns:ds="http://schemas.openxmlformats.org/officeDocument/2006/customXml" ds:itemID="{A47B47D9-49F6-4D97-9165-5A4D7AD1E6BA}">
  <ds:schemaRefs>
    <ds:schemaRef ds:uri="http://schemas.openxmlformats.org/officeDocument/2006/bibliography"/>
  </ds:schemaRefs>
</ds:datastoreItem>
</file>

<file path=customXml/itemProps4.xml><?xml version="1.0" encoding="utf-8"?>
<ds:datastoreItem xmlns:ds="http://schemas.openxmlformats.org/officeDocument/2006/customXml" ds:itemID="{B369F5C5-AC8D-462A-8375-5E5B47BEE588}">
  <ds:schemaRefs>
    <ds:schemaRef ds:uri="http://schemas.openxmlformats.org/officeDocument/2006/bibliography"/>
  </ds:schemaRefs>
</ds:datastoreItem>
</file>

<file path=customXml/itemProps5.xml><?xml version="1.0" encoding="utf-8"?>
<ds:datastoreItem xmlns:ds="http://schemas.openxmlformats.org/officeDocument/2006/customXml" ds:itemID="{6F8B170B-F7FB-41F6-AB1E-D9DA31949C4D}">
  <ds:schemaRefs>
    <ds:schemaRef ds:uri="http://schemas.openxmlformats.org/officeDocument/2006/bibliography"/>
  </ds:schemaRefs>
</ds:datastoreItem>
</file>

<file path=customXml/itemProps6.xml><?xml version="1.0" encoding="utf-8"?>
<ds:datastoreItem xmlns:ds="http://schemas.openxmlformats.org/officeDocument/2006/customXml" ds:itemID="{9E348E22-D1F2-4FAD-B636-FCA79040BE45}">
  <ds:schemaRefs>
    <ds:schemaRef ds:uri="http://schemas.openxmlformats.org/officeDocument/2006/bibliography"/>
  </ds:schemaRefs>
</ds:datastoreItem>
</file>

<file path=customXml/itemProps7.xml><?xml version="1.0" encoding="utf-8"?>
<ds:datastoreItem xmlns:ds="http://schemas.openxmlformats.org/officeDocument/2006/customXml" ds:itemID="{7C6E0CC1-464F-498B-8DA6-4F364E99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6847</Words>
  <Characters>39031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合同编号：【】</vt:lpstr>
    </vt:vector>
  </TitlesOfParts>
  <Company>zhonglun</Company>
  <LinksUpToDate>false</LinksUpToDate>
  <CharactersWithSpaces>45787</CharactersWithSpaces>
  <SharedDoc>false</SharedDoc>
  <HLinks>
    <vt:vector size="222" baseType="variant">
      <vt:variant>
        <vt:i4>1835064</vt:i4>
      </vt:variant>
      <vt:variant>
        <vt:i4>218</vt:i4>
      </vt:variant>
      <vt:variant>
        <vt:i4>0</vt:i4>
      </vt:variant>
      <vt:variant>
        <vt:i4>5</vt:i4>
      </vt:variant>
      <vt:variant>
        <vt:lpwstr/>
      </vt:variant>
      <vt:variant>
        <vt:lpwstr>_Toc438128610</vt:lpwstr>
      </vt:variant>
      <vt:variant>
        <vt:i4>1900600</vt:i4>
      </vt:variant>
      <vt:variant>
        <vt:i4>212</vt:i4>
      </vt:variant>
      <vt:variant>
        <vt:i4>0</vt:i4>
      </vt:variant>
      <vt:variant>
        <vt:i4>5</vt:i4>
      </vt:variant>
      <vt:variant>
        <vt:lpwstr/>
      </vt:variant>
      <vt:variant>
        <vt:lpwstr>_Toc438128609</vt:lpwstr>
      </vt:variant>
      <vt:variant>
        <vt:i4>1900600</vt:i4>
      </vt:variant>
      <vt:variant>
        <vt:i4>206</vt:i4>
      </vt:variant>
      <vt:variant>
        <vt:i4>0</vt:i4>
      </vt:variant>
      <vt:variant>
        <vt:i4>5</vt:i4>
      </vt:variant>
      <vt:variant>
        <vt:lpwstr/>
      </vt:variant>
      <vt:variant>
        <vt:lpwstr>_Toc438128608</vt:lpwstr>
      </vt:variant>
      <vt:variant>
        <vt:i4>1900600</vt:i4>
      </vt:variant>
      <vt:variant>
        <vt:i4>200</vt:i4>
      </vt:variant>
      <vt:variant>
        <vt:i4>0</vt:i4>
      </vt:variant>
      <vt:variant>
        <vt:i4>5</vt:i4>
      </vt:variant>
      <vt:variant>
        <vt:lpwstr/>
      </vt:variant>
      <vt:variant>
        <vt:lpwstr>_Toc438128607</vt:lpwstr>
      </vt:variant>
      <vt:variant>
        <vt:i4>1900600</vt:i4>
      </vt:variant>
      <vt:variant>
        <vt:i4>194</vt:i4>
      </vt:variant>
      <vt:variant>
        <vt:i4>0</vt:i4>
      </vt:variant>
      <vt:variant>
        <vt:i4>5</vt:i4>
      </vt:variant>
      <vt:variant>
        <vt:lpwstr/>
      </vt:variant>
      <vt:variant>
        <vt:lpwstr>_Toc438128606</vt:lpwstr>
      </vt:variant>
      <vt:variant>
        <vt:i4>1900600</vt:i4>
      </vt:variant>
      <vt:variant>
        <vt:i4>188</vt:i4>
      </vt:variant>
      <vt:variant>
        <vt:i4>0</vt:i4>
      </vt:variant>
      <vt:variant>
        <vt:i4>5</vt:i4>
      </vt:variant>
      <vt:variant>
        <vt:lpwstr/>
      </vt:variant>
      <vt:variant>
        <vt:lpwstr>_Toc438128605</vt:lpwstr>
      </vt:variant>
      <vt:variant>
        <vt:i4>1900600</vt:i4>
      </vt:variant>
      <vt:variant>
        <vt:i4>182</vt:i4>
      </vt:variant>
      <vt:variant>
        <vt:i4>0</vt:i4>
      </vt:variant>
      <vt:variant>
        <vt:i4>5</vt:i4>
      </vt:variant>
      <vt:variant>
        <vt:lpwstr/>
      </vt:variant>
      <vt:variant>
        <vt:lpwstr>_Toc438128604</vt:lpwstr>
      </vt:variant>
      <vt:variant>
        <vt:i4>1900600</vt:i4>
      </vt:variant>
      <vt:variant>
        <vt:i4>176</vt:i4>
      </vt:variant>
      <vt:variant>
        <vt:i4>0</vt:i4>
      </vt:variant>
      <vt:variant>
        <vt:i4>5</vt:i4>
      </vt:variant>
      <vt:variant>
        <vt:lpwstr/>
      </vt:variant>
      <vt:variant>
        <vt:lpwstr>_Toc438128603</vt:lpwstr>
      </vt:variant>
      <vt:variant>
        <vt:i4>1900600</vt:i4>
      </vt:variant>
      <vt:variant>
        <vt:i4>170</vt:i4>
      </vt:variant>
      <vt:variant>
        <vt:i4>0</vt:i4>
      </vt:variant>
      <vt:variant>
        <vt:i4>5</vt:i4>
      </vt:variant>
      <vt:variant>
        <vt:lpwstr/>
      </vt:variant>
      <vt:variant>
        <vt:lpwstr>_Toc438128602</vt:lpwstr>
      </vt:variant>
      <vt:variant>
        <vt:i4>1900600</vt:i4>
      </vt:variant>
      <vt:variant>
        <vt:i4>164</vt:i4>
      </vt:variant>
      <vt:variant>
        <vt:i4>0</vt:i4>
      </vt:variant>
      <vt:variant>
        <vt:i4>5</vt:i4>
      </vt:variant>
      <vt:variant>
        <vt:lpwstr/>
      </vt:variant>
      <vt:variant>
        <vt:lpwstr>_Toc438128601</vt:lpwstr>
      </vt:variant>
      <vt:variant>
        <vt:i4>1900600</vt:i4>
      </vt:variant>
      <vt:variant>
        <vt:i4>158</vt:i4>
      </vt:variant>
      <vt:variant>
        <vt:i4>0</vt:i4>
      </vt:variant>
      <vt:variant>
        <vt:i4>5</vt:i4>
      </vt:variant>
      <vt:variant>
        <vt:lpwstr/>
      </vt:variant>
      <vt:variant>
        <vt:lpwstr>_Toc438128600</vt:lpwstr>
      </vt:variant>
      <vt:variant>
        <vt:i4>1310779</vt:i4>
      </vt:variant>
      <vt:variant>
        <vt:i4>152</vt:i4>
      </vt:variant>
      <vt:variant>
        <vt:i4>0</vt:i4>
      </vt:variant>
      <vt:variant>
        <vt:i4>5</vt:i4>
      </vt:variant>
      <vt:variant>
        <vt:lpwstr/>
      </vt:variant>
      <vt:variant>
        <vt:lpwstr>_Toc438128599</vt:lpwstr>
      </vt:variant>
      <vt:variant>
        <vt:i4>1310779</vt:i4>
      </vt:variant>
      <vt:variant>
        <vt:i4>146</vt:i4>
      </vt:variant>
      <vt:variant>
        <vt:i4>0</vt:i4>
      </vt:variant>
      <vt:variant>
        <vt:i4>5</vt:i4>
      </vt:variant>
      <vt:variant>
        <vt:lpwstr/>
      </vt:variant>
      <vt:variant>
        <vt:lpwstr>_Toc438128598</vt:lpwstr>
      </vt:variant>
      <vt:variant>
        <vt:i4>1310779</vt:i4>
      </vt:variant>
      <vt:variant>
        <vt:i4>140</vt:i4>
      </vt:variant>
      <vt:variant>
        <vt:i4>0</vt:i4>
      </vt:variant>
      <vt:variant>
        <vt:i4>5</vt:i4>
      </vt:variant>
      <vt:variant>
        <vt:lpwstr/>
      </vt:variant>
      <vt:variant>
        <vt:lpwstr>_Toc438128597</vt:lpwstr>
      </vt:variant>
      <vt:variant>
        <vt:i4>1310779</vt:i4>
      </vt:variant>
      <vt:variant>
        <vt:i4>134</vt:i4>
      </vt:variant>
      <vt:variant>
        <vt:i4>0</vt:i4>
      </vt:variant>
      <vt:variant>
        <vt:i4>5</vt:i4>
      </vt:variant>
      <vt:variant>
        <vt:lpwstr/>
      </vt:variant>
      <vt:variant>
        <vt:lpwstr>_Toc438128596</vt:lpwstr>
      </vt:variant>
      <vt:variant>
        <vt:i4>1310779</vt:i4>
      </vt:variant>
      <vt:variant>
        <vt:i4>128</vt:i4>
      </vt:variant>
      <vt:variant>
        <vt:i4>0</vt:i4>
      </vt:variant>
      <vt:variant>
        <vt:i4>5</vt:i4>
      </vt:variant>
      <vt:variant>
        <vt:lpwstr/>
      </vt:variant>
      <vt:variant>
        <vt:lpwstr>_Toc438128595</vt:lpwstr>
      </vt:variant>
      <vt:variant>
        <vt:i4>1310779</vt:i4>
      </vt:variant>
      <vt:variant>
        <vt:i4>122</vt:i4>
      </vt:variant>
      <vt:variant>
        <vt:i4>0</vt:i4>
      </vt:variant>
      <vt:variant>
        <vt:i4>5</vt:i4>
      </vt:variant>
      <vt:variant>
        <vt:lpwstr/>
      </vt:variant>
      <vt:variant>
        <vt:lpwstr>_Toc438128594</vt:lpwstr>
      </vt:variant>
      <vt:variant>
        <vt:i4>1310779</vt:i4>
      </vt:variant>
      <vt:variant>
        <vt:i4>116</vt:i4>
      </vt:variant>
      <vt:variant>
        <vt:i4>0</vt:i4>
      </vt:variant>
      <vt:variant>
        <vt:i4>5</vt:i4>
      </vt:variant>
      <vt:variant>
        <vt:lpwstr/>
      </vt:variant>
      <vt:variant>
        <vt:lpwstr>_Toc438128593</vt:lpwstr>
      </vt:variant>
      <vt:variant>
        <vt:i4>1310779</vt:i4>
      </vt:variant>
      <vt:variant>
        <vt:i4>110</vt:i4>
      </vt:variant>
      <vt:variant>
        <vt:i4>0</vt:i4>
      </vt:variant>
      <vt:variant>
        <vt:i4>5</vt:i4>
      </vt:variant>
      <vt:variant>
        <vt:lpwstr/>
      </vt:variant>
      <vt:variant>
        <vt:lpwstr>_Toc438128592</vt:lpwstr>
      </vt:variant>
      <vt:variant>
        <vt:i4>1310779</vt:i4>
      </vt:variant>
      <vt:variant>
        <vt:i4>104</vt:i4>
      </vt:variant>
      <vt:variant>
        <vt:i4>0</vt:i4>
      </vt:variant>
      <vt:variant>
        <vt:i4>5</vt:i4>
      </vt:variant>
      <vt:variant>
        <vt:lpwstr/>
      </vt:variant>
      <vt:variant>
        <vt:lpwstr>_Toc438128591</vt:lpwstr>
      </vt:variant>
      <vt:variant>
        <vt:i4>1310779</vt:i4>
      </vt:variant>
      <vt:variant>
        <vt:i4>98</vt:i4>
      </vt:variant>
      <vt:variant>
        <vt:i4>0</vt:i4>
      </vt:variant>
      <vt:variant>
        <vt:i4>5</vt:i4>
      </vt:variant>
      <vt:variant>
        <vt:lpwstr/>
      </vt:variant>
      <vt:variant>
        <vt:lpwstr>_Toc438128590</vt:lpwstr>
      </vt:variant>
      <vt:variant>
        <vt:i4>1376315</vt:i4>
      </vt:variant>
      <vt:variant>
        <vt:i4>92</vt:i4>
      </vt:variant>
      <vt:variant>
        <vt:i4>0</vt:i4>
      </vt:variant>
      <vt:variant>
        <vt:i4>5</vt:i4>
      </vt:variant>
      <vt:variant>
        <vt:lpwstr/>
      </vt:variant>
      <vt:variant>
        <vt:lpwstr>_Toc438128589</vt:lpwstr>
      </vt:variant>
      <vt:variant>
        <vt:i4>1376315</vt:i4>
      </vt:variant>
      <vt:variant>
        <vt:i4>86</vt:i4>
      </vt:variant>
      <vt:variant>
        <vt:i4>0</vt:i4>
      </vt:variant>
      <vt:variant>
        <vt:i4>5</vt:i4>
      </vt:variant>
      <vt:variant>
        <vt:lpwstr/>
      </vt:variant>
      <vt:variant>
        <vt:lpwstr>_Toc438128588</vt:lpwstr>
      </vt:variant>
      <vt:variant>
        <vt:i4>1376315</vt:i4>
      </vt:variant>
      <vt:variant>
        <vt:i4>80</vt:i4>
      </vt:variant>
      <vt:variant>
        <vt:i4>0</vt:i4>
      </vt:variant>
      <vt:variant>
        <vt:i4>5</vt:i4>
      </vt:variant>
      <vt:variant>
        <vt:lpwstr/>
      </vt:variant>
      <vt:variant>
        <vt:lpwstr>_Toc438128587</vt:lpwstr>
      </vt:variant>
      <vt:variant>
        <vt:i4>1376315</vt:i4>
      </vt:variant>
      <vt:variant>
        <vt:i4>74</vt:i4>
      </vt:variant>
      <vt:variant>
        <vt:i4>0</vt:i4>
      </vt:variant>
      <vt:variant>
        <vt:i4>5</vt:i4>
      </vt:variant>
      <vt:variant>
        <vt:lpwstr/>
      </vt:variant>
      <vt:variant>
        <vt:lpwstr>_Toc438128586</vt:lpwstr>
      </vt:variant>
      <vt:variant>
        <vt:i4>1376315</vt:i4>
      </vt:variant>
      <vt:variant>
        <vt:i4>68</vt:i4>
      </vt:variant>
      <vt:variant>
        <vt:i4>0</vt:i4>
      </vt:variant>
      <vt:variant>
        <vt:i4>5</vt:i4>
      </vt:variant>
      <vt:variant>
        <vt:lpwstr/>
      </vt:variant>
      <vt:variant>
        <vt:lpwstr>_Toc438128585</vt:lpwstr>
      </vt:variant>
      <vt:variant>
        <vt:i4>1376315</vt:i4>
      </vt:variant>
      <vt:variant>
        <vt:i4>62</vt:i4>
      </vt:variant>
      <vt:variant>
        <vt:i4>0</vt:i4>
      </vt:variant>
      <vt:variant>
        <vt:i4>5</vt:i4>
      </vt:variant>
      <vt:variant>
        <vt:lpwstr/>
      </vt:variant>
      <vt:variant>
        <vt:lpwstr>_Toc438128584</vt:lpwstr>
      </vt:variant>
      <vt:variant>
        <vt:i4>1376315</vt:i4>
      </vt:variant>
      <vt:variant>
        <vt:i4>56</vt:i4>
      </vt:variant>
      <vt:variant>
        <vt:i4>0</vt:i4>
      </vt:variant>
      <vt:variant>
        <vt:i4>5</vt:i4>
      </vt:variant>
      <vt:variant>
        <vt:lpwstr/>
      </vt:variant>
      <vt:variant>
        <vt:lpwstr>_Toc438128583</vt:lpwstr>
      </vt:variant>
      <vt:variant>
        <vt:i4>1376315</vt:i4>
      </vt:variant>
      <vt:variant>
        <vt:i4>50</vt:i4>
      </vt:variant>
      <vt:variant>
        <vt:i4>0</vt:i4>
      </vt:variant>
      <vt:variant>
        <vt:i4>5</vt:i4>
      </vt:variant>
      <vt:variant>
        <vt:lpwstr/>
      </vt:variant>
      <vt:variant>
        <vt:lpwstr>_Toc438128582</vt:lpwstr>
      </vt:variant>
      <vt:variant>
        <vt:i4>1376315</vt:i4>
      </vt:variant>
      <vt:variant>
        <vt:i4>44</vt:i4>
      </vt:variant>
      <vt:variant>
        <vt:i4>0</vt:i4>
      </vt:variant>
      <vt:variant>
        <vt:i4>5</vt:i4>
      </vt:variant>
      <vt:variant>
        <vt:lpwstr/>
      </vt:variant>
      <vt:variant>
        <vt:lpwstr>_Toc438128581</vt:lpwstr>
      </vt:variant>
      <vt:variant>
        <vt:i4>1376315</vt:i4>
      </vt:variant>
      <vt:variant>
        <vt:i4>38</vt:i4>
      </vt:variant>
      <vt:variant>
        <vt:i4>0</vt:i4>
      </vt:variant>
      <vt:variant>
        <vt:i4>5</vt:i4>
      </vt:variant>
      <vt:variant>
        <vt:lpwstr/>
      </vt:variant>
      <vt:variant>
        <vt:lpwstr>_Toc438128580</vt:lpwstr>
      </vt:variant>
      <vt:variant>
        <vt:i4>1703995</vt:i4>
      </vt:variant>
      <vt:variant>
        <vt:i4>32</vt:i4>
      </vt:variant>
      <vt:variant>
        <vt:i4>0</vt:i4>
      </vt:variant>
      <vt:variant>
        <vt:i4>5</vt:i4>
      </vt:variant>
      <vt:variant>
        <vt:lpwstr/>
      </vt:variant>
      <vt:variant>
        <vt:lpwstr>_Toc438128579</vt:lpwstr>
      </vt:variant>
      <vt:variant>
        <vt:i4>1703995</vt:i4>
      </vt:variant>
      <vt:variant>
        <vt:i4>26</vt:i4>
      </vt:variant>
      <vt:variant>
        <vt:i4>0</vt:i4>
      </vt:variant>
      <vt:variant>
        <vt:i4>5</vt:i4>
      </vt:variant>
      <vt:variant>
        <vt:lpwstr/>
      </vt:variant>
      <vt:variant>
        <vt:lpwstr>_Toc438128578</vt:lpwstr>
      </vt:variant>
      <vt:variant>
        <vt:i4>1703995</vt:i4>
      </vt:variant>
      <vt:variant>
        <vt:i4>20</vt:i4>
      </vt:variant>
      <vt:variant>
        <vt:i4>0</vt:i4>
      </vt:variant>
      <vt:variant>
        <vt:i4>5</vt:i4>
      </vt:variant>
      <vt:variant>
        <vt:lpwstr/>
      </vt:variant>
      <vt:variant>
        <vt:lpwstr>_Toc438128577</vt:lpwstr>
      </vt:variant>
      <vt:variant>
        <vt:i4>1703995</vt:i4>
      </vt:variant>
      <vt:variant>
        <vt:i4>14</vt:i4>
      </vt:variant>
      <vt:variant>
        <vt:i4>0</vt:i4>
      </vt:variant>
      <vt:variant>
        <vt:i4>5</vt:i4>
      </vt:variant>
      <vt:variant>
        <vt:lpwstr/>
      </vt:variant>
      <vt:variant>
        <vt:lpwstr>_Toc438128576</vt:lpwstr>
      </vt:variant>
      <vt:variant>
        <vt:i4>1703995</vt:i4>
      </vt:variant>
      <vt:variant>
        <vt:i4>8</vt:i4>
      </vt:variant>
      <vt:variant>
        <vt:i4>0</vt:i4>
      </vt:variant>
      <vt:variant>
        <vt:i4>5</vt:i4>
      </vt:variant>
      <vt:variant>
        <vt:lpwstr/>
      </vt:variant>
      <vt:variant>
        <vt:lpwstr>_Toc438128570</vt:lpwstr>
      </vt:variant>
      <vt:variant>
        <vt:i4>1769531</vt:i4>
      </vt:variant>
      <vt:variant>
        <vt:i4>2</vt:i4>
      </vt:variant>
      <vt:variant>
        <vt:i4>0</vt:i4>
      </vt:variant>
      <vt:variant>
        <vt:i4>5</vt:i4>
      </vt:variant>
      <vt:variant>
        <vt:lpwstr/>
      </vt:variant>
      <vt:variant>
        <vt:lpwstr>_Toc438128569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中伦证券化团队</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6</cp:revision>
  <cp:lastPrinted>2015-12-02T03:46:00Z</cp:lastPrinted>
  <dcterms:created xsi:type="dcterms:W3CDTF">2016-07-01T02:19:00Z</dcterms:created>
  <dcterms:modified xsi:type="dcterms:W3CDTF">2016-07-18T07:35:00Z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